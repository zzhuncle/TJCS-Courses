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3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940" w:lineRule="exact"/>
        <w:ind w:left="1" w:right="0" w:firstLine="0"/>
        <w:jc w:val="center"/>
        <w:rPr>
          <w:rFonts w:hint="default" w:ascii="楷体" w:hAnsi="楷体" w:eastAsia="楷体" w:cs="楷体"/>
          <w:sz w:val="84"/>
          <w:szCs w:val="84"/>
        </w:rPr>
      </w:pPr>
      <w:r>
        <w:rPr>
          <w:rFonts w:hint="default" w:ascii="楷体" w:hAnsi="楷体" w:eastAsia="楷体" w:cs="楷体"/>
          <w:sz w:val="84"/>
          <w:szCs w:val="84"/>
        </w:rPr>
        <w:t>汇编语言程序设计</w:t>
      </w:r>
    </w:p>
    <w:p>
      <w:pPr>
        <w:spacing w:before="11" w:line="240" w:lineRule="auto"/>
        <w:rPr>
          <w:rFonts w:hint="default" w:ascii="楷体" w:hAnsi="楷体" w:eastAsia="楷体" w:cs="楷体"/>
          <w:sz w:val="66"/>
          <w:szCs w:val="66"/>
        </w:rPr>
      </w:pPr>
    </w:p>
    <w:p>
      <w:pPr>
        <w:spacing w:before="0"/>
        <w:ind w:left="259" w:right="0" w:firstLine="0"/>
        <w:jc w:val="center"/>
        <w:rPr>
          <w:rFonts w:hint="default" w:ascii="新宋体" w:hAnsi="新宋体" w:eastAsia="新宋体" w:cs="新宋体"/>
          <w:sz w:val="52"/>
          <w:szCs w:val="52"/>
        </w:rPr>
      </w:pPr>
      <w:r>
        <w:rPr>
          <w:rFonts w:hint="default" w:ascii="新宋体" w:hAnsi="新宋体" w:eastAsia="新宋体" w:cs="新宋体"/>
          <w:b/>
          <w:bCs/>
          <w:spacing w:val="4"/>
          <w:sz w:val="52"/>
          <w:szCs w:val="52"/>
        </w:rPr>
        <w:t>习 题</w:t>
      </w:r>
      <w:r>
        <w:rPr>
          <w:rFonts w:hint="default" w:ascii="新宋体" w:hAnsi="新宋体" w:eastAsia="新宋体" w:cs="新宋体"/>
          <w:b/>
          <w:bCs/>
          <w:spacing w:val="-15"/>
          <w:sz w:val="52"/>
          <w:szCs w:val="52"/>
        </w:rPr>
        <w:t xml:space="preserve"> </w:t>
      </w:r>
      <w:r>
        <w:rPr>
          <w:rFonts w:hint="default" w:ascii="新宋体" w:hAnsi="新宋体" w:eastAsia="新宋体" w:cs="新宋体"/>
          <w:b/>
          <w:bCs/>
          <w:sz w:val="52"/>
          <w:szCs w:val="52"/>
        </w:rPr>
        <w:t>册</w:t>
      </w:r>
      <w:r>
        <w:rPr>
          <w:rFonts w:hint="default" w:ascii="新宋体" w:hAnsi="新宋体" w:eastAsia="新宋体" w:cs="新宋体"/>
          <w:b/>
          <w:bCs/>
          <w:w w:val="99"/>
          <w:sz w:val="52"/>
          <w:szCs w:val="52"/>
        </w:rPr>
        <w:t xml:space="preserve"> </w:t>
      </w:r>
    </w:p>
    <w:p>
      <w:pPr>
        <w:spacing w:before="256"/>
        <w:ind w:left="259" w:right="0" w:firstLine="0"/>
        <w:jc w:val="center"/>
        <w:rPr>
          <w:rFonts w:hint="default" w:ascii="新宋体" w:hAnsi="新宋体" w:eastAsia="新宋体" w:cs="新宋体"/>
          <w:sz w:val="52"/>
          <w:szCs w:val="52"/>
        </w:rPr>
      </w:pPr>
      <w:r>
        <w:rPr>
          <w:rFonts w:ascii="新宋体"/>
          <w:b/>
          <w:w w:val="99"/>
          <w:sz w:val="52"/>
        </w:rPr>
        <w:t xml:space="preserve"> </w:t>
      </w:r>
    </w:p>
    <w:p>
      <w:pPr>
        <w:pStyle w:val="2"/>
        <w:spacing w:before="157" w:line="240" w:lineRule="auto"/>
        <w:ind w:right="0"/>
        <w:jc w:val="center"/>
        <w:rPr>
          <w:rFonts w:hint="default" w:ascii="华文新魏" w:hAnsi="华文新魏" w:eastAsia="华文新魏" w:cs="华文新魏"/>
        </w:rPr>
      </w:pPr>
      <w:r>
        <w:rPr>
          <w:rFonts w:ascii="华文新魏"/>
        </w:rPr>
        <w:t>2019.07</w:t>
      </w:r>
    </w:p>
    <w:p>
      <w:pPr>
        <w:spacing w:before="0" w:line="240" w:lineRule="auto"/>
        <w:rPr>
          <w:rFonts w:hint="default" w:ascii="华文新魏" w:hAnsi="华文新魏" w:eastAsia="华文新魏" w:cs="华文新魏"/>
          <w:sz w:val="44"/>
          <w:szCs w:val="44"/>
        </w:rPr>
      </w:pPr>
    </w:p>
    <w:p>
      <w:pPr>
        <w:spacing w:before="0" w:line="240" w:lineRule="auto"/>
        <w:rPr>
          <w:rFonts w:hint="default" w:ascii="华文新魏" w:hAnsi="华文新魏" w:eastAsia="华文新魏" w:cs="华文新魏"/>
          <w:sz w:val="44"/>
          <w:szCs w:val="44"/>
        </w:rPr>
      </w:pPr>
    </w:p>
    <w:p>
      <w:pPr>
        <w:spacing w:before="2" w:line="240" w:lineRule="auto"/>
        <w:rPr>
          <w:rFonts w:hint="default" w:ascii="华文新魏" w:hAnsi="华文新魏" w:eastAsia="华文新魏" w:cs="华文新魏"/>
          <w:sz w:val="56"/>
          <w:szCs w:val="56"/>
        </w:rPr>
      </w:pPr>
    </w:p>
    <w:p>
      <w:pPr>
        <w:tabs>
          <w:tab w:val="left" w:pos="6592"/>
        </w:tabs>
        <w:spacing w:before="0"/>
        <w:ind w:left="107" w:right="0" w:firstLine="0"/>
        <w:jc w:val="center"/>
        <w:rPr>
          <w:rFonts w:hint="default" w:ascii="Times New Roman" w:hAnsi="Times New Roman" w:eastAsia="Times New Roman" w:cs="Times New Roman"/>
          <w:sz w:val="44"/>
          <w:szCs w:val="44"/>
        </w:rPr>
      </w:pPr>
      <w:r>
        <w:rPr>
          <w:rFonts w:hint="default" w:ascii="黑体" w:hAnsi="黑体" w:eastAsia="黑体" w:cs="黑体"/>
          <w:sz w:val="44"/>
          <w:szCs w:val="44"/>
        </w:rPr>
        <w:t>院（系）</w:t>
      </w:r>
      <w:r>
        <w:rPr>
          <w:rFonts w:hint="default" w:ascii="Times New Roman" w:hAnsi="Times New Roman" w:eastAsia="Times New Roman" w:cs="Times New Roman"/>
          <w:sz w:val="44"/>
          <w:szCs w:val="44"/>
          <w:u w:val="single" w:color="000000"/>
        </w:rPr>
        <w:t xml:space="preserve"> </w:t>
      </w:r>
      <w:r>
        <w:rPr>
          <w:rFonts w:hint="eastAsia" w:ascii="Times New Roman" w:hAnsi="Times New Roman" w:eastAsia="宋体" w:cs="Times New Roman"/>
          <w:sz w:val="44"/>
          <w:szCs w:val="44"/>
          <w:u w:val="single" w:color="000000"/>
          <w:lang w:val="en-US" w:eastAsia="zh-CN"/>
        </w:rPr>
        <w:t>数学科学学院</w:t>
      </w:r>
      <w:r>
        <w:rPr>
          <w:rFonts w:hint="default" w:ascii="Times New Roman" w:hAnsi="Times New Roman" w:eastAsia="Times New Roman" w:cs="Times New Roman"/>
          <w:sz w:val="44"/>
          <w:szCs w:val="44"/>
          <w:u w:val="single" w:color="000000"/>
        </w:rPr>
        <w:tab/>
      </w:r>
    </w:p>
    <w:p>
      <w:pPr>
        <w:spacing w:before="4" w:line="240" w:lineRule="auto"/>
        <w:rPr>
          <w:rFonts w:hint="default" w:ascii="Times New Roman" w:hAnsi="Times New Roman" w:eastAsia="Times New Roman" w:cs="Times New Roman"/>
          <w:sz w:val="7"/>
          <w:szCs w:val="7"/>
        </w:rPr>
      </w:pPr>
    </w:p>
    <w:tbl>
      <w:tblPr>
        <w:tblStyle w:val="4"/>
        <w:tblW w:w="6555" w:type="dxa"/>
        <w:tblInd w:w="10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7"/>
        <w:gridCol w:w="882"/>
        <w:gridCol w:w="497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540" w:lineRule="exact"/>
              <w:ind w:left="35" w:right="0"/>
              <w:jc w:val="left"/>
              <w:rPr>
                <w:rFonts w:hint="default" w:ascii="黑体" w:hAnsi="黑体" w:eastAsia="黑体" w:cs="黑体"/>
                <w:sz w:val="44"/>
                <w:szCs w:val="44"/>
              </w:rPr>
            </w:pPr>
            <w:r>
              <w:rPr>
                <w:rFonts w:hint="default" w:ascii="黑体" w:hAnsi="黑体" w:eastAsia="黑体" w:cs="黑体"/>
                <w:sz w:val="44"/>
                <w:szCs w:val="44"/>
              </w:rPr>
              <w:t>专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540" w:lineRule="exact"/>
              <w:ind w:left="1" w:right="0"/>
              <w:jc w:val="center"/>
              <w:rPr>
                <w:rFonts w:hint="default" w:ascii="黑体" w:hAnsi="黑体" w:eastAsia="黑体" w:cs="黑体"/>
                <w:sz w:val="44"/>
                <w:szCs w:val="44"/>
              </w:rPr>
            </w:pPr>
            <w:r>
              <w:rPr>
                <w:rFonts w:hint="default" w:ascii="黑体" w:hAnsi="黑体" w:eastAsia="黑体" w:cs="黑体"/>
                <w:sz w:val="44"/>
                <w:szCs w:val="44"/>
              </w:rPr>
              <w:t>业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720"/>
              </w:tabs>
              <w:spacing w:before="67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/>
                <w:sz w:val="4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sz w:val="44"/>
                <w:u w:val="single" w:color="000000"/>
                <w:lang w:val="en-US" w:eastAsia="zh-CN"/>
              </w:rPr>
              <w:t>数理强化班</w:t>
            </w:r>
            <w:r>
              <w:rPr>
                <w:rFonts w:ascii="Times New Roman"/>
                <w:sz w:val="4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520" w:lineRule="exact"/>
              <w:ind w:left="35" w:right="0"/>
              <w:jc w:val="left"/>
              <w:rPr>
                <w:rFonts w:hint="default" w:ascii="黑体" w:hAnsi="黑体" w:eastAsia="黑体" w:cs="黑体"/>
                <w:sz w:val="44"/>
                <w:szCs w:val="44"/>
              </w:rPr>
            </w:pPr>
            <w:r>
              <w:rPr>
                <w:rFonts w:hint="default" w:ascii="黑体" w:hAnsi="黑体" w:eastAsia="黑体" w:cs="黑体"/>
                <w:sz w:val="44"/>
                <w:szCs w:val="44"/>
              </w:rPr>
              <w:t>姓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520" w:lineRule="exact"/>
              <w:ind w:left="1" w:right="0"/>
              <w:jc w:val="center"/>
              <w:rPr>
                <w:rFonts w:hint="default" w:ascii="黑体" w:hAnsi="黑体" w:eastAsia="黑体" w:cs="黑体"/>
                <w:sz w:val="44"/>
                <w:szCs w:val="44"/>
              </w:rPr>
            </w:pPr>
            <w:r>
              <w:rPr>
                <w:rFonts w:hint="default" w:ascii="黑体" w:hAnsi="黑体" w:eastAsia="黑体" w:cs="黑体"/>
                <w:sz w:val="44"/>
                <w:szCs w:val="44"/>
              </w:rPr>
              <w:t>名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720"/>
              </w:tabs>
              <w:spacing w:before="47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/>
                <w:sz w:val="4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sz w:val="44"/>
                <w:u w:val="single" w:color="000000"/>
                <w:lang w:val="en-US" w:eastAsia="zh-CN"/>
              </w:rPr>
              <w:t>庄镇华</w:t>
            </w:r>
            <w:r>
              <w:rPr>
                <w:rFonts w:ascii="Times New Roman"/>
                <w:sz w:val="4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exact"/>
        </w:trPr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520" w:lineRule="exact"/>
              <w:ind w:left="35" w:right="0"/>
              <w:jc w:val="left"/>
              <w:rPr>
                <w:rFonts w:hint="default" w:ascii="黑体" w:hAnsi="黑体" w:eastAsia="黑体" w:cs="黑体"/>
                <w:sz w:val="44"/>
                <w:szCs w:val="44"/>
              </w:rPr>
            </w:pPr>
            <w:r>
              <w:rPr>
                <w:rFonts w:hint="default" w:ascii="黑体" w:hAnsi="黑体" w:eastAsia="黑体" w:cs="黑体"/>
                <w:sz w:val="44"/>
                <w:szCs w:val="44"/>
              </w:rPr>
              <w:t>学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520" w:lineRule="exact"/>
              <w:ind w:left="1" w:right="0"/>
              <w:jc w:val="center"/>
              <w:rPr>
                <w:rFonts w:hint="default" w:ascii="黑体" w:hAnsi="黑体" w:eastAsia="黑体" w:cs="黑体"/>
                <w:sz w:val="44"/>
                <w:szCs w:val="44"/>
              </w:rPr>
            </w:pPr>
            <w:r>
              <w:rPr>
                <w:rFonts w:hint="default" w:ascii="黑体" w:hAnsi="黑体" w:eastAsia="黑体" w:cs="黑体"/>
                <w:sz w:val="44"/>
                <w:szCs w:val="44"/>
              </w:rPr>
              <w:t>号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720"/>
              </w:tabs>
              <w:spacing w:before="47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44"/>
                <w:szCs w:val="44"/>
              </w:rPr>
            </w:pPr>
            <w:r>
              <w:rPr>
                <w:rFonts w:ascii="Times New Roman"/>
                <w:sz w:val="4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sz w:val="44"/>
                <w:u w:val="single" w:color="000000"/>
                <w:lang w:val="en-US" w:eastAsia="zh-CN"/>
              </w:rPr>
              <w:t>1853790</w:t>
            </w:r>
            <w:r>
              <w:rPr>
                <w:rFonts w:ascii="Times New Roman"/>
                <w:sz w:val="44"/>
                <w:u w:val="single" w:color="000000"/>
              </w:rPr>
              <w:tab/>
            </w:r>
          </w:p>
        </w:tc>
      </w:tr>
    </w:tbl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tabs>
          <w:tab w:val="left" w:pos="5069"/>
          <w:tab w:val="left" w:pos="6510"/>
          <w:tab w:val="left" w:pos="8110"/>
        </w:tabs>
        <w:spacing w:before="151"/>
        <w:ind w:left="3629" w:right="0" w:firstLine="0"/>
        <w:jc w:val="right"/>
        <w:rPr>
          <w:rFonts w:hint="default" w:ascii="宋体" w:hAnsi="宋体" w:eastAsia="宋体" w:cs="宋体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u w:val="single" w:color="000000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szCs w:val="32"/>
          <w:u w:val="single" w:color="000000"/>
          <w:lang w:val="en-US" w:eastAsia="zh-CN"/>
        </w:rPr>
        <w:t>2019</w:t>
      </w:r>
      <w:r>
        <w:rPr>
          <w:rFonts w:hint="default" w:ascii="宋体" w:hAnsi="宋体" w:eastAsia="宋体" w:cs="宋体"/>
          <w:sz w:val="32"/>
          <w:szCs w:val="32"/>
        </w:rPr>
        <w:t>年</w:t>
      </w:r>
      <w:r>
        <w:rPr>
          <w:rFonts w:hint="default" w:ascii="Times New Roman" w:hAnsi="Times New Roman" w:eastAsia="Times New Roman" w:cs="Times New Roman"/>
          <w:sz w:val="32"/>
          <w:szCs w:val="32"/>
          <w:u w:val="single" w:color="000000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szCs w:val="32"/>
          <w:u w:val="single" w:color="000000"/>
          <w:lang w:val="en-US" w:eastAsia="zh-CN"/>
        </w:rPr>
        <w:t>07</w:t>
      </w:r>
      <w:r>
        <w:rPr>
          <w:rFonts w:hint="default" w:ascii="宋体" w:hAnsi="宋体" w:eastAsia="宋体" w:cs="宋体"/>
          <w:sz w:val="32"/>
          <w:szCs w:val="32"/>
        </w:rPr>
        <w:t>月</w:t>
      </w:r>
      <w:r>
        <w:rPr>
          <w:rFonts w:hint="default" w:ascii="Times New Roman" w:hAnsi="Times New Roman" w:eastAsia="Times New Roman" w:cs="Times New Roman"/>
          <w:sz w:val="32"/>
          <w:szCs w:val="32"/>
          <w:u w:val="single" w:color="000000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szCs w:val="32"/>
          <w:u w:val="single" w:color="000000"/>
          <w:lang w:val="en-US" w:eastAsia="zh-CN"/>
        </w:rPr>
        <w:t>11</w:t>
      </w:r>
      <w:r>
        <w:rPr>
          <w:rFonts w:hint="default" w:ascii="宋体" w:hAnsi="宋体" w:eastAsia="宋体" w:cs="宋体"/>
          <w:sz w:val="32"/>
          <w:szCs w:val="32"/>
        </w:rPr>
        <w:t>日</w:t>
      </w: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10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spacing w:before="76"/>
        <w:ind w:left="0" w:right="117" w:firstLine="0"/>
        <w:jc w:val="right"/>
        <w:rPr>
          <w:rFonts w:hint="default" w:ascii="Times New Roman" w:hAnsi="Times New Roman" w:eastAsia="Times New Roman" w:cs="Times New Roman"/>
          <w:sz w:val="18"/>
          <w:szCs w:val="18"/>
        </w:rPr>
      </w:pPr>
      <w:r>
        <w:rPr>
          <w:rFonts w:ascii="Times New Roman"/>
          <w:sz w:val="18"/>
        </w:rPr>
        <w:t>1</w:t>
      </w:r>
    </w:p>
    <w:p>
      <w:pPr>
        <w:spacing w:after="0"/>
        <w:jc w:val="right"/>
        <w:rPr>
          <w:rFonts w:hint="default" w:ascii="Times New Roman" w:hAnsi="Times New Roman" w:eastAsia="Times New Roman" w:cs="Times New Roman"/>
          <w:sz w:val="18"/>
          <w:szCs w:val="18"/>
        </w:rPr>
        <w:sectPr>
          <w:type w:val="continuous"/>
          <w:pgSz w:w="11910" w:h="16840"/>
          <w:pgMar w:top="1580" w:right="1680" w:bottom="280" w:left="1680" w:header="720" w:footer="720" w:gutter="0"/>
        </w:sectPr>
      </w:pPr>
    </w:p>
    <w:p>
      <w:pPr>
        <w:pStyle w:val="2"/>
        <w:tabs>
          <w:tab w:val="left" w:pos="1764"/>
        </w:tabs>
        <w:spacing w:line="552" w:lineRule="exact"/>
        <w:ind w:right="114"/>
        <w:jc w:val="center"/>
      </w:pPr>
      <w:r>
        <w:t>第</w:t>
      </w:r>
      <w:r>
        <w:rPr>
          <w:spacing w:val="-108"/>
        </w:rPr>
        <w:t xml:space="preserve"> </w:t>
      </w:r>
      <w:r>
        <w:rPr>
          <w:rFonts w:hint="default" w:ascii="Times New Roman" w:hAnsi="Times New Roman" w:eastAsia="Times New Roman" w:cs="Times New Roman"/>
        </w:rPr>
        <w:t>1</w:t>
      </w:r>
      <w:r>
        <w:rPr>
          <w:rFonts w:hint="default" w:ascii="Times New Roman" w:hAnsi="Times New Roman" w:eastAsia="Times New Roman" w:cs="Times New Roman"/>
          <w:spacing w:val="2"/>
        </w:rPr>
        <w:t xml:space="preserve"> </w:t>
      </w:r>
      <w:r>
        <w:t>章</w:t>
      </w:r>
      <w:r>
        <w:tab/>
      </w:r>
      <w:r>
        <w:t>基础知识</w:t>
      </w:r>
    </w:p>
    <w:p>
      <w:pPr>
        <w:spacing w:before="51" w:line="312" w:lineRule="exact"/>
        <w:ind w:left="116" w:right="110" w:firstLine="0"/>
        <w:jc w:val="left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黑体" w:hAnsi="黑体" w:eastAsia="黑体" w:cs="黑体"/>
          <w:spacing w:val="-1"/>
          <w:w w:val="99"/>
          <w:sz w:val="24"/>
          <w:szCs w:val="24"/>
        </w:rPr>
        <w:t>本章要点</w:t>
      </w:r>
      <w:r>
        <w:rPr>
          <w:rFonts w:hint="default" w:ascii="宋体" w:hAnsi="宋体" w:eastAsia="宋体" w:cs="宋体"/>
          <w:spacing w:val="-1"/>
          <w:w w:val="99"/>
          <w:sz w:val="24"/>
          <w:szCs w:val="24"/>
        </w:rPr>
        <w:t>：数制及其转换，数及字符的编码（无符号数、有符号数、补码、</w:t>
      </w:r>
      <w:r>
        <w:rPr>
          <w:rFonts w:hint="default" w:ascii="Times New Roman" w:hAnsi="Times New Roman" w:eastAsia="Times New Roman" w:cs="Times New Roman"/>
          <w:spacing w:val="-1"/>
          <w:w w:val="99"/>
          <w:sz w:val="24"/>
          <w:szCs w:val="24"/>
        </w:rPr>
        <w:t>ASCII</w:t>
      </w:r>
      <w:r>
        <w:rPr>
          <w:rFonts w:hint="default" w:ascii="Times New Roman" w:hAnsi="Times New Roman" w:eastAsia="Times New Roman" w:cs="Times New Roman"/>
          <w:spacing w:val="13"/>
          <w:w w:val="99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pacing w:val="-40"/>
          <w:w w:val="99"/>
          <w:sz w:val="24"/>
          <w:szCs w:val="24"/>
        </w:rPr>
        <w:t>码），</w:t>
      </w:r>
      <w:r>
        <w:rPr>
          <w:rFonts w:hint="default" w:ascii="宋体" w:hAnsi="宋体" w:eastAsia="宋体" w:cs="宋体"/>
          <w:spacing w:val="-117"/>
          <w:w w:val="99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基本逻辑运算。</w:t>
      </w:r>
      <w:r>
        <w:rPr>
          <w:rFonts w:hint="default" w:ascii="宋体" w:hAnsi="宋体" w:eastAsia="宋体" w:cs="宋体"/>
          <w:sz w:val="21"/>
          <w:szCs w:val="21"/>
        </w:rPr>
        <w:t>了解汇编语言的特点及应用场合。</w:t>
      </w:r>
    </w:p>
    <w:p>
      <w:pPr>
        <w:pStyle w:val="3"/>
        <w:spacing w:line="282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一、单项选择题</w:t>
      </w:r>
    </w:p>
    <w:p>
      <w:pPr>
        <w:pStyle w:val="3"/>
        <w:spacing w:line="331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1.1.1  </w:t>
      </w:r>
      <w:r>
        <w:rPr>
          <w:rFonts w:hint="default" w:ascii="宋体" w:hAnsi="宋体" w:eastAsia="宋体" w:cs="宋体"/>
        </w:rPr>
        <w:t>下列四个数均为有符号数，其中最小的数是（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B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66" w:lineRule="exact"/>
        <w:ind w:left="536" w:right="110"/>
        <w:jc w:val="left"/>
      </w:pPr>
      <w:r>
        <w:rPr>
          <w:spacing w:val="-3"/>
        </w:rPr>
        <w:t>A.</w:t>
      </w:r>
      <w:r>
        <w:rPr>
          <w:spacing w:val="2"/>
        </w:rPr>
        <w:t xml:space="preserve"> </w:t>
      </w:r>
      <w:r>
        <w:t>1234H</w:t>
      </w:r>
      <w:r>
        <w:tab/>
      </w:r>
      <w:r>
        <w:rPr>
          <w:spacing w:val="-3"/>
        </w:rPr>
        <w:t>B.</w:t>
      </w:r>
      <w:r>
        <w:rPr>
          <w:spacing w:val="3"/>
        </w:rPr>
        <w:t xml:space="preserve"> </w:t>
      </w:r>
      <w:r>
        <w:t>8793H</w:t>
      </w:r>
      <w:r>
        <w:tab/>
      </w:r>
      <w:r>
        <w:t>C.</w:t>
      </w:r>
      <w:r>
        <w:rPr>
          <w:spacing w:val="-6"/>
        </w:rPr>
        <w:t xml:space="preserve"> </w:t>
      </w:r>
      <w:r>
        <w:t>9645H</w:t>
      </w:r>
      <w:r>
        <w:tab/>
      </w:r>
      <w:r>
        <w:t>D. 5640H</w:t>
      </w:r>
    </w:p>
    <w:p>
      <w:pPr>
        <w:pStyle w:val="3"/>
        <w:spacing w:line="322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1.1.2  </w:t>
      </w:r>
      <w:r>
        <w:rPr>
          <w:rFonts w:hint="default" w:ascii="宋体" w:hAnsi="宋体" w:eastAsia="宋体" w:cs="宋体"/>
        </w:rPr>
        <w:t>下列四个无符号数中，数值最大的数是（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C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66" w:lineRule="exact"/>
        <w:ind w:left="536" w:right="110"/>
        <w:jc w:val="left"/>
      </w:pPr>
      <w:r>
        <w:rPr>
          <w:spacing w:val="-3"/>
        </w:rPr>
        <w:t>A.</w:t>
      </w:r>
      <w:r>
        <w:rPr>
          <w:spacing w:val="2"/>
        </w:rPr>
        <w:t xml:space="preserve"> </w:t>
      </w:r>
      <w:r>
        <w:t>01001001B</w:t>
      </w:r>
      <w:r>
        <w:tab/>
      </w:r>
      <w:r>
        <w:rPr>
          <w:spacing w:val="-3"/>
        </w:rPr>
        <w:t>B.</w:t>
      </w:r>
      <w:r>
        <w:t xml:space="preserve"> 4AH</w:t>
      </w:r>
      <w:r>
        <w:tab/>
      </w:r>
      <w:r>
        <w:t>C.</w:t>
      </w:r>
      <w:r>
        <w:rPr>
          <w:spacing w:val="-1"/>
        </w:rPr>
        <w:t xml:space="preserve"> </w:t>
      </w:r>
      <w:r>
        <w:t>75</w:t>
      </w:r>
      <w:r>
        <w:tab/>
      </w:r>
      <w:r>
        <w:t>D.</w:t>
      </w:r>
      <w:r>
        <w:rPr>
          <w:spacing w:val="-4"/>
        </w:rPr>
        <w:t xml:space="preserve"> </w:t>
      </w:r>
      <w:r>
        <w:t>01001000B</w:t>
      </w:r>
    </w:p>
    <w:p>
      <w:pPr>
        <w:pStyle w:val="3"/>
        <w:spacing w:line="322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1.1.3  </w:t>
      </w:r>
      <w:r>
        <w:rPr>
          <w:rFonts w:hint="default" w:ascii="宋体" w:hAnsi="宋体" w:eastAsia="宋体" w:cs="宋体"/>
        </w:rPr>
        <w:t xml:space="preserve">十进制数 </w:t>
      </w:r>
      <w:r>
        <w:t xml:space="preserve">36.875 </w:t>
      </w:r>
      <w:r>
        <w:rPr>
          <w:rFonts w:hint="default" w:ascii="宋体" w:hAnsi="宋体" w:eastAsia="宋体" w:cs="宋体"/>
        </w:rPr>
        <w:t>转换成二进制数是（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B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66" w:lineRule="exact"/>
        <w:ind w:left="536" w:right="110"/>
        <w:jc w:val="left"/>
      </w:pPr>
      <w:r>
        <w:rPr>
          <w:spacing w:val="-3"/>
        </w:rPr>
        <w:t>A.</w:t>
      </w:r>
      <w:r>
        <w:rPr>
          <w:spacing w:val="-9"/>
        </w:rPr>
        <w:t xml:space="preserve"> </w:t>
      </w:r>
      <w:r>
        <w:t>110100.01</w:t>
      </w:r>
      <w:r>
        <w:tab/>
      </w:r>
      <w:r>
        <w:rPr>
          <w:spacing w:val="-3"/>
        </w:rPr>
        <w:t>B.</w:t>
      </w:r>
      <w:r>
        <w:rPr>
          <w:spacing w:val="-16"/>
        </w:rPr>
        <w:t xml:space="preserve"> </w:t>
      </w:r>
      <w:r>
        <w:t>100100.111</w:t>
      </w:r>
      <w:r>
        <w:tab/>
      </w:r>
      <w:r>
        <w:t>C.</w:t>
      </w:r>
      <w:r>
        <w:rPr>
          <w:spacing w:val="-17"/>
        </w:rPr>
        <w:t xml:space="preserve"> </w:t>
      </w:r>
      <w:r>
        <w:t>100110.11</w:t>
      </w:r>
      <w:r>
        <w:tab/>
      </w:r>
      <w:r>
        <w:t>D.</w:t>
      </w:r>
      <w:r>
        <w:rPr>
          <w:spacing w:val="-4"/>
        </w:rPr>
        <w:t xml:space="preserve"> </w:t>
      </w:r>
      <w:r>
        <w:t>100101.101</w:t>
      </w:r>
    </w:p>
    <w:p>
      <w:pPr>
        <w:pStyle w:val="3"/>
        <w:spacing w:line="322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1.1.4  </w:t>
      </w:r>
      <w:r>
        <w:rPr>
          <w:rFonts w:hint="default" w:ascii="宋体" w:hAnsi="宋体" w:eastAsia="宋体" w:cs="宋体"/>
        </w:rPr>
        <w:t xml:space="preserve">已知 </w:t>
      </w:r>
      <w:r>
        <w:t>X=34</w:t>
      </w:r>
      <w:r>
        <w:rPr>
          <w:rFonts w:hint="default" w:ascii="宋体" w:hAnsi="宋体" w:eastAsia="宋体" w:cs="宋体"/>
        </w:rPr>
        <w:t>，</w:t>
      </w:r>
      <w:r>
        <w:t>Y= -68</w:t>
      </w:r>
      <w:r>
        <w:rPr>
          <w:rFonts w:hint="default" w:ascii="宋体" w:hAnsi="宋体" w:eastAsia="宋体" w:cs="宋体"/>
        </w:rPr>
        <w:t xml:space="preserve">，用补码计算 </w:t>
      </w:r>
      <w:r>
        <w:t>X+Y=</w:t>
      </w:r>
      <w:r>
        <w:rPr>
          <w:rFonts w:hint="default" w:ascii="宋体" w:hAnsi="宋体" w:eastAsia="宋体" w:cs="宋体"/>
        </w:rPr>
        <w:t>（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D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66" w:lineRule="exact"/>
        <w:ind w:left="536" w:right="110"/>
        <w:jc w:val="left"/>
      </w:pPr>
      <w:r>
        <w:rPr>
          <w:spacing w:val="-3"/>
        </w:rPr>
        <w:t>A.</w:t>
      </w:r>
      <w:r>
        <w:rPr>
          <w:spacing w:val="-9"/>
        </w:rPr>
        <w:t xml:space="preserve"> </w:t>
      </w:r>
      <w:r>
        <w:t>11010001</w:t>
      </w:r>
      <w:r>
        <w:tab/>
      </w:r>
      <w:r>
        <w:rPr>
          <w:spacing w:val="-3"/>
        </w:rPr>
        <w:t>B.</w:t>
      </w:r>
      <w:r>
        <w:rPr>
          <w:spacing w:val="-16"/>
        </w:rPr>
        <w:t xml:space="preserve"> </w:t>
      </w:r>
      <w:r>
        <w:t>00011101</w:t>
      </w:r>
      <w:r>
        <w:tab/>
      </w:r>
      <w:r>
        <w:t>C.</w:t>
      </w:r>
      <w:r>
        <w:rPr>
          <w:spacing w:val="-9"/>
        </w:rPr>
        <w:t xml:space="preserve"> </w:t>
      </w:r>
      <w:r>
        <w:t>10010110</w:t>
      </w:r>
      <w:r>
        <w:tab/>
      </w:r>
      <w:r>
        <w:t>D.</w:t>
      </w:r>
      <w:r>
        <w:rPr>
          <w:spacing w:val="-3"/>
        </w:rPr>
        <w:t xml:space="preserve"> </w:t>
      </w:r>
      <w:r>
        <w:rPr>
          <w:spacing w:val="-4"/>
        </w:rPr>
        <w:t>11011110</w:t>
      </w:r>
    </w:p>
    <w:p>
      <w:pPr>
        <w:pStyle w:val="3"/>
        <w:tabs>
          <w:tab w:val="left" w:pos="4737"/>
          <w:tab w:val="left" w:pos="7630"/>
        </w:tabs>
        <w:spacing w:before="21" w:line="312" w:lineRule="exact"/>
        <w:ind w:left="476" w:right="1475" w:hanging="360"/>
        <w:jc w:val="left"/>
        <w:rPr>
          <w:rFonts w:hint="default" w:ascii="宋体" w:hAnsi="宋体" w:eastAsia="宋体" w:cs="宋体"/>
        </w:rPr>
      </w:pPr>
      <w:r>
        <w:t xml:space="preserve">1.1.5  </w:t>
      </w:r>
      <w:r>
        <w:rPr>
          <w:rFonts w:hint="default" w:ascii="宋体" w:hAnsi="宋体" w:eastAsia="宋体" w:cs="宋体"/>
        </w:rPr>
        <w:t>十六进制数</w:t>
      </w:r>
      <w:r>
        <w:rPr>
          <w:rFonts w:hint="default" w:ascii="宋体" w:hAnsi="宋体" w:eastAsia="宋体" w:cs="宋体"/>
          <w:spacing w:val="-63"/>
        </w:rPr>
        <w:t xml:space="preserve"> </w:t>
      </w:r>
      <w:r>
        <w:t>88H</w:t>
      </w:r>
      <w:r>
        <w:rPr>
          <w:rFonts w:hint="default" w:ascii="宋体" w:hAnsi="宋体" w:eastAsia="宋体" w:cs="宋体"/>
        </w:rPr>
        <w:t>，可表示成下面几种形式，请找出正确的表示</w:t>
      </w:r>
      <w:r>
        <w:t>(</w:t>
      </w:r>
      <w:r>
        <w:rPr>
          <w:rFonts w:hint="eastAsia" w:eastAsia="宋体"/>
          <w:b/>
          <w:bCs/>
          <w:color w:val="FF0000"/>
          <w:sz w:val="32"/>
          <w:szCs w:val="32"/>
          <w:lang w:val="en-US" w:eastAsia="zh-CN"/>
        </w:rPr>
        <w:t>A</w:t>
      </w:r>
      <w:r>
        <w:t>)</w:t>
      </w:r>
      <w:r>
        <w:rPr>
          <w:rFonts w:hint="default" w:ascii="宋体" w:hAnsi="宋体" w:eastAsia="宋体" w:cs="宋体"/>
        </w:rPr>
        <w:t xml:space="preserve">。 </w:t>
      </w:r>
      <w:r>
        <w:rPr>
          <w:spacing w:val="-3"/>
        </w:rPr>
        <w:t xml:space="preserve">A.  </w:t>
      </w:r>
      <w:r>
        <w:rPr>
          <w:rFonts w:hint="default" w:ascii="宋体" w:hAnsi="宋体" w:eastAsia="宋体" w:cs="宋体"/>
        </w:rPr>
        <w:t>带符号十进制数</w:t>
      </w:r>
      <w:r>
        <w:t>-120</w:t>
      </w:r>
      <w:r>
        <w:rPr>
          <w:spacing w:val="5"/>
        </w:rPr>
        <w:t xml:space="preserve"> </w:t>
      </w:r>
      <w:r>
        <w:rPr>
          <w:rFonts w:hint="default" w:ascii="宋体" w:hAnsi="宋体" w:eastAsia="宋体" w:cs="宋体"/>
        </w:rPr>
        <w:t>的补码</w:t>
      </w:r>
      <w:r>
        <w:rPr>
          <w:rFonts w:hint="default" w:ascii="宋体" w:hAnsi="宋体" w:eastAsia="宋体" w:cs="宋体"/>
        </w:rPr>
        <w:tab/>
      </w:r>
      <w:r>
        <w:rPr>
          <w:spacing w:val="-3"/>
        </w:rPr>
        <w:t xml:space="preserve">B. 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</w:rPr>
        <w:t>数字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8 </w:t>
      </w:r>
      <w:r>
        <w:rPr>
          <w:rFonts w:hint="default" w:ascii="宋体" w:hAnsi="宋体" w:eastAsia="宋体" w:cs="宋体"/>
        </w:rPr>
        <w:t>的</w:t>
      </w:r>
      <w:r>
        <w:rPr>
          <w:rFonts w:hint="default" w:ascii="宋体" w:hAnsi="宋体" w:eastAsia="宋体" w:cs="宋体"/>
          <w:spacing w:val="-56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</w:rPr>
        <w:t>码</w:t>
      </w:r>
    </w:p>
    <w:p>
      <w:pPr>
        <w:pStyle w:val="3"/>
        <w:tabs>
          <w:tab w:val="left" w:pos="3501"/>
          <w:tab w:val="left" w:pos="4737"/>
        </w:tabs>
        <w:spacing w:line="312" w:lineRule="exact"/>
        <w:ind w:right="2355" w:firstLine="360"/>
        <w:jc w:val="left"/>
        <w:rPr>
          <w:rFonts w:hint="default" w:ascii="宋体" w:hAnsi="宋体" w:eastAsia="宋体" w:cs="宋体"/>
        </w:rPr>
      </w:pPr>
      <w:r>
        <w:t xml:space="preserve">C.  </w:t>
      </w:r>
      <w:r>
        <w:rPr>
          <w:rFonts w:hint="default" w:ascii="宋体" w:hAnsi="宋体" w:eastAsia="宋体" w:cs="宋体"/>
        </w:rPr>
        <w:t>带符号十进制数</w:t>
      </w:r>
      <w:r>
        <w:t>-8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的补码表示</w:t>
      </w:r>
      <w:r>
        <w:rPr>
          <w:rFonts w:hint="default" w:ascii="宋体" w:hAnsi="宋体" w:eastAsia="宋体" w:cs="宋体"/>
        </w:rPr>
        <w:tab/>
      </w:r>
      <w:r>
        <w:t xml:space="preserve">D.  </w:t>
      </w:r>
      <w:r>
        <w:rPr>
          <w:rFonts w:hint="default" w:ascii="宋体" w:hAnsi="宋体" w:eastAsia="宋体" w:cs="宋体"/>
        </w:rPr>
        <w:t>无符号十进制数</w:t>
      </w:r>
      <w:r>
        <w:rPr>
          <w:rFonts w:hint="default" w:ascii="宋体" w:hAnsi="宋体" w:eastAsia="宋体" w:cs="宋体"/>
          <w:spacing w:val="-64"/>
        </w:rPr>
        <w:t xml:space="preserve"> </w:t>
      </w:r>
      <w:r>
        <w:t xml:space="preserve">88 1.1.6 </w:t>
      </w:r>
      <w:r>
        <w:rPr>
          <w:rFonts w:hint="default" w:ascii="宋体" w:hAnsi="宋体" w:eastAsia="宋体" w:cs="宋体"/>
        </w:rPr>
        <w:t xml:space="preserve">回车符的 </w:t>
      </w:r>
      <w:r>
        <w:t>ASCII</w:t>
      </w:r>
      <w:r>
        <w:rPr>
          <w:spacing w:val="-7"/>
        </w:rPr>
        <w:t xml:space="preserve"> </w:t>
      </w:r>
      <w:r>
        <w:rPr>
          <w:rFonts w:hint="default" w:ascii="宋体" w:hAnsi="宋体" w:eastAsia="宋体" w:cs="宋体"/>
        </w:rPr>
        <w:t>码是（</w:t>
      </w: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C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25" w:line="266" w:lineRule="exact"/>
        <w:ind w:left="476" w:right="110"/>
        <w:jc w:val="left"/>
      </w:pPr>
      <w:r>
        <w:rPr>
          <w:spacing w:val="-3"/>
        </w:rPr>
        <w:t>A.</w:t>
      </w:r>
      <w:r>
        <w:rPr>
          <w:spacing w:val="2"/>
        </w:rPr>
        <w:t xml:space="preserve"> </w:t>
      </w:r>
      <w:r>
        <w:t>10H</w:t>
      </w:r>
      <w:r>
        <w:tab/>
      </w:r>
      <w:r>
        <w:rPr>
          <w:spacing w:val="-3"/>
        </w:rPr>
        <w:t>B.</w:t>
      </w:r>
      <w:r>
        <w:rPr>
          <w:spacing w:val="1"/>
        </w:rPr>
        <w:t xml:space="preserve"> </w:t>
      </w:r>
      <w:r>
        <w:t>0AH</w:t>
      </w:r>
      <w:r>
        <w:tab/>
      </w:r>
      <w:r>
        <w:t>C.0DH</w:t>
      </w:r>
      <w:r>
        <w:tab/>
      </w:r>
      <w:r>
        <w:t>D.</w:t>
      </w:r>
      <w:r>
        <w:rPr>
          <w:spacing w:val="-1"/>
        </w:rPr>
        <w:t xml:space="preserve"> </w:t>
      </w:r>
      <w:r>
        <w:t>20H</w:t>
      </w:r>
    </w:p>
    <w:p>
      <w:pPr>
        <w:pStyle w:val="3"/>
        <w:spacing w:line="303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二、填空题</w:t>
      </w:r>
    </w:p>
    <w:p>
      <w:pPr>
        <w:pStyle w:val="3"/>
        <w:tabs>
          <w:tab w:val="left" w:pos="7798"/>
          <w:tab w:val="left" w:pos="8950"/>
        </w:tabs>
        <w:spacing w:before="29" w:line="312" w:lineRule="exact"/>
        <w:ind w:right="187"/>
        <w:jc w:val="left"/>
        <w:rPr>
          <w:rFonts w:hint="default" w:ascii="宋体" w:hAnsi="宋体" w:eastAsia="宋体" w:cs="宋体"/>
        </w:rPr>
      </w:pPr>
      <w:r>
        <w:t xml:space="preserve">1.2.1 </w:t>
      </w:r>
      <w:r>
        <w:rPr>
          <w:rFonts w:hint="default" w:ascii="宋体" w:hAnsi="宋体" w:eastAsia="宋体" w:cs="宋体"/>
        </w:rPr>
        <w:t xml:space="preserve">十进制数 </w:t>
      </w:r>
      <w:r>
        <w:t xml:space="preserve">25 </w:t>
      </w:r>
      <w:r>
        <w:rPr>
          <w:rFonts w:hint="default" w:ascii="宋体" w:hAnsi="宋体" w:eastAsia="宋体" w:cs="宋体"/>
        </w:rPr>
        <w:t>转换为二进制数和十六进制数分别是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11001B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19H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</w:rPr>
        <w:t>；</w:t>
      </w:r>
      <w:r>
        <w:rPr>
          <w:rFonts w:hint="default" w:ascii="宋体" w:hAnsi="宋体" w:eastAsia="宋体" w:cs="宋体"/>
          <w:spacing w:val="24"/>
        </w:rPr>
        <w:t>十进制数</w:t>
      </w:r>
      <w:r>
        <w:rPr>
          <w:rFonts w:hint="default" w:ascii="宋体" w:hAnsi="宋体" w:eastAsia="宋体" w:cs="宋体"/>
          <w:spacing w:val="32"/>
        </w:rPr>
        <w:t xml:space="preserve"> </w:t>
      </w:r>
      <w:r>
        <w:t xml:space="preserve">78.3125 </w:t>
      </w:r>
      <w:r>
        <w:rPr>
          <w:spacing w:val="36"/>
        </w:rPr>
        <w:t xml:space="preserve"> </w:t>
      </w:r>
      <w:r>
        <w:rPr>
          <w:rFonts w:hint="default" w:ascii="宋体" w:hAnsi="宋体" w:eastAsia="宋体" w:cs="宋体"/>
        </w:rPr>
        <w:t>转换为二进制数和十六进制数分别是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1001110.0101B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4E.5H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7310"/>
          <w:tab w:val="left" w:pos="8390"/>
        </w:tabs>
        <w:spacing w:line="321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1.2.2 </w:t>
      </w:r>
      <w:r>
        <w:rPr>
          <w:rFonts w:hint="default" w:ascii="宋体" w:hAnsi="宋体" w:eastAsia="宋体" w:cs="宋体"/>
        </w:rPr>
        <w:t xml:space="preserve">二进制数 </w:t>
      </w:r>
      <w:r>
        <w:t>101101</w:t>
      </w:r>
      <w:r>
        <w:rPr>
          <w:spacing w:val="-9"/>
        </w:rPr>
        <w:t xml:space="preserve"> </w:t>
      </w:r>
      <w:r>
        <w:rPr>
          <w:rFonts w:hint="default" w:ascii="宋体" w:hAnsi="宋体" w:eastAsia="宋体" w:cs="宋体"/>
        </w:rPr>
        <w:t>转换为十进制数和十六进制数分别是</w:t>
      </w:r>
      <w:r>
        <w:rPr>
          <w:rFonts w:hint="default" w:ascii="Times New Roman" w:hAnsi="Times New Roman" w:eastAsia="Times New Roman" w:cs="Times New Roman"/>
          <w:b/>
          <w:bCs/>
          <w:color w:val="2705F9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45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  <w:b/>
          <w:bCs/>
          <w:color w:val="2705F9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2DH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</w:rPr>
        <w:t>；</w:t>
      </w:r>
      <w:r>
        <w:rPr>
          <w:rFonts w:hint="default" w:ascii="宋体" w:hAnsi="宋体" w:eastAsia="宋体" w:cs="宋体"/>
          <w:spacing w:val="-40"/>
        </w:rPr>
        <w:t xml:space="preserve"> </w:t>
      </w:r>
      <w:r>
        <w:rPr>
          <w:rFonts w:hint="default" w:ascii="宋体" w:hAnsi="宋体" w:eastAsia="宋体" w:cs="宋体"/>
        </w:rPr>
        <w:t>二进</w:t>
      </w:r>
    </w:p>
    <w:p>
      <w:pPr>
        <w:pStyle w:val="3"/>
        <w:tabs>
          <w:tab w:val="left" w:pos="6478"/>
          <w:tab w:val="left" w:pos="7918"/>
        </w:tabs>
        <w:spacing w:line="312" w:lineRule="exact"/>
        <w:ind w:right="0"/>
        <w:jc w:val="both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制数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10000000 </w:t>
      </w:r>
      <w:r>
        <w:rPr>
          <w:rFonts w:hint="default" w:ascii="宋体" w:hAnsi="宋体" w:eastAsia="宋体" w:cs="宋体"/>
        </w:rPr>
        <w:t>转换为十进制数和十六进制数分别是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128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  <w:spacing w:val="-1"/>
        </w:rPr>
        <w:t>和</w:t>
      </w:r>
      <w:r>
        <w:rPr>
          <w:rFonts w:hint="default" w:ascii="Times New Roman" w:hAnsi="Times New Roman" w:eastAsia="Times New Roman" w:cs="Times New Roman"/>
          <w:spacing w:val="-1"/>
          <w:u w:val="single" w:color="000000"/>
        </w:rPr>
        <w:t xml:space="preserve"> </w:t>
      </w:r>
      <w:r>
        <w:rPr>
          <w:rFonts w:hint="eastAsia" w:eastAsia="宋体" w:cs="Times New Roman"/>
          <w:spacing w:val="-1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FF0000"/>
          <w:spacing w:val="-1"/>
          <w:u w:val="single" w:color="000000"/>
          <w:lang w:val="en-US" w:eastAsia="zh-CN"/>
        </w:rPr>
        <w:t>80H</w:t>
      </w:r>
      <w:r>
        <w:rPr>
          <w:rFonts w:hint="eastAsia" w:eastAsia="宋体" w:cs="Times New Roman"/>
          <w:b/>
          <w:bCs/>
          <w:color w:val="2705F9"/>
          <w:spacing w:val="-1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spacing w:val="-1"/>
          <w:u w:val="single" w:color="000000"/>
          <w:lang w:val="en-US" w:eastAsia="zh-CN"/>
        </w:rPr>
        <w:t xml:space="preserve"> 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7870"/>
          <w:tab w:val="left" w:pos="9039"/>
        </w:tabs>
        <w:spacing w:before="20" w:line="312" w:lineRule="exact"/>
        <w:ind w:right="114"/>
        <w:jc w:val="left"/>
        <w:rPr>
          <w:rFonts w:hint="default" w:ascii="宋体" w:hAnsi="宋体" w:eastAsia="宋体" w:cs="宋体"/>
        </w:rPr>
      </w:pPr>
      <w:r>
        <w:t xml:space="preserve">1.2.3 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十六进制数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5B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转换为二进制数和十进制数分别是</w:t>
      </w:r>
      <w:r>
        <w:rPr>
          <w:rFonts w:hint="default" w:ascii="Times New Roman" w:hAnsi="Times New Roman" w:eastAsia="Times New Roman" w:cs="Times New Roman"/>
          <w:b/>
          <w:bCs/>
          <w:color w:val="2705F9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>1011011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B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  <w:b/>
          <w:bCs/>
          <w:color w:val="2705F9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91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</w:rPr>
        <w:t>； 十六进制数</w:t>
      </w:r>
      <w:r>
        <w:rPr>
          <w:rFonts w:hint="default" w:ascii="宋体" w:hAnsi="宋体" w:eastAsia="宋体" w:cs="宋体"/>
          <w:spacing w:val="-84"/>
        </w:rPr>
        <w:t xml:space="preserve"> </w:t>
      </w:r>
      <w:r>
        <w:t>1234</w:t>
      </w:r>
      <w:r>
        <w:rPr>
          <w:spacing w:val="-24"/>
        </w:rPr>
        <w:t xml:space="preserve"> </w:t>
      </w:r>
      <w:r>
        <w:rPr>
          <w:rFonts w:hint="default" w:ascii="宋体" w:hAnsi="宋体" w:eastAsia="宋体" w:cs="宋体"/>
        </w:rPr>
        <w:t>转换为二进制数和十进制数分别是</w:t>
      </w:r>
      <w:r>
        <w:rPr>
          <w:rFonts w:hint="default" w:ascii="Times New Roman" w:hAnsi="Times New Roman" w:eastAsia="Times New Roman" w:cs="Times New Roman"/>
          <w:b/>
          <w:bCs/>
          <w:color w:val="2705F9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>1001000110100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 xml:space="preserve">B 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 xml:space="preserve"> 4660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3357"/>
        </w:tabs>
        <w:spacing w:line="225" w:lineRule="auto"/>
        <w:ind w:right="236"/>
        <w:jc w:val="left"/>
        <w:rPr>
          <w:rFonts w:hint="default" w:ascii="宋体" w:hAnsi="宋体" w:eastAsia="宋体" w:cs="宋体"/>
        </w:rPr>
      </w:pPr>
      <w:r>
        <w:t>1.2.4</w:t>
      </w:r>
      <w:r>
        <w:rPr>
          <w:spacing w:val="15"/>
        </w:rPr>
        <w:t xml:space="preserve"> </w:t>
      </w:r>
      <w:r>
        <w:t>D8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是十六进制表示的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 xml:space="preserve">8 </w:t>
      </w:r>
      <w:r>
        <w:rPr>
          <w:rFonts w:hint="default" w:ascii="宋体" w:hAnsi="宋体" w:eastAsia="宋体" w:cs="宋体"/>
        </w:rPr>
        <w:t xml:space="preserve">位二进制数，当它被看作是用补码表示的带符号数时，所 </w:t>
      </w:r>
      <w:r>
        <w:rPr>
          <w:rFonts w:hint="default" w:ascii="宋体" w:hAnsi="宋体" w:eastAsia="宋体" w:cs="宋体"/>
          <w:spacing w:val="22"/>
        </w:rPr>
        <w:t>表示的十进制数是</w:t>
      </w:r>
      <w:r>
        <w:rPr>
          <w:rFonts w:hint="default" w:ascii="Times New Roman" w:hAnsi="Times New Roman" w:eastAsia="Times New Roman" w:cs="Times New Roman"/>
          <w:spacing w:val="22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spacing w:val="22"/>
          <w:u w:val="single" w:color="000000"/>
          <w:lang w:val="en-US" w:eastAsia="zh-CN"/>
        </w:rPr>
        <w:t>-</w:t>
      </w:r>
      <w:r>
        <w:rPr>
          <w:rFonts w:hint="eastAsia" w:eastAsia="宋体" w:cs="Times New Roman"/>
          <w:b/>
          <w:bCs/>
          <w:color w:val="FF0000"/>
          <w:spacing w:val="22"/>
          <w:u w:val="single" w:color="000000"/>
          <w:lang w:val="en-US" w:eastAsia="zh-CN"/>
        </w:rPr>
        <w:t>40</w:t>
      </w:r>
      <w:r>
        <w:rPr>
          <w:rFonts w:hint="eastAsia" w:eastAsia="宋体" w:cs="Times New Roman"/>
          <w:spacing w:val="22"/>
          <w:u w:val="single" w:color="000000"/>
          <w:lang w:val="en-US" w:eastAsia="zh-CN"/>
        </w:rPr>
        <w:t>,</w:t>
      </w:r>
      <w:r>
        <w:rPr>
          <w:rFonts w:hint="default" w:ascii="宋体" w:hAnsi="宋体" w:eastAsia="宋体" w:cs="宋体"/>
          <w:spacing w:val="23"/>
        </w:rPr>
        <w:t>当被看作是无符号数时所表示的十进制数是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216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8998"/>
        </w:tabs>
        <w:spacing w:line="321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1.2.5 </w:t>
      </w:r>
      <w:r>
        <w:rPr>
          <w:rFonts w:hint="default" w:ascii="宋体" w:hAnsi="宋体" w:eastAsia="宋体" w:cs="宋体"/>
        </w:rPr>
        <w:t xml:space="preserve">如果用 </w:t>
      </w:r>
      <w:r>
        <w:t xml:space="preserve">24 </w:t>
      </w:r>
      <w:r>
        <w:rPr>
          <w:rFonts w:hint="default" w:ascii="宋体" w:hAnsi="宋体" w:eastAsia="宋体" w:cs="宋体"/>
        </w:rPr>
        <w:t>位二进制数表示一个无符号数，这个数的范围是</w:t>
      </w:r>
      <w:r>
        <w:rPr>
          <w:rFonts w:hint="default" w:ascii="Times New Roman" w:hAnsi="Times New Roman" w:eastAsia="Times New Roman" w:cs="Times New Roman"/>
          <w:b/>
          <w:bCs/>
          <w:color w:val="2705F9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0~2^24-1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</w:t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8878"/>
        </w:tabs>
        <w:spacing w:line="312" w:lineRule="exact"/>
        <w:ind w:right="0"/>
        <w:jc w:val="both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如果用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 xml:space="preserve">24 </w:t>
      </w:r>
      <w:r>
        <w:rPr>
          <w:rFonts w:hint="default" w:ascii="宋体" w:hAnsi="宋体" w:eastAsia="宋体" w:cs="宋体"/>
        </w:rPr>
        <w:t>位二进制补码表示一个有符号数，这个数的范围是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-2^23~2^23-1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2276"/>
          <w:tab w:val="left" w:pos="8426"/>
        </w:tabs>
        <w:spacing w:before="20" w:line="312" w:lineRule="exact"/>
        <w:ind w:right="239"/>
        <w:jc w:val="left"/>
        <w:rPr>
          <w:rFonts w:hint="default" w:ascii="宋体" w:hAnsi="宋体" w:eastAsia="宋体" w:cs="宋体"/>
        </w:rPr>
      </w:pPr>
      <w:r>
        <w:t>1.2.6.</w:t>
      </w:r>
      <w:r>
        <w:rPr>
          <w:spacing w:val="-8"/>
        </w:rPr>
        <w:t xml:space="preserve"> </w:t>
      </w:r>
      <w:r>
        <w:t>4B</w:t>
      </w:r>
      <w:r>
        <w:rPr>
          <w:spacing w:val="-11"/>
        </w:rPr>
        <w:t xml:space="preserve"> </w:t>
      </w:r>
      <w:r>
        <w:rPr>
          <w:rFonts w:hint="default" w:ascii="宋体" w:hAnsi="宋体" w:eastAsia="宋体" w:cs="宋体"/>
        </w:rPr>
        <w:t>是十六进制表示的</w:t>
      </w:r>
      <w:r>
        <w:t>8</w:t>
      </w:r>
      <w:r>
        <w:rPr>
          <w:rFonts w:hint="default" w:ascii="宋体" w:hAnsi="宋体" w:eastAsia="宋体" w:cs="宋体"/>
        </w:rPr>
        <w:t>位二进制数，当它被看作是用补码表示的数时所表示的十 进制数是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75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default" w:ascii="宋体" w:hAnsi="宋体" w:eastAsia="宋体" w:cs="宋体"/>
        </w:rPr>
        <w:t>；当被看作是字符的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ASCII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码时，表示的字符是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K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6030"/>
        </w:tabs>
        <w:spacing w:line="225" w:lineRule="auto"/>
        <w:ind w:right="231"/>
        <w:jc w:val="both"/>
        <w:rPr>
          <w:rFonts w:hint="default" w:ascii="宋体" w:hAnsi="宋体" w:eastAsia="宋体" w:cs="宋体"/>
        </w:rPr>
      </w:pPr>
      <w:r>
        <w:t xml:space="preserve">1.2.7 </w:t>
      </w:r>
      <w:r>
        <w:rPr>
          <w:rFonts w:hint="default" w:ascii="宋体" w:hAnsi="宋体" w:eastAsia="宋体" w:cs="宋体"/>
          <w:spacing w:val="4"/>
        </w:rPr>
        <w:t xml:space="preserve">下列 </w:t>
      </w:r>
      <w:r>
        <w:t xml:space="preserve">6 </w:t>
      </w:r>
      <w:r>
        <w:rPr>
          <w:rFonts w:hint="default" w:ascii="宋体" w:hAnsi="宋体" w:eastAsia="宋体" w:cs="宋体"/>
          <w:spacing w:val="4"/>
        </w:rPr>
        <w:t>个用十六进制数表示的二进制数：</w:t>
      </w:r>
      <w:r>
        <w:rPr>
          <w:spacing w:val="4"/>
        </w:rPr>
        <w:t>(1)6813H</w:t>
      </w:r>
      <w:r>
        <w:rPr>
          <w:rFonts w:hint="default" w:ascii="宋体" w:hAnsi="宋体" w:eastAsia="宋体" w:cs="宋体"/>
          <w:spacing w:val="4"/>
        </w:rPr>
        <w:t>，</w:t>
      </w:r>
      <w:r>
        <w:rPr>
          <w:rFonts w:hint="default" w:ascii="宋体" w:hAnsi="宋体" w:eastAsia="宋体" w:cs="宋体"/>
          <w:spacing w:val="24"/>
        </w:rPr>
        <w:t xml:space="preserve"> </w:t>
      </w:r>
      <w:r>
        <w:t>(2)EAFAH</w:t>
      </w:r>
      <w:r>
        <w:rPr>
          <w:rFonts w:hint="default" w:ascii="宋体" w:hAnsi="宋体" w:eastAsia="宋体" w:cs="宋体"/>
        </w:rPr>
        <w:t>，</w:t>
      </w:r>
      <w:r>
        <w:t>(3)CD06H</w:t>
      </w:r>
      <w:r>
        <w:rPr>
          <w:rFonts w:hint="default" w:ascii="宋体" w:hAnsi="宋体" w:eastAsia="宋体" w:cs="宋体"/>
        </w:rPr>
        <w:t xml:space="preserve">， </w:t>
      </w:r>
      <w:r>
        <w:rPr>
          <w:spacing w:val="-3"/>
        </w:rPr>
        <w:t>(4)1103H</w:t>
      </w:r>
      <w:r>
        <w:rPr>
          <w:rFonts w:hint="default" w:ascii="宋体" w:hAnsi="宋体" w:eastAsia="宋体" w:cs="宋体"/>
          <w:spacing w:val="-3"/>
        </w:rPr>
        <w:t>，</w:t>
      </w:r>
      <w:r>
        <w:rPr>
          <w:spacing w:val="-3"/>
        </w:rPr>
        <w:t>(5)3BD6H</w:t>
      </w:r>
      <w:r>
        <w:rPr>
          <w:rFonts w:hint="default" w:ascii="宋体" w:hAnsi="宋体" w:eastAsia="宋体" w:cs="宋体"/>
          <w:spacing w:val="-3"/>
        </w:rPr>
        <w:t>，</w:t>
      </w:r>
      <w:r>
        <w:rPr>
          <w:spacing w:val="-3"/>
        </w:rPr>
        <w:t>(6)B758H</w:t>
      </w:r>
      <w:r>
        <w:rPr>
          <w:rFonts w:hint="default" w:ascii="宋体" w:hAnsi="宋体" w:eastAsia="宋体" w:cs="宋体"/>
          <w:spacing w:val="-3"/>
        </w:rPr>
        <w:t>。如果作为无符号数，将它们从小到大排序为（将数据</w:t>
      </w:r>
      <w:r>
        <w:rPr>
          <w:rFonts w:hint="default" w:ascii="宋体" w:hAnsi="宋体" w:eastAsia="宋体" w:cs="宋体"/>
          <w:spacing w:val="-82"/>
        </w:rPr>
        <w:t xml:space="preserve"> </w:t>
      </w:r>
      <w:r>
        <w:rPr>
          <w:rFonts w:hint="default" w:ascii="宋体" w:hAnsi="宋体" w:eastAsia="宋体" w:cs="宋体"/>
          <w:spacing w:val="4"/>
        </w:rPr>
        <w:t>的序号排序写</w:t>
      </w:r>
      <w:r>
        <w:rPr>
          <w:rFonts w:hint="default" w:ascii="宋体" w:hAnsi="宋体" w:eastAsia="宋体" w:cs="宋体"/>
          <w:spacing w:val="-116"/>
        </w:rPr>
        <w:t>）</w:t>
      </w:r>
      <w:r>
        <w:rPr>
          <w:rFonts w:hint="default" w:ascii="宋体" w:hAnsi="宋体" w:eastAsia="宋体" w:cs="宋体"/>
          <w:spacing w:val="4"/>
        </w:rPr>
        <w:t>：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(4)(5)(1)(6)(3)(2)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 xml:space="preserve">  </w:t>
      </w:r>
      <w:r>
        <w:rPr>
          <w:rFonts w:hint="default" w:ascii="宋体" w:hAnsi="宋体" w:eastAsia="宋体" w:cs="宋体"/>
          <w:spacing w:val="4"/>
        </w:rPr>
        <w:t>；如果作为带</w:t>
      </w:r>
      <w:r>
        <w:rPr>
          <w:rFonts w:hint="default" w:ascii="宋体" w:hAnsi="宋体" w:eastAsia="宋体" w:cs="宋体"/>
          <w:spacing w:val="3"/>
        </w:rPr>
        <w:t>符</w:t>
      </w:r>
      <w:r>
        <w:rPr>
          <w:rFonts w:hint="default" w:ascii="宋体" w:hAnsi="宋体" w:eastAsia="宋体" w:cs="宋体"/>
        </w:rPr>
        <w:t>号</w:t>
      </w:r>
      <w:r>
        <w:rPr>
          <w:rFonts w:hint="default" w:ascii="宋体" w:hAnsi="宋体" w:eastAsia="宋体" w:cs="宋体"/>
          <w:spacing w:val="3"/>
        </w:rPr>
        <w:t>数，将它</w:t>
      </w:r>
      <w:r>
        <w:rPr>
          <w:rFonts w:hint="default" w:ascii="宋体" w:hAnsi="宋体" w:eastAsia="宋体" w:cs="宋体"/>
        </w:rPr>
        <w:t>们</w:t>
      </w:r>
    </w:p>
    <w:p>
      <w:pPr>
        <w:pStyle w:val="3"/>
        <w:tabs>
          <w:tab w:val="left" w:pos="6118"/>
        </w:tabs>
        <w:spacing w:line="313" w:lineRule="exact"/>
        <w:ind w:right="0"/>
        <w:jc w:val="both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从小到大排序为：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(6)(3)(2)(4)(5)(1)</w:t>
      </w:r>
      <w:r>
        <w:rPr>
          <w:rFonts w:hint="eastAsia" w:eastAsia="宋体" w:cs="Times New Roman"/>
          <w:b/>
          <w:bCs/>
          <w:color w:val="2705F9"/>
          <w:u w:val="single" w:color="000000"/>
          <w:lang w:val="en-US" w:eastAsia="zh-CN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 xml:space="preserve"> 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line="312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三、简答题</w:t>
      </w:r>
    </w:p>
    <w:p>
      <w:pPr>
        <w:pStyle w:val="3"/>
        <w:spacing w:before="29" w:line="312" w:lineRule="exact"/>
        <w:ind w:right="110"/>
        <w:jc w:val="left"/>
        <w:rPr>
          <w:rFonts w:hint="default" w:ascii="宋体" w:hAnsi="宋体" w:eastAsia="宋体" w:cs="宋体"/>
        </w:rPr>
      </w:pPr>
      <w:r>
        <w:t xml:space="preserve">1.3.1 </w:t>
      </w:r>
      <w:r>
        <w:rPr>
          <w:rFonts w:hint="default" w:ascii="宋体" w:hAnsi="宋体" w:eastAsia="宋体" w:cs="宋体"/>
        </w:rPr>
        <w:t xml:space="preserve">分别用降幂法和除法将十进制数 </w:t>
      </w:r>
      <w:r>
        <w:t>10000</w:t>
      </w:r>
      <w:r>
        <w:rPr>
          <w:spacing w:val="12"/>
        </w:rPr>
        <w:t xml:space="preserve"> </w:t>
      </w:r>
      <w:r>
        <w:rPr>
          <w:rFonts w:hint="default" w:ascii="宋体" w:hAnsi="宋体" w:eastAsia="宋体" w:cs="宋体"/>
        </w:rPr>
        <w:t>转换为二进制数，要求写出运算过程，然 后将转换成的二进制数直接写出对应的十六进制数。</w:t>
      </w:r>
    </w:p>
    <w:p>
      <w:pPr>
        <w:pStyle w:val="3"/>
        <w:spacing w:before="29" w:line="312" w:lineRule="exact"/>
        <w:ind w:right="11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降幂法：8192 4096 2048 1024 512 256 128 64 32 16  8 4 2 1</w:t>
      </w:r>
    </w:p>
    <w:p>
      <w:pPr>
        <w:pStyle w:val="3"/>
        <w:spacing w:before="29" w:line="312" w:lineRule="exact"/>
        <w:ind w:right="110" w:firstLine="1026" w:firstLineChars="426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 1    0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    0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   1   1   1   0  0  0  1  0 0 0 0</w:t>
      </w:r>
    </w:p>
    <w:p>
      <w:pPr>
        <w:pStyle w:val="3"/>
        <w:spacing w:before="29" w:line="312" w:lineRule="exact"/>
        <w:ind w:right="11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除2取余数法：10000/2=5000…0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5000/2=2500…0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2500/2=1250…0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1250/2=625…0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625/2=312…1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312/2=156…0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156/2=78…0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78/2=39…0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39/2=19…1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19/2=9…1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9/2=4…1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4/2=2…0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2/2=1…0  </w:t>
      </w:r>
    </w:p>
    <w:p>
      <w:pPr>
        <w:pStyle w:val="3"/>
        <w:spacing w:before="29" w:line="312" w:lineRule="exact"/>
        <w:ind w:right="110" w:firstLine="1687" w:firstLineChars="700"/>
        <w:jc w:val="left"/>
        <w:rPr>
          <w:rFonts w:hint="default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1/2=0…1  </w:t>
      </w:r>
    </w:p>
    <w:p>
      <w:pPr>
        <w:pStyle w:val="3"/>
        <w:spacing w:before="29" w:line="312" w:lineRule="exact"/>
        <w:ind w:right="110"/>
        <w:jc w:val="left"/>
        <w:rPr>
          <w:rFonts w:hint="default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10000D=</w:t>
      </w:r>
      <w:r>
        <w:rPr>
          <w:rFonts w:hint="default" w:ascii="宋体" w:hAnsi="宋体" w:eastAsia="宋体" w:cs="宋体"/>
          <w:b/>
          <w:bCs/>
          <w:color w:val="FF0000"/>
          <w:lang w:val="en-US" w:eastAsia="zh-CN"/>
        </w:rPr>
        <w:t>10011100010000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B=2710H</w:t>
      </w:r>
    </w:p>
    <w:p>
      <w:pPr>
        <w:spacing w:after="0" w:line="312" w:lineRule="exact"/>
        <w:jc w:val="left"/>
        <w:rPr>
          <w:rFonts w:hint="default" w:ascii="宋体" w:hAnsi="宋体" w:eastAsia="宋体" w:cs="宋体"/>
          <w:color w:val="FF0000"/>
        </w:rPr>
        <w:sectPr>
          <w:footerReference r:id="rId3" w:type="default"/>
          <w:pgSz w:w="11910" w:h="16840"/>
          <w:pgMar w:top="1440" w:right="1180" w:bottom="1160" w:left="1300" w:header="0" w:footer="969" w:gutter="0"/>
          <w:pgNumType w:start="2"/>
        </w:sectPr>
      </w:pPr>
    </w:p>
    <w:p>
      <w:pPr>
        <w:pStyle w:val="3"/>
        <w:tabs>
          <w:tab w:val="left" w:pos="8950"/>
        </w:tabs>
        <w:spacing w:before="8" w:line="240" w:lineRule="auto"/>
        <w:ind w:left="0" w:leftChars="0" w:right="0" w:firstLine="0" w:firstLineChars="0"/>
        <w:jc w:val="left"/>
        <w:rPr>
          <w:rFonts w:hint="default" w:ascii="宋体" w:hAnsi="宋体" w:eastAsia="宋体" w:cs="宋体"/>
        </w:rPr>
      </w:pPr>
      <w:r>
        <w:t xml:space="preserve">1.3.2 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下列</w:t>
      </w:r>
      <w:r>
        <w:rPr>
          <w:rFonts w:hint="default" w:ascii="宋体" w:hAnsi="宋体" w:eastAsia="宋体" w:cs="宋体"/>
          <w:spacing w:val="-6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rPr>
          <w:rFonts w:hint="default" w:ascii="宋体" w:hAnsi="宋体" w:eastAsia="宋体" w:cs="宋体"/>
        </w:rPr>
        <w:t>位二进制数是补码表示的带符号数</w:t>
      </w:r>
      <w:r>
        <w:rPr>
          <w:rFonts w:hint="default" w:ascii="宋体" w:hAnsi="宋体" w:eastAsia="宋体" w:cs="宋体"/>
          <w:spacing w:val="-120"/>
        </w:rPr>
        <w:t>，</w:t>
      </w:r>
      <w:r>
        <w:rPr>
          <w:rFonts w:hint="default" w:ascii="宋体" w:hAnsi="宋体" w:eastAsia="宋体" w:cs="宋体"/>
        </w:rPr>
        <w:t>请给出其等值的</w:t>
      </w:r>
      <w:r>
        <w:rPr>
          <w:rFonts w:hint="default" w:ascii="宋体" w:hAnsi="宋体" w:eastAsia="宋体" w:cs="宋体"/>
          <w:spacing w:val="-69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rPr>
          <w:rFonts w:hint="default" w:ascii="宋体" w:hAnsi="宋体" w:eastAsia="宋体" w:cs="宋体"/>
        </w:rPr>
        <w:t>位和</w:t>
      </w:r>
      <w:r>
        <w:rPr>
          <w:rFonts w:hint="default" w:ascii="宋体" w:hAnsi="宋体" w:eastAsia="宋体" w:cs="宋体"/>
          <w:spacing w:val="-68"/>
        </w:rPr>
        <w:t xml:space="preserve"> </w:t>
      </w:r>
      <w:r>
        <w:t>32</w:t>
      </w:r>
      <w:r>
        <w:rPr>
          <w:spacing w:val="-8"/>
        </w:rPr>
        <w:t xml:space="preserve"> </w:t>
      </w:r>
      <w:r>
        <w:rPr>
          <w:rFonts w:hint="default" w:ascii="宋体" w:hAnsi="宋体" w:eastAsia="宋体" w:cs="宋体"/>
        </w:rPr>
        <w:t>位形式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思</w:t>
      </w:r>
    </w:p>
    <w:p>
      <w:pPr>
        <w:pStyle w:val="3"/>
        <w:tabs>
          <w:tab w:val="left" w:pos="8758"/>
        </w:tabs>
        <w:spacing w:line="294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考：如果是无符号数呢？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带符号数需要符号扩展，而无符号数只需要零扩展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）</w:t>
      </w:r>
    </w:p>
    <w:p>
      <w:pPr>
        <w:spacing w:after="0" w:line="294" w:lineRule="exact"/>
        <w:jc w:val="left"/>
        <w:rPr>
          <w:rFonts w:hint="default" w:ascii="宋体" w:hAnsi="宋体" w:eastAsia="宋体" w:cs="宋体"/>
        </w:rPr>
        <w:sectPr>
          <w:pgSz w:w="11910" w:h="16840"/>
          <w:pgMar w:top="1380" w:right="1300" w:bottom="1160" w:left="1300" w:header="0" w:footer="969" w:gutter="0"/>
        </w:sectPr>
      </w:pPr>
    </w:p>
    <w:p>
      <w:pPr>
        <w:pStyle w:val="3"/>
        <w:tabs>
          <w:tab w:val="left" w:pos="956"/>
        </w:tabs>
        <w:spacing w:line="320" w:lineRule="exact"/>
        <w:ind w:right="-20"/>
        <w:jc w:val="left"/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</w:t>
      </w:r>
      <w:r>
        <w:rPr>
          <w:rFonts w:hint="default" w:ascii="宋体" w:hAnsi="宋体" w:eastAsia="宋体" w:cs="宋体"/>
        </w:rPr>
        <w:tab/>
      </w:r>
      <w:r>
        <w:t>9FH</w:t>
      </w:r>
    </w:p>
    <w:p>
      <w:pPr>
        <w:pStyle w:val="3"/>
        <w:tabs>
          <w:tab w:val="left" w:pos="956"/>
        </w:tabs>
        <w:spacing w:line="312" w:lineRule="exact"/>
        <w:ind w:right="-20"/>
        <w:jc w:val="left"/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</w:t>
      </w:r>
      <w:r>
        <w:rPr>
          <w:rFonts w:hint="default" w:ascii="宋体" w:hAnsi="宋体" w:eastAsia="宋体" w:cs="宋体"/>
        </w:rPr>
        <w:tab/>
      </w:r>
      <w:r>
        <w:t>68H</w:t>
      </w:r>
    </w:p>
    <w:p>
      <w:pPr>
        <w:pStyle w:val="3"/>
        <w:tabs>
          <w:tab w:val="left" w:pos="956"/>
        </w:tabs>
        <w:spacing w:line="322" w:lineRule="exact"/>
        <w:ind w:right="-20"/>
        <w:jc w:val="left"/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</w:rPr>
        <w:t>）</w:t>
      </w:r>
      <w:r>
        <w:rPr>
          <w:rFonts w:hint="default" w:ascii="宋体" w:hAnsi="宋体" w:eastAsia="宋体" w:cs="宋体"/>
        </w:rPr>
        <w:tab/>
      </w:r>
      <w:r>
        <w:t>0C0H</w:t>
      </w:r>
    </w:p>
    <w:p>
      <w:pPr>
        <w:pStyle w:val="3"/>
        <w:tabs>
          <w:tab w:val="left" w:pos="1797"/>
          <w:tab w:val="left" w:pos="5037"/>
        </w:tabs>
        <w:spacing w:line="311" w:lineRule="exact"/>
        <w:ind w:right="0"/>
        <w:jc w:val="left"/>
        <w:rPr>
          <w:rFonts w:hint="default" w:ascii="宋体" w:hAnsi="宋体" w:eastAsia="宋体" w:cs="宋体"/>
        </w:rPr>
      </w:pPr>
      <w:r>
        <w:br w:type="column"/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FF9FH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0034E6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FFFFFF9FH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1797"/>
          <w:tab w:val="left" w:pos="5037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Times New Roman" w:hAnsi="Times New Roman" w:eastAsia="Times New Roman" w:cs="Times New Roman"/>
          <w:b/>
          <w:bCs/>
          <w:color w:val="0034E6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0068H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 xml:space="preserve"> 00000068H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1824"/>
          <w:tab w:val="left" w:pos="5070"/>
        </w:tabs>
        <w:spacing w:line="313" w:lineRule="exact"/>
        <w:ind w:left="144" w:right="0"/>
        <w:jc w:val="left"/>
        <w:rPr>
          <w:rFonts w:hint="default" w:ascii="宋体" w:hAnsi="宋体" w:eastAsia="宋体" w:cs="宋体"/>
        </w:rPr>
      </w:pP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FFC0H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FFFFFFC0H</w:t>
      </w:r>
      <w:r>
        <w:rPr>
          <w:rFonts w:hint="default" w:ascii="宋体" w:hAnsi="宋体" w:eastAsia="宋体" w:cs="宋体"/>
        </w:rPr>
        <w:t>。</w:t>
      </w:r>
    </w:p>
    <w:p>
      <w:pPr>
        <w:spacing w:after="0" w:line="313" w:lineRule="exact"/>
        <w:jc w:val="left"/>
        <w:rPr>
          <w:rFonts w:hint="default" w:ascii="宋体" w:hAnsi="宋体" w:eastAsia="宋体" w:cs="宋体"/>
        </w:rPr>
        <w:sectPr>
          <w:type w:val="continuous"/>
          <w:pgSz w:w="11910" w:h="16840"/>
          <w:pgMar w:top="1580" w:right="1300" w:bottom="280" w:left="1300" w:header="720" w:footer="720" w:gutter="0"/>
          <w:cols w:equalWidth="0" w:num="2">
            <w:col w:w="1530" w:space="570"/>
            <w:col w:w="7210"/>
          </w:cols>
        </w:sectPr>
      </w:pPr>
    </w:p>
    <w:p>
      <w:pPr>
        <w:pStyle w:val="3"/>
        <w:spacing w:before="10" w:line="31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*1.3.3 </w:t>
      </w:r>
      <w:r>
        <w:rPr>
          <w:rFonts w:hint="default" w:ascii="宋体" w:hAnsi="宋体" w:eastAsia="宋体" w:cs="宋体"/>
        </w:rPr>
        <w:t xml:space="preserve">两个 </w:t>
      </w:r>
      <w:r>
        <w:t>16</w:t>
      </w:r>
      <w:r>
        <w:rPr>
          <w:spacing w:val="12"/>
        </w:rPr>
        <w:t xml:space="preserve"> </w:t>
      </w:r>
      <w:r>
        <w:rPr>
          <w:rFonts w:hint="default" w:ascii="宋体" w:hAnsi="宋体" w:eastAsia="宋体" w:cs="宋体"/>
        </w:rPr>
        <w:t>位无符号数相加、相减时，什么情况下运算结果会溢出？有什么判断的 方法？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超出 0～</w:t>
      </w:r>
      <w:r>
        <w:rPr>
          <w:rFonts w:hint="default" w:ascii="Times New Roman" w:hAnsi="Times New Roman" w:eastAsia="宋体" w:cs="Times New Roman"/>
          <w:b/>
          <w:color w:val="FF0000"/>
          <w:kern w:val="0"/>
          <w:sz w:val="24"/>
          <w:szCs w:val="24"/>
          <w:lang w:val="en-US" w:eastAsia="zh-CN" w:bidi="ar"/>
        </w:rPr>
        <w:t xml:space="preserve">65535 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的范围时溢出。判断：有进位或借位时溢出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pStyle w:val="3"/>
        <w:spacing w:line="312" w:lineRule="exact"/>
        <w:ind w:left="0" w:leftChars="0" w:right="0" w:firstLine="0" w:firstLineChars="0"/>
        <w:jc w:val="left"/>
        <w:rPr>
          <w:rFonts w:hint="default" w:ascii="宋体" w:hAnsi="宋体" w:eastAsia="宋体" w:cs="宋体"/>
        </w:rPr>
      </w:pPr>
      <w:r>
        <w:t xml:space="preserve">*1.3.4 </w:t>
      </w:r>
      <w:r>
        <w:rPr>
          <w:rFonts w:hint="default" w:ascii="宋体" w:hAnsi="宋体" w:eastAsia="宋体" w:cs="宋体"/>
        </w:rPr>
        <w:t xml:space="preserve">两个 </w:t>
      </w:r>
      <w:r>
        <w:t>16</w:t>
      </w:r>
      <w:r>
        <w:rPr>
          <w:spacing w:val="12"/>
        </w:rPr>
        <w:t xml:space="preserve"> </w:t>
      </w:r>
      <w:r>
        <w:rPr>
          <w:rFonts w:hint="default" w:ascii="宋体" w:hAnsi="宋体" w:eastAsia="宋体" w:cs="宋体"/>
        </w:rPr>
        <w:t>位带符号数相加、相减时，什么情况下运算结果会溢出？有什么判断的 方法？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超出</w:t>
      </w:r>
      <w:r>
        <w:rPr>
          <w:rFonts w:hint="default" w:ascii="Times New Roman" w:hAnsi="Times New Roman" w:eastAsia="宋体" w:cs="Times New Roman"/>
          <w:b/>
          <w:color w:val="FF0000"/>
          <w:kern w:val="0"/>
          <w:sz w:val="24"/>
          <w:szCs w:val="24"/>
          <w:lang w:val="en-US" w:eastAsia="zh-CN" w:bidi="ar"/>
        </w:rPr>
        <w:t>-32768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～</w:t>
      </w:r>
      <w:r>
        <w:rPr>
          <w:rFonts w:hint="default" w:ascii="Times New Roman" w:hAnsi="Times New Roman" w:eastAsia="宋体" w:cs="Times New Roman"/>
          <w:b/>
          <w:color w:val="FF0000"/>
          <w:kern w:val="0"/>
          <w:sz w:val="24"/>
          <w:szCs w:val="24"/>
          <w:lang w:val="en-US" w:eastAsia="zh-CN" w:bidi="ar"/>
        </w:rPr>
        <w:t xml:space="preserve">+32767 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 xml:space="preserve">的范围时溢出。判断：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 xml:space="preserve">相加时：异号不会溢出，正加正为负或负加负为正则溢出。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相减时：同号不会溢出，正减负为负或负减正为正则溢出。</w:t>
      </w:r>
    </w:p>
    <w:p>
      <w:pPr>
        <w:pStyle w:val="3"/>
        <w:tabs>
          <w:tab w:val="left" w:pos="6598"/>
          <w:tab w:val="left" w:pos="8398"/>
        </w:tabs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>1.3.5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十进制数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76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85 </w:t>
      </w:r>
      <w:r>
        <w:rPr>
          <w:rFonts w:hint="default" w:ascii="宋体" w:hAnsi="宋体" w:eastAsia="宋体" w:cs="宋体"/>
        </w:rPr>
        <w:t>的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8 </w:t>
      </w:r>
      <w:r>
        <w:rPr>
          <w:rFonts w:hint="default" w:ascii="宋体" w:hAnsi="宋体" w:eastAsia="宋体" w:cs="宋体"/>
        </w:rPr>
        <w:t>位二进制补码分别是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01001100B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01010101B</w:t>
      </w:r>
      <w:r>
        <w:rPr>
          <w:rFonts w:hint="default" w:ascii="宋体" w:hAnsi="宋体" w:eastAsia="宋体" w:cs="宋体"/>
          <w:spacing w:val="-18"/>
        </w:rPr>
        <w:t>；</w:t>
      </w:r>
      <w:r>
        <w:rPr>
          <w:spacing w:val="-18"/>
        </w:rPr>
        <w:t>-76</w:t>
      </w:r>
      <w:r>
        <w:t xml:space="preserve"> </w:t>
      </w:r>
      <w:r>
        <w:rPr>
          <w:rFonts w:hint="default" w:ascii="宋体" w:hAnsi="宋体" w:eastAsia="宋体" w:cs="宋体"/>
        </w:rPr>
        <w:t>和</w:t>
      </w:r>
    </w:p>
    <w:p>
      <w:pPr>
        <w:pStyle w:val="3"/>
        <w:tabs>
          <w:tab w:val="left" w:pos="4509"/>
          <w:tab w:val="left" w:pos="6310"/>
        </w:tabs>
        <w:spacing w:before="20" w:line="312" w:lineRule="exact"/>
        <w:ind w:right="115"/>
        <w:jc w:val="left"/>
        <w:rPr>
          <w:rFonts w:hint="default" w:ascii="宋体" w:hAnsi="宋体" w:eastAsia="宋体" w:cs="宋体"/>
        </w:rPr>
      </w:pPr>
      <w:r>
        <w:t xml:space="preserve">-85 </w:t>
      </w:r>
      <w:r>
        <w:rPr>
          <w:rFonts w:hint="default" w:ascii="宋体" w:hAnsi="宋体" w:eastAsia="宋体" w:cs="宋体"/>
        </w:rPr>
        <w:t xml:space="preserve">的 </w:t>
      </w:r>
      <w:r>
        <w:t>8</w:t>
      </w:r>
      <w:r>
        <w:rPr>
          <w:spacing w:val="-13"/>
        </w:rPr>
        <w:t xml:space="preserve"> </w:t>
      </w:r>
      <w:r>
        <w:rPr>
          <w:rFonts w:hint="default" w:ascii="宋体" w:hAnsi="宋体" w:eastAsia="宋体" w:cs="宋体"/>
        </w:rPr>
        <w:t>位二进制补码分别是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10110100B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10101011B</w:t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4509"/>
          <w:tab w:val="left" w:pos="6310"/>
        </w:tabs>
        <w:spacing w:before="20" w:line="312" w:lineRule="exact"/>
        <w:ind w:right="115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请用二进制补码计算下列</w:t>
      </w:r>
      <w:r>
        <w:rPr>
          <w:rFonts w:hint="default" w:ascii="宋体" w:hAnsi="宋体" w:eastAsia="宋体" w:cs="宋体"/>
          <w:w w:val="99"/>
        </w:rPr>
        <w:t xml:space="preserve"> </w:t>
      </w:r>
      <w:r>
        <w:rPr>
          <w:rFonts w:hint="default" w:ascii="宋体" w:hAnsi="宋体" w:eastAsia="宋体" w:cs="宋体"/>
        </w:rPr>
        <w:t>各题，要求写出运算过程，用十六进制数表示其运算结果，并回答结果是否溢出。</w:t>
      </w:r>
    </w:p>
    <w:p>
      <w:pPr>
        <w:pStyle w:val="3"/>
        <w:numPr>
          <w:ilvl w:val="0"/>
          <w:numId w:val="1"/>
        </w:numPr>
        <w:tabs>
          <w:tab w:val="left" w:pos="4317"/>
          <w:tab w:val="left" w:pos="7078"/>
          <w:tab w:val="left" w:pos="7798"/>
        </w:tabs>
        <w:spacing w:line="312" w:lineRule="exact"/>
        <w:ind w:left="4317" w:right="1334" w:hanging="3782"/>
        <w:jc w:val="left"/>
        <w:rPr>
          <w:spacing w:val="-12"/>
        </w:rPr>
      </w:pPr>
      <w:r>
        <w:rPr>
          <w:rFonts w:hint="default" w:ascii="宋体" w:hAnsi="宋体" w:eastAsia="宋体" w:cs="宋体"/>
          <w:spacing w:val="-12"/>
        </w:rPr>
        <w:t>（</w:t>
      </w:r>
      <w:r>
        <w:rPr>
          <w:spacing w:val="-12"/>
        </w:rPr>
        <w:t>-85</w:t>
      </w:r>
      <w:r>
        <w:rPr>
          <w:rFonts w:hint="default" w:ascii="宋体" w:hAnsi="宋体" w:eastAsia="宋体" w:cs="宋体"/>
          <w:spacing w:val="-12"/>
        </w:rPr>
        <w:t>）</w:t>
      </w:r>
      <w:r>
        <w:rPr>
          <w:spacing w:val="-12"/>
        </w:rPr>
        <w:t>+76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723" w:firstLineChars="3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10101011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241" w:firstLineChars="1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+   01001100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241" w:firstLineChars="100"/>
        <w:jc w:val="left"/>
        <w:rPr>
          <w:rFonts w:hint="default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    11110111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/>
        <w:jc w:val="left"/>
        <w:rPr>
          <w:rFonts w:hint="default" w:ascii="宋体" w:hAnsi="宋体" w:eastAsia="宋体" w:cs="宋体"/>
          <w:sz w:val="23"/>
          <w:szCs w:val="23"/>
        </w:rPr>
      </w:pPr>
      <w:r>
        <w:rPr>
          <w:rFonts w:hint="default" w:ascii="宋体" w:hAnsi="宋体" w:eastAsia="宋体" w:cs="宋体"/>
        </w:rPr>
        <w:t>运算结果为</w:t>
      </w:r>
      <w:r>
        <w:rPr>
          <w:b/>
          <w:bCs/>
          <w:color w:val="0034E6"/>
          <w:u w:val="single" w:color="000000"/>
        </w:rPr>
        <w:t xml:space="preserve"> </w:t>
      </w:r>
      <w:r>
        <w:rPr>
          <w:rFonts w:hint="eastAsia" w:eastAsia="宋体"/>
          <w:b/>
          <w:bCs/>
          <w:color w:val="FF0000"/>
          <w:u w:val="single" w:color="000000"/>
          <w:lang w:val="en-US" w:eastAsia="zh-CN"/>
        </w:rPr>
        <w:t>F7</w:t>
      </w:r>
      <w:r>
        <w:rPr>
          <w:b/>
          <w:bCs/>
          <w:color w:val="FF0000"/>
          <w:w w:val="99"/>
        </w:rPr>
        <w:t>H</w:t>
      </w:r>
      <w:r>
        <w:rPr>
          <w:w w:val="99"/>
        </w:rPr>
        <w:t xml:space="preserve"> </w:t>
      </w:r>
      <w:r>
        <w:rPr>
          <w:rFonts w:hint="default" w:ascii="宋体" w:hAnsi="宋体" w:eastAsia="宋体" w:cs="宋体"/>
        </w:rPr>
        <w:t>是否溢出？</w:t>
      </w:r>
      <w:r>
        <w:rPr>
          <w:rFonts w:hint="default" w:ascii="Times New Roman" w:hAnsi="Times New Roman" w:eastAsia="Times New Roman" w:cs="Times New Roman"/>
          <w:b/>
          <w:bCs/>
          <w:color w:val="0034E6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N</w:t>
      </w:r>
      <w:r>
        <w:rPr>
          <w:rFonts w:hint="default" w:ascii="宋体" w:hAnsi="宋体" w:eastAsia="宋体" w:cs="宋体"/>
        </w:rPr>
        <w:t>（</w:t>
      </w:r>
      <w:r>
        <w:t>Y/N</w:t>
      </w:r>
      <w:r>
        <w:rPr>
          <w:rFonts w:hint="default" w:ascii="宋体" w:hAnsi="宋体" w:eastAsia="宋体" w:cs="宋体"/>
        </w:rPr>
        <w:t>）</w:t>
      </w:r>
    </w:p>
    <w:p>
      <w:pPr>
        <w:pStyle w:val="3"/>
        <w:numPr>
          <w:ilvl w:val="0"/>
          <w:numId w:val="1"/>
        </w:numPr>
        <w:tabs>
          <w:tab w:val="left" w:pos="4317"/>
          <w:tab w:val="left" w:pos="7078"/>
          <w:tab w:val="left" w:pos="7798"/>
        </w:tabs>
        <w:spacing w:line="312" w:lineRule="exact"/>
        <w:ind w:left="4317" w:leftChars="0" w:right="1333" w:hanging="3782" w:firstLineChars="0"/>
        <w:jc w:val="left"/>
        <w:rPr>
          <w:spacing w:val="-1"/>
        </w:rPr>
      </w:pPr>
      <w:r>
        <w:rPr>
          <w:spacing w:val="-1"/>
        </w:rPr>
        <w:t>(-85)-76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723" w:firstLineChars="3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10101011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241" w:firstLineChars="1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+  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10110100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241" w:firstLineChars="100"/>
        <w:jc w:val="left"/>
        <w:rPr>
          <w:spacing w:val="-1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    01011111</w:t>
      </w:r>
      <w:r>
        <w:rPr>
          <w:spacing w:val="-1"/>
        </w:rPr>
        <w:tab/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3" w:rightChars="0"/>
        <w:jc w:val="left"/>
        <w:rPr>
          <w:rFonts w:hint="default" w:ascii="宋体" w:hAnsi="宋体" w:eastAsia="宋体" w:cs="宋体"/>
          <w:sz w:val="23"/>
          <w:szCs w:val="23"/>
        </w:rPr>
      </w:pPr>
      <w:r>
        <w:rPr>
          <w:rFonts w:hint="default" w:ascii="宋体" w:hAnsi="宋体" w:eastAsia="宋体" w:cs="宋体"/>
        </w:rPr>
        <w:t>运算结果为</w:t>
      </w:r>
      <w:r>
        <w:rPr>
          <w:b/>
          <w:bCs/>
          <w:color w:val="FF0000"/>
          <w:u w:val="single" w:color="auto"/>
        </w:rPr>
        <w:t xml:space="preserve"> </w:t>
      </w:r>
      <w:r>
        <w:rPr>
          <w:rFonts w:hint="eastAsia" w:eastAsia="宋体"/>
          <w:b/>
          <w:bCs/>
          <w:color w:val="FF0000"/>
          <w:u w:val="single" w:color="auto"/>
          <w:lang w:val="en-US" w:eastAsia="zh-CN"/>
        </w:rPr>
        <w:t>5F</w:t>
      </w:r>
      <w:r>
        <w:rPr>
          <w:b/>
          <w:bCs/>
          <w:color w:val="FF0000"/>
          <w:u w:val="single" w:color="auto"/>
        </w:rPr>
        <w:t>H</w:t>
      </w:r>
      <w:r>
        <w:rPr>
          <w:color w:val="FF0000"/>
          <w:w w:val="99"/>
        </w:rPr>
        <w:t xml:space="preserve"> </w:t>
      </w:r>
      <w:r>
        <w:rPr>
          <w:rFonts w:hint="default" w:ascii="宋体" w:hAnsi="宋体" w:eastAsia="宋体" w:cs="宋体"/>
        </w:rPr>
        <w:t>是否溢出？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Y</w:t>
      </w:r>
      <w:r>
        <w:rPr>
          <w:rFonts w:hint="default" w:ascii="宋体" w:hAnsi="宋体" w:eastAsia="宋体" w:cs="宋体"/>
        </w:rPr>
        <w:t>（</w:t>
      </w:r>
      <w:r>
        <w:t>Y/N</w:t>
      </w:r>
      <w:r>
        <w:rPr>
          <w:rFonts w:hint="default" w:ascii="宋体" w:hAnsi="宋体" w:eastAsia="宋体" w:cs="宋体"/>
        </w:rPr>
        <w:t>）</w:t>
      </w:r>
    </w:p>
    <w:p>
      <w:pPr>
        <w:pStyle w:val="3"/>
        <w:tabs>
          <w:tab w:val="left" w:pos="4317"/>
          <w:tab w:val="left" w:pos="7078"/>
          <w:tab w:val="left" w:pos="7558"/>
        </w:tabs>
        <w:spacing w:line="312" w:lineRule="exact"/>
        <w:ind w:left="4317" w:right="1339" w:hanging="3782"/>
        <w:jc w:val="left"/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</w:rPr>
        <w:t>）</w:t>
      </w:r>
      <w:r>
        <w:t>85</w:t>
      </w:r>
      <w:r>
        <w:rPr>
          <w:spacing w:val="-1"/>
        </w:rPr>
        <w:t xml:space="preserve"> </w:t>
      </w:r>
      <w:r>
        <w:rPr>
          <w:rFonts w:hint="default" w:ascii="Times New Roman" w:hAnsi="Times New Roman" w:eastAsia="Times New Roman" w:cs="Times New Roman"/>
        </w:rPr>
        <w:t>–</w:t>
      </w:r>
      <w:r>
        <w:t>76</w:t>
      </w:r>
      <w:r>
        <w:tab/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723" w:firstLineChars="3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01010101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241" w:firstLineChars="1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+  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10110100</w:t>
      </w:r>
    </w:p>
    <w:p>
      <w:pPr>
        <w:pStyle w:val="3"/>
        <w:tabs>
          <w:tab w:val="left" w:pos="4317"/>
          <w:tab w:val="left" w:pos="7078"/>
          <w:tab w:val="left" w:pos="7558"/>
        </w:tabs>
        <w:spacing w:line="312" w:lineRule="exact"/>
        <w:ind w:left="4317" w:right="1339" w:hanging="3782"/>
        <w:jc w:val="left"/>
        <w:rPr>
          <w:rFonts w:hint="default"/>
          <w:color w:val="FF0000"/>
          <w:lang w:val="en-US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  00001001</w:t>
      </w:r>
    </w:p>
    <w:p>
      <w:pPr>
        <w:pStyle w:val="3"/>
        <w:tabs>
          <w:tab w:val="left" w:pos="4317"/>
          <w:tab w:val="left" w:pos="7078"/>
          <w:tab w:val="left" w:pos="7558"/>
        </w:tabs>
        <w:spacing w:line="312" w:lineRule="exact"/>
        <w:ind w:right="1339"/>
        <w:jc w:val="left"/>
        <w:rPr>
          <w:rFonts w:hint="default" w:ascii="宋体" w:hAnsi="宋体" w:eastAsia="宋体" w:cs="宋体"/>
          <w:sz w:val="23"/>
          <w:szCs w:val="23"/>
        </w:rPr>
      </w:pPr>
      <w:r>
        <w:rPr>
          <w:rFonts w:hint="eastAsia" w:eastAsia="宋体"/>
          <w:lang w:val="en-US" w:eastAsia="zh-CN"/>
        </w:rPr>
        <w:t>运</w:t>
      </w:r>
      <w:r>
        <w:rPr>
          <w:rFonts w:hint="default" w:ascii="宋体" w:hAnsi="宋体" w:eastAsia="宋体" w:cs="宋体"/>
        </w:rPr>
        <w:t>算结果为</w:t>
      </w: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09</w:t>
      </w:r>
      <w:r>
        <w:rPr>
          <w:b/>
          <w:bCs/>
          <w:color w:val="FF0000"/>
          <w:u w:val="single"/>
        </w:rPr>
        <w:t>H</w:t>
      </w:r>
      <w:r>
        <w:rPr>
          <w:w w:val="99"/>
        </w:rPr>
        <w:t xml:space="preserve"> </w:t>
      </w:r>
      <w:r>
        <w:rPr>
          <w:rFonts w:hint="default" w:ascii="宋体" w:hAnsi="宋体" w:eastAsia="宋体" w:cs="宋体"/>
        </w:rPr>
        <w:t>是否溢出？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N</w:t>
      </w:r>
      <w:r>
        <w:rPr>
          <w:rFonts w:hint="default" w:ascii="宋体" w:hAnsi="宋体" w:eastAsia="宋体" w:cs="宋体"/>
          <w:spacing w:val="-2"/>
        </w:rPr>
        <w:t>（</w:t>
      </w:r>
      <w:r>
        <w:rPr>
          <w:spacing w:val="-2"/>
        </w:rPr>
        <w:t>Y/N</w:t>
      </w:r>
      <w:r>
        <w:rPr>
          <w:rFonts w:hint="default" w:ascii="宋体" w:hAnsi="宋体" w:eastAsia="宋体" w:cs="宋体"/>
          <w:spacing w:val="-2"/>
        </w:rPr>
        <w:t>）</w:t>
      </w:r>
    </w:p>
    <w:p>
      <w:pPr>
        <w:pStyle w:val="3"/>
        <w:tabs>
          <w:tab w:val="left" w:pos="4317"/>
          <w:tab w:val="left" w:pos="7078"/>
          <w:tab w:val="left" w:pos="7798"/>
        </w:tabs>
        <w:spacing w:line="312" w:lineRule="exact"/>
        <w:ind w:left="4317" w:right="1334" w:hanging="3782"/>
        <w:jc w:val="left"/>
        <w:rPr>
          <w:rFonts w:hint="default" w:ascii="宋体" w:hAnsi="宋体" w:eastAsia="宋体" w:cs="宋体"/>
          <w:spacing w:val="-1"/>
        </w:rPr>
      </w:pP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4</w:t>
      </w:r>
      <w:r>
        <w:rPr>
          <w:rFonts w:hint="default" w:ascii="宋体" w:hAnsi="宋体" w:eastAsia="宋体" w:cs="宋体"/>
          <w:spacing w:val="-1"/>
        </w:rPr>
        <w:t>）</w:t>
      </w:r>
      <w:r>
        <w:rPr>
          <w:spacing w:val="-1"/>
        </w:rPr>
        <w:t>85-</w:t>
      </w: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-76</w:t>
      </w:r>
      <w:r>
        <w:rPr>
          <w:rFonts w:hint="default" w:ascii="宋体" w:hAnsi="宋体" w:eastAsia="宋体" w:cs="宋体"/>
          <w:spacing w:val="-1"/>
        </w:rPr>
        <w:t>）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723" w:firstLineChars="300"/>
        <w:jc w:val="left"/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</w:pP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01001100</w:t>
      </w:r>
    </w:p>
    <w:p>
      <w:pPr>
        <w:pStyle w:val="3"/>
        <w:numPr>
          <w:ilvl w:val="0"/>
          <w:numId w:val="0"/>
        </w:numPr>
        <w:tabs>
          <w:tab w:val="left" w:pos="4317"/>
          <w:tab w:val="left" w:pos="7078"/>
          <w:tab w:val="left" w:pos="7798"/>
        </w:tabs>
        <w:spacing w:line="312" w:lineRule="exact"/>
        <w:ind w:right="1334" w:rightChars="0" w:firstLine="241" w:firstLineChars="10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+  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01010101</w:t>
      </w:r>
    </w:p>
    <w:p>
      <w:pPr>
        <w:pStyle w:val="3"/>
        <w:tabs>
          <w:tab w:val="left" w:pos="4317"/>
          <w:tab w:val="left" w:pos="7078"/>
          <w:tab w:val="left" w:pos="7798"/>
        </w:tabs>
        <w:spacing w:line="312" w:lineRule="exact"/>
        <w:ind w:left="4317" w:right="1334" w:hanging="3782"/>
        <w:jc w:val="left"/>
        <w:rPr>
          <w:rFonts w:hint="default" w:ascii="宋体" w:hAnsi="宋体" w:eastAsia="宋体" w:cs="宋体"/>
          <w:spacing w:val="-1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 xml:space="preserve"> 10100001</w:t>
      </w:r>
      <w:r>
        <w:rPr>
          <w:rFonts w:hint="default" w:ascii="宋体" w:hAnsi="宋体" w:eastAsia="宋体" w:cs="宋体"/>
          <w:spacing w:val="-1"/>
        </w:rPr>
        <w:tab/>
      </w:r>
    </w:p>
    <w:p>
      <w:pPr>
        <w:pStyle w:val="3"/>
        <w:tabs>
          <w:tab w:val="left" w:pos="4317"/>
          <w:tab w:val="left" w:pos="7078"/>
          <w:tab w:val="left" w:pos="7798"/>
        </w:tabs>
        <w:spacing w:line="312" w:lineRule="exact"/>
        <w:ind w:right="1334"/>
        <w:jc w:val="left"/>
        <w:rPr>
          <w:rFonts w:hint="default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</w:rPr>
        <w:t>运算结果为</w:t>
      </w:r>
      <w:r>
        <w:rPr>
          <w:color w:val="FF0000"/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A1</w:t>
      </w:r>
      <w:r>
        <w:rPr>
          <w:color w:val="FF0000"/>
        </w:rPr>
        <w:t>H</w:t>
      </w:r>
      <w:r>
        <w:rPr>
          <w:w w:val="99"/>
        </w:rPr>
        <w:t xml:space="preserve"> </w:t>
      </w:r>
      <w:r>
        <w:rPr>
          <w:rFonts w:hint="default" w:ascii="宋体" w:hAnsi="宋体" w:eastAsia="宋体" w:cs="宋体"/>
        </w:rPr>
        <w:t>是否溢出？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Y</w:t>
      </w:r>
      <w:r>
        <w:rPr>
          <w:rFonts w:hint="default" w:ascii="宋体" w:hAnsi="宋体" w:eastAsia="宋体" w:cs="宋体"/>
        </w:rPr>
        <w:t>（</w:t>
      </w:r>
      <w:r>
        <w:t>Y/N</w:t>
      </w:r>
      <w:r>
        <w:rPr>
          <w:rFonts w:hint="default" w:ascii="宋体" w:hAnsi="宋体" w:eastAsia="宋体" w:cs="宋体"/>
        </w:rPr>
        <w:t>）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*1.3.6 </w:t>
      </w:r>
      <w:r>
        <w:rPr>
          <w:rFonts w:hint="default" w:ascii="宋体" w:hAnsi="宋体" w:eastAsia="宋体" w:cs="宋体"/>
        </w:rPr>
        <w:t>说明下列二进制数可能表示的多种含义</w:t>
      </w:r>
      <w:r>
        <w:t>,</w:t>
      </w:r>
      <w:r>
        <w:rPr>
          <w:rFonts w:hint="default" w:ascii="宋体" w:hAnsi="宋体" w:eastAsia="宋体" w:cs="宋体"/>
        </w:rPr>
        <w:t xml:space="preserve">至少说出 </w:t>
      </w:r>
      <w:r>
        <w:t>3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种：</w:t>
      </w:r>
    </w:p>
    <w:p>
      <w:pPr>
        <w:pStyle w:val="3"/>
        <w:tabs>
          <w:tab w:val="left" w:pos="956"/>
          <w:tab w:val="left" w:pos="2216"/>
          <w:tab w:val="left" w:pos="3297"/>
          <w:tab w:val="left" w:pos="4977"/>
          <w:tab w:val="left" w:pos="6658"/>
          <w:tab w:val="left" w:pos="8218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</w:t>
      </w:r>
      <w:r>
        <w:rPr>
          <w:rFonts w:hint="default" w:ascii="宋体" w:hAnsi="宋体" w:eastAsia="宋体" w:cs="宋体"/>
        </w:rPr>
        <w:tab/>
      </w:r>
      <w:r>
        <w:rPr>
          <w:spacing w:val="-1"/>
        </w:rPr>
        <w:t>00110001</w:t>
      </w:r>
      <w:r>
        <w:rPr>
          <w:spacing w:val="-1"/>
        </w:rPr>
        <w:tab/>
      </w:r>
      <w:r>
        <w:rPr>
          <w:spacing w:val="-1"/>
          <w:u w:val="single" w:color="000000"/>
        </w:rPr>
        <w:t xml:space="preserve"> </w:t>
      </w:r>
      <w:r>
        <w:rPr>
          <w:rFonts w:hint="eastAsia" w:eastAsia="宋体"/>
          <w:b/>
          <w:bCs/>
          <w:color w:val="FF0000"/>
          <w:spacing w:val="-1"/>
          <w:u w:val="single" w:color="000000"/>
          <w:lang w:val="en-US" w:eastAsia="zh-CN"/>
        </w:rPr>
        <w:t>无符号数49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有符号数49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default" w:eastAsia="宋体" w:cs="Times New Roman"/>
          <w:b/>
          <w:bCs/>
          <w:color w:val="FF0000"/>
          <w:u w:val="single" w:color="000000"/>
          <w:lang w:val="en-US" w:eastAsia="zh-CN"/>
        </w:rPr>
        <w:t>‘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</w:t>
      </w:r>
      <w:r>
        <w:rPr>
          <w:rFonts w:hint="default" w:eastAsia="宋体" w:cs="Times New Roman"/>
          <w:b/>
          <w:bCs/>
          <w:color w:val="FF0000"/>
          <w:u w:val="single" w:color="000000"/>
          <w:lang w:val="en-US" w:eastAsia="zh-CN"/>
        </w:rPr>
        <w:t>’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 xml:space="preserve">; </w:t>
      </w:r>
      <w:r>
        <w:rPr>
          <w:rFonts w:hint="eastAsia" w:eastAsia="宋体" w:cs="Times New Roman"/>
          <w:b/>
          <w:bCs/>
          <w:color w:val="FF0000"/>
          <w:u w:val="none" w:color="auto"/>
          <w:lang w:val="en-US" w:eastAsia="zh-CN"/>
        </w:rPr>
        <w:t xml:space="preserve">  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31BCD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956"/>
          <w:tab w:val="left" w:pos="2216"/>
          <w:tab w:val="left" w:pos="3297"/>
          <w:tab w:val="left" w:pos="4377"/>
          <w:tab w:val="left" w:pos="5337"/>
          <w:tab w:val="left" w:pos="8218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</w:t>
      </w:r>
      <w:r>
        <w:rPr>
          <w:rFonts w:hint="default" w:ascii="宋体" w:hAnsi="宋体" w:eastAsia="宋体" w:cs="宋体"/>
        </w:rPr>
        <w:tab/>
      </w:r>
      <w:r>
        <w:rPr>
          <w:spacing w:val="-8"/>
        </w:rPr>
        <w:t>11111111</w:t>
      </w:r>
      <w:r>
        <w:rPr>
          <w:spacing w:val="-8"/>
        </w:rPr>
        <w:tab/>
      </w:r>
      <w:r>
        <w:rPr>
          <w:rFonts w:hint="eastAsia" w:eastAsia="宋体"/>
          <w:b/>
          <w:bCs/>
          <w:color w:val="FF0000"/>
          <w:spacing w:val="-1"/>
          <w:u w:val="single" w:color="000000"/>
          <w:lang w:val="en-US" w:eastAsia="zh-CN"/>
        </w:rPr>
        <w:t>无符号数255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有符号数-1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扩展后的字符ASCII码</w:t>
      </w:r>
      <w:r>
        <w:rPr>
          <w:rFonts w:hint="eastAsia" w:eastAsia="宋体" w:cs="Times New Roman"/>
          <w:b/>
          <w:bCs/>
          <w:color w:val="FF0000"/>
          <w:u w:val="none" w:color="auto"/>
          <w:lang w:val="en-US" w:eastAsia="zh-CN"/>
        </w:rPr>
        <w:t>；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 xml:space="preserve"> 逻辑真的八位二进制</w:t>
      </w:r>
      <w:r>
        <w:rPr>
          <w:rFonts w:hint="default" w:ascii="宋体" w:hAnsi="宋体" w:eastAsia="宋体" w:cs="宋体"/>
          <w:spacing w:val="-1"/>
        </w:rPr>
        <w:t>；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956"/>
          <w:tab w:val="left" w:pos="4137"/>
          <w:tab w:val="left" w:pos="5097"/>
          <w:tab w:val="left" w:pos="6298"/>
          <w:tab w:val="left" w:pos="8218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</w:rPr>
        <w:t>）</w:t>
      </w:r>
      <w:r>
        <w:rPr>
          <w:rFonts w:hint="default" w:ascii="宋体" w:hAnsi="宋体" w:eastAsia="宋体" w:cs="宋体"/>
        </w:rPr>
        <w:tab/>
      </w:r>
      <w:r>
        <w:rPr>
          <w:spacing w:val="-1"/>
        </w:rPr>
        <w:t>1011000010100001</w:t>
      </w:r>
      <w:r>
        <w:rPr>
          <w:rFonts w:hint="eastAsia" w:eastAsia="宋体"/>
          <w:b/>
          <w:bCs/>
          <w:color w:val="FF0000"/>
          <w:spacing w:val="-1"/>
          <w:u w:val="single" w:color="000000"/>
          <w:lang w:val="en-US" w:eastAsia="zh-CN"/>
        </w:rPr>
        <w:t>无符号数45217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有符号数-20318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eastAsia="zh-CN"/>
        </w:rPr>
        <w:t>；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具体的机器指令</w:t>
      </w:r>
      <w:r>
        <w:rPr>
          <w:rFonts w:hint="default" w:ascii="宋体" w:hAnsi="宋体" w:eastAsia="宋体" w:cs="宋体"/>
          <w:color w:val="FF0000"/>
        </w:rPr>
        <w:t>；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**1.3.7 </w:t>
      </w:r>
      <w:r>
        <w:rPr>
          <w:rFonts w:hint="default" w:ascii="宋体" w:hAnsi="宋体" w:eastAsia="宋体" w:cs="宋体"/>
        </w:rPr>
        <w:t xml:space="preserve">给出下列十进制数对应的压缩和非压缩 </w:t>
      </w:r>
      <w:r>
        <w:t>BCD</w:t>
      </w:r>
      <w:r>
        <w:rPr>
          <w:spacing w:val="-8"/>
        </w:rPr>
        <w:t xml:space="preserve"> </w:t>
      </w:r>
      <w:r>
        <w:rPr>
          <w:rFonts w:hint="default" w:ascii="宋体" w:hAnsi="宋体" w:eastAsia="宋体" w:cs="宋体"/>
        </w:rPr>
        <w:t>码形式：</w:t>
      </w:r>
    </w:p>
    <w:p>
      <w:pPr>
        <w:spacing w:after="0" w:line="322" w:lineRule="exact"/>
        <w:jc w:val="left"/>
        <w:rPr>
          <w:rFonts w:hint="default" w:ascii="宋体" w:hAnsi="宋体" w:eastAsia="宋体" w:cs="宋体"/>
        </w:rPr>
        <w:sectPr>
          <w:type w:val="continuous"/>
          <w:pgSz w:w="11910" w:h="16840"/>
          <w:pgMar w:top="1580" w:right="1300" w:bottom="280" w:left="1300" w:header="720" w:footer="720" w:gutter="0"/>
        </w:sectPr>
      </w:pPr>
    </w:p>
    <w:p>
      <w:pPr>
        <w:pStyle w:val="3"/>
        <w:tabs>
          <w:tab w:val="left" w:pos="956"/>
        </w:tabs>
        <w:spacing w:line="302" w:lineRule="exact"/>
        <w:ind w:right="-19"/>
        <w:jc w:val="left"/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</w:t>
      </w:r>
      <w:r>
        <w:rPr>
          <w:rFonts w:hint="default" w:ascii="宋体" w:hAnsi="宋体" w:eastAsia="宋体" w:cs="宋体"/>
        </w:rPr>
        <w:tab/>
      </w:r>
      <w:r>
        <w:t>16</w:t>
      </w:r>
    </w:p>
    <w:p>
      <w:pPr>
        <w:pStyle w:val="3"/>
        <w:tabs>
          <w:tab w:val="left" w:pos="956"/>
        </w:tabs>
        <w:spacing w:line="322" w:lineRule="exact"/>
        <w:ind w:right="-19"/>
        <w:jc w:val="left"/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</w:t>
      </w:r>
      <w:r>
        <w:rPr>
          <w:rFonts w:hint="default" w:ascii="宋体" w:hAnsi="宋体" w:eastAsia="宋体" w:cs="宋体"/>
        </w:rPr>
        <w:tab/>
      </w:r>
      <w:r>
        <w:t>328</w:t>
      </w:r>
    </w:p>
    <w:p>
      <w:pPr>
        <w:pStyle w:val="3"/>
        <w:tabs>
          <w:tab w:val="left" w:pos="2157"/>
          <w:tab w:val="left" w:pos="5878"/>
        </w:tabs>
        <w:spacing w:line="293" w:lineRule="exact"/>
        <w:ind w:right="0"/>
        <w:jc w:val="left"/>
        <w:rPr>
          <w:rFonts w:hint="default" w:ascii="宋体" w:hAnsi="宋体" w:eastAsia="宋体" w:cs="宋体"/>
        </w:rPr>
      </w:pPr>
      <w:r>
        <w:br w:type="column"/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16H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0106H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2157"/>
          <w:tab w:val="left" w:pos="5878"/>
        </w:tabs>
        <w:spacing w:line="313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328H</w:t>
      </w:r>
      <w:r>
        <w:rPr>
          <w:rFonts w:hint="default" w:ascii="宋体" w:hAnsi="宋体" w:eastAsia="宋体" w:cs="宋体"/>
          <w:b/>
          <w:bCs/>
          <w:color w:val="FF0000"/>
        </w:rPr>
        <w:t>；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030208H</w:t>
      </w:r>
      <w:r>
        <w:rPr>
          <w:rFonts w:hint="default" w:ascii="宋体" w:hAnsi="宋体" w:eastAsia="宋体" w:cs="宋体"/>
        </w:rPr>
        <w:t>。</w:t>
      </w:r>
    </w:p>
    <w:p>
      <w:pPr>
        <w:spacing w:after="0" w:line="313" w:lineRule="exact"/>
        <w:jc w:val="left"/>
        <w:rPr>
          <w:rFonts w:hint="default" w:ascii="宋体" w:hAnsi="宋体" w:eastAsia="宋体" w:cs="宋体"/>
        </w:rPr>
        <w:sectPr>
          <w:type w:val="continuous"/>
          <w:pgSz w:w="11910" w:h="16840"/>
          <w:pgMar w:top="1580" w:right="1300" w:bottom="280" w:left="1300" w:header="720" w:footer="720" w:gutter="0"/>
          <w:cols w:equalWidth="0" w:num="2">
            <w:col w:w="1318" w:space="363"/>
            <w:col w:w="7629"/>
          </w:cols>
        </w:sectPr>
      </w:pPr>
    </w:p>
    <w:p>
      <w:pPr>
        <w:pStyle w:val="3"/>
        <w:spacing w:before="8" w:line="322" w:lineRule="exact"/>
        <w:ind w:right="0"/>
        <w:jc w:val="left"/>
        <w:rPr>
          <w:rFonts w:hint="default" w:ascii="宋体" w:hAnsi="宋体" w:eastAsia="宋体" w:cs="宋体"/>
        </w:rPr>
      </w:pPr>
      <w:r>
        <w:rPr>
          <w:spacing w:val="-4"/>
        </w:rPr>
        <w:t>*</w:t>
      </w:r>
      <w:r>
        <w:t xml:space="preserve">1.3.8 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给出实现下列功能的位操作（</w:t>
      </w:r>
      <w:r>
        <w:rPr>
          <w:rFonts w:hint="default" w:ascii="宋体" w:hAnsi="宋体" w:eastAsia="宋体" w:cs="宋体"/>
          <w:spacing w:val="3"/>
        </w:rPr>
        <w:t>逻</w:t>
      </w:r>
      <w:r>
        <w:rPr>
          <w:rFonts w:hint="default" w:ascii="宋体" w:hAnsi="宋体" w:eastAsia="宋体" w:cs="宋体"/>
        </w:rPr>
        <w:t>辑操作</w:t>
      </w:r>
      <w:r>
        <w:rPr>
          <w:rFonts w:hint="default" w:ascii="宋体" w:hAnsi="宋体" w:eastAsia="宋体" w:cs="宋体"/>
          <w:spacing w:val="-120"/>
        </w:rPr>
        <w:t>）：</w:t>
      </w:r>
      <w:r>
        <w:rPr>
          <w:rFonts w:hint="default" w:ascii="宋体" w:hAnsi="宋体" w:eastAsia="宋体" w:cs="宋体"/>
        </w:rPr>
        <w:t>（提示</w:t>
      </w:r>
      <w:r>
        <w:rPr>
          <w:rFonts w:hint="default" w:ascii="宋体" w:hAnsi="宋体" w:eastAsia="宋体" w:cs="宋体"/>
          <w:spacing w:val="2"/>
        </w:rPr>
        <w:t>：</w:t>
      </w:r>
      <w:r>
        <w:rPr>
          <w:spacing w:val="2"/>
          <w:w w:val="99"/>
        </w:rPr>
        <w:t>A</w:t>
      </w:r>
      <w:r>
        <w:rPr>
          <w:w w:val="99"/>
        </w:rPr>
        <w:t>L</w:t>
      </w:r>
      <w:r>
        <w:rPr>
          <w:spacing w:val="9"/>
        </w:rPr>
        <w:t xml:space="preserve"> </w:t>
      </w:r>
      <w:r>
        <w:rPr>
          <w:rFonts w:hint="default" w:ascii="宋体" w:hAnsi="宋体" w:eastAsia="宋体" w:cs="宋体"/>
        </w:rPr>
        <w:t>为</w:t>
      </w:r>
      <w:r>
        <w:rPr>
          <w:rFonts w:hint="default" w:ascii="宋体" w:hAnsi="宋体" w:eastAsia="宋体" w:cs="宋体"/>
          <w:spacing w:val="-40"/>
        </w:rPr>
        <w:t xml:space="preserve"> </w:t>
      </w:r>
      <w:r>
        <w:t>8</w:t>
      </w:r>
      <w:r>
        <w:rPr>
          <w:spacing w:val="16"/>
        </w:rPr>
        <w:t xml:space="preserve"> </w:t>
      </w:r>
      <w:r>
        <w:rPr>
          <w:rFonts w:hint="default" w:ascii="宋体" w:hAnsi="宋体" w:eastAsia="宋体" w:cs="宋体"/>
        </w:rPr>
        <w:t>位寄存器</w:t>
      </w:r>
      <w:r>
        <w:rPr>
          <w:rFonts w:hint="default" w:ascii="宋体" w:hAnsi="宋体" w:eastAsia="宋体" w:cs="宋体"/>
          <w:spacing w:val="3"/>
        </w:rPr>
        <w:t>，</w:t>
      </w:r>
      <w:r>
        <w:rPr>
          <w:rFonts w:hint="default" w:ascii="宋体" w:hAnsi="宋体" w:eastAsia="宋体" w:cs="宋体"/>
        </w:rPr>
        <w:t>已给出第</w:t>
      </w:r>
    </w:p>
    <w:p>
      <w:pPr>
        <w:pStyle w:val="3"/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1 </w:t>
      </w:r>
      <w:r>
        <w:rPr>
          <w:rFonts w:hint="default" w:ascii="宋体" w:hAnsi="宋体" w:eastAsia="宋体" w:cs="宋体"/>
        </w:rPr>
        <w:t>小题答案，根据提示完成其余各小题</w:t>
      </w:r>
      <w:r>
        <w:rPr>
          <w:rFonts w:hint="default" w:ascii="宋体" w:hAnsi="宋体" w:eastAsia="宋体" w:cs="宋体"/>
          <w:spacing w:val="-120"/>
        </w:rPr>
        <w:t>。</w:t>
      </w:r>
      <w:r>
        <w:rPr>
          <w:rFonts w:hint="default" w:ascii="宋体" w:hAnsi="宋体" w:eastAsia="宋体" w:cs="宋体"/>
        </w:rPr>
        <w:t>）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）将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寄存器中的数字字符</w:t>
      </w:r>
      <w:r>
        <w:rPr>
          <w:rFonts w:hint="default" w:ascii="Times New Roman" w:hAnsi="Times New Roman" w:eastAsia="Times New Roman" w:cs="Times New Roman"/>
        </w:rPr>
        <w:t>’0’</w:t>
      </w:r>
      <w:r>
        <w:rPr>
          <w:rFonts w:hint="default" w:ascii="宋体" w:hAnsi="宋体" w:eastAsia="宋体" w:cs="宋体"/>
        </w:rPr>
        <w:t>～</w:t>
      </w:r>
      <w:r>
        <w:rPr>
          <w:rFonts w:hint="default" w:ascii="Times New Roman" w:hAnsi="Times New Roman" w:eastAsia="Times New Roman" w:cs="Times New Roman"/>
        </w:rPr>
        <w:t>’9’</w:t>
      </w:r>
      <w:r>
        <w:rPr>
          <w:rFonts w:hint="default" w:ascii="宋体" w:hAnsi="宋体" w:eastAsia="宋体" w:cs="宋体"/>
        </w:rPr>
        <w:t>的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码转换为对应的数字值</w:t>
      </w:r>
      <w:r>
        <w:rPr>
          <w:rFonts w:hint="default" w:ascii="宋体" w:hAnsi="宋体" w:eastAsia="宋体" w:cs="宋体"/>
          <w:spacing w:val="-58"/>
        </w:rPr>
        <w:t xml:space="preserve"> </w:t>
      </w:r>
      <w:r>
        <w:t>0</w:t>
      </w:r>
      <w:r>
        <w:rPr>
          <w:rFonts w:hint="default" w:ascii="宋体" w:hAnsi="宋体" w:eastAsia="宋体" w:cs="宋体"/>
        </w:rPr>
        <w:t>～</w:t>
      </w:r>
      <w:r>
        <w:t>9</w:t>
      </w:r>
      <w:r>
        <w:rPr>
          <w:rFonts w:hint="default" w:ascii="宋体" w:hAnsi="宋体" w:eastAsia="宋体" w:cs="宋体"/>
        </w:rPr>
        <w:t>：</w:t>
      </w:r>
    </w:p>
    <w:p>
      <w:pPr>
        <w:pStyle w:val="3"/>
        <w:tabs>
          <w:tab w:val="left" w:pos="2276"/>
          <w:tab w:val="left" w:pos="3036"/>
          <w:tab w:val="left" w:pos="5940"/>
        </w:tabs>
        <w:spacing w:before="36" w:line="266" w:lineRule="exact"/>
        <w:ind w:left="956" w:right="0"/>
        <w:jc w:val="left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2"/>
        </w:rPr>
        <w:t>AND</w:t>
      </w:r>
      <w:r>
        <w:rPr>
          <w:spacing w:val="-2"/>
        </w:rPr>
        <w:tab/>
      </w:r>
      <w:r>
        <w:rPr>
          <w:spacing w:val="-1"/>
        </w:rPr>
        <w:t>AL,0FH</w:t>
      </w:r>
      <w:r>
        <w:rPr>
          <w:spacing w:val="-1"/>
          <w:u w:val="single" w:color="000000"/>
        </w:rPr>
        <w:t xml:space="preserve"> </w:t>
      </w:r>
      <w:r>
        <w:rPr>
          <w:spacing w:val="-1"/>
          <w:u w:val="single" w:color="000000"/>
        </w:rPr>
        <w:tab/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）将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rPr>
          <w:rFonts w:hint="default" w:ascii="宋体" w:hAnsi="宋体" w:eastAsia="宋体" w:cs="宋体"/>
        </w:rPr>
        <w:t>寄存器中的数字值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0</w:t>
      </w:r>
      <w:r>
        <w:rPr>
          <w:rFonts w:hint="default" w:ascii="宋体" w:hAnsi="宋体" w:eastAsia="宋体" w:cs="宋体"/>
        </w:rPr>
        <w:t>～</w:t>
      </w:r>
      <w:r>
        <w:t xml:space="preserve">9 </w:t>
      </w:r>
      <w:r>
        <w:rPr>
          <w:rFonts w:hint="default" w:ascii="宋体" w:hAnsi="宋体" w:eastAsia="宋体" w:cs="宋体"/>
        </w:rPr>
        <w:t>转换为对应数字字符</w:t>
      </w:r>
      <w:r>
        <w:rPr>
          <w:rFonts w:hint="default" w:ascii="Times New Roman" w:hAnsi="Times New Roman" w:eastAsia="Times New Roman" w:cs="Times New Roman"/>
        </w:rPr>
        <w:t>’0’</w:t>
      </w:r>
      <w:r>
        <w:rPr>
          <w:rFonts w:hint="default" w:ascii="宋体" w:hAnsi="宋体" w:eastAsia="宋体" w:cs="宋体"/>
        </w:rPr>
        <w:t>～</w:t>
      </w:r>
      <w:r>
        <w:rPr>
          <w:rFonts w:hint="default" w:ascii="Times New Roman" w:hAnsi="Times New Roman" w:eastAsia="Times New Roman" w:cs="Times New Roman"/>
        </w:rPr>
        <w:t>’9’</w:t>
      </w:r>
      <w:r>
        <w:rPr>
          <w:rFonts w:hint="default" w:ascii="宋体" w:hAnsi="宋体" w:eastAsia="宋体" w:cs="宋体"/>
        </w:rPr>
        <w:t>的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  <w:spacing w:val="4"/>
        </w:rPr>
        <w:t>码：</w:t>
      </w:r>
    </w:p>
    <w:p>
      <w:pPr>
        <w:spacing w:before="1" w:line="240" w:lineRule="auto"/>
        <w:ind w:left="1440" w:leftChars="0" w:firstLine="720" w:firstLineChars="0"/>
        <w:rPr>
          <w:rFonts w:hint="default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OR  AL,030H</w:t>
      </w:r>
    </w:p>
    <w:p>
      <w:pPr>
        <w:spacing w:line="20" w:lineRule="exact"/>
        <w:ind w:left="951" w:right="0" w:firstLine="0"/>
        <w:rPr>
          <w:rFonts w:hint="default" w:ascii="宋体" w:hAnsi="宋体" w:eastAsia="宋体" w:cs="宋体"/>
          <w:sz w:val="2"/>
          <w:szCs w:val="2"/>
        </w:rPr>
      </w:pPr>
      <w:r>
        <w:rPr>
          <w:rFonts w:hint="default" w:ascii="宋体" w:hAnsi="宋体" w:eastAsia="宋体" w:cs="宋体"/>
          <w:sz w:val="2"/>
          <w:szCs w:val="2"/>
        </w:rPr>
        <w:pict>
          <v:group id="_x0000_s1026" o:spid="_x0000_s1026" o:spt="203" style="height:0.5pt;width:246.6pt;" coordsize="4932,10">
            <o:lock v:ext="edit"/>
            <v:group id="_x0000_s1027" o:spid="_x0000_s1027" o:spt="203" style="position:absolute;left:5;top:5;height:2;width:4922;" coordorigin="5,5" coordsize="4922,2">
              <o:lock v:ext="edit"/>
              <v:shape id="_x0000_s1028" o:spid="_x0000_s1028" style="position:absolute;left:5;top:5;height:2;width:4922;" filled="f" stroked="t" coordorigin="5,5" coordsize="4922,0" path="m5,5l4926,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pStyle w:val="3"/>
        <w:spacing w:line="30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</w:rPr>
        <w:t>）将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rPr>
          <w:rFonts w:hint="default" w:ascii="宋体" w:hAnsi="宋体" w:eastAsia="宋体" w:cs="宋体"/>
        </w:rPr>
        <w:t>寄存器中的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8 </w:t>
      </w:r>
      <w:r>
        <w:rPr>
          <w:rFonts w:hint="default" w:ascii="宋体" w:hAnsi="宋体" w:eastAsia="宋体" w:cs="宋体"/>
        </w:rPr>
        <w:t>位二进制数的低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4 </w:t>
      </w:r>
      <w:r>
        <w:rPr>
          <w:rFonts w:hint="default" w:ascii="宋体" w:hAnsi="宋体" w:eastAsia="宋体" w:cs="宋体"/>
        </w:rPr>
        <w:t>位提取出来：</w:t>
      </w:r>
    </w:p>
    <w:p>
      <w:pPr>
        <w:spacing w:before="1" w:line="240" w:lineRule="auto"/>
        <w:ind w:left="1440" w:leftChars="0" w:firstLine="720" w:firstLineChars="0"/>
        <w:rPr>
          <w:rFonts w:hint="default" w:ascii="宋体" w:hAnsi="宋体" w:eastAsia="宋体" w:cs="宋体"/>
          <w:b/>
          <w:bCs/>
          <w:color w:val="FF000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3"/>
          <w:szCs w:val="23"/>
          <w:lang w:val="en-US" w:eastAsia="zh-CN"/>
        </w:rPr>
        <w:t>AND  AL,0FH</w:t>
      </w:r>
    </w:p>
    <w:p>
      <w:pPr>
        <w:spacing w:line="20" w:lineRule="exact"/>
        <w:ind w:left="951" w:right="0" w:firstLine="0"/>
        <w:rPr>
          <w:rFonts w:hint="default" w:ascii="宋体" w:hAnsi="宋体" w:eastAsia="宋体" w:cs="宋体"/>
          <w:sz w:val="2"/>
          <w:szCs w:val="2"/>
        </w:rPr>
      </w:pPr>
      <w:r>
        <w:rPr>
          <w:rFonts w:hint="default" w:ascii="宋体" w:hAnsi="宋体" w:eastAsia="宋体" w:cs="宋体"/>
          <w:sz w:val="2"/>
          <w:szCs w:val="2"/>
        </w:rPr>
        <w:pict>
          <v:group id="_x0000_s1029" o:spid="_x0000_s1029" o:spt="203" style="height:0.5pt;width:240.6pt;" coordsize="4812,10">
            <o:lock v:ext="edit"/>
            <v:group id="_x0000_s1030" o:spid="_x0000_s1030" o:spt="203" style="position:absolute;left:5;top:5;height:2;width:4802;" coordorigin="5,5" coordsize="4802,2">
              <o:lock v:ext="edit"/>
              <v:shape id="_x0000_s1031" o:spid="_x0000_s1031" style="position:absolute;left:5;top:5;height:2;width:4802;" filled="f" stroked="t" coordorigin="5,5" coordsize="4802,0" path="m5,5l4806,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pStyle w:val="3"/>
        <w:spacing w:line="30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4</w:t>
      </w:r>
      <w:r>
        <w:rPr>
          <w:rFonts w:hint="default" w:ascii="宋体" w:hAnsi="宋体" w:eastAsia="宋体" w:cs="宋体"/>
        </w:rPr>
        <w:t>）将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rPr>
          <w:rFonts w:hint="default" w:ascii="宋体" w:hAnsi="宋体" w:eastAsia="宋体" w:cs="宋体"/>
        </w:rPr>
        <w:t>寄存器中的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8 </w:t>
      </w:r>
      <w:r>
        <w:rPr>
          <w:rFonts w:hint="default" w:ascii="宋体" w:hAnsi="宋体" w:eastAsia="宋体" w:cs="宋体"/>
        </w:rPr>
        <w:t>位二进制数的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0</w:t>
      </w:r>
      <w:r>
        <w:rPr>
          <w:rFonts w:hint="default" w:ascii="宋体" w:hAnsi="宋体" w:eastAsia="宋体" w:cs="宋体"/>
        </w:rPr>
        <w:t>、</w:t>
      </w:r>
      <w:r>
        <w:t>2</w:t>
      </w:r>
      <w:r>
        <w:rPr>
          <w:rFonts w:hint="default" w:ascii="宋体" w:hAnsi="宋体" w:eastAsia="宋体" w:cs="宋体"/>
        </w:rPr>
        <w:t>、</w:t>
      </w:r>
      <w:r>
        <w:t>4</w:t>
      </w:r>
      <w:r>
        <w:rPr>
          <w:rFonts w:hint="default" w:ascii="宋体" w:hAnsi="宋体" w:eastAsia="宋体" w:cs="宋体"/>
        </w:rPr>
        <w:t>、</w:t>
      </w:r>
      <w:r>
        <w:t xml:space="preserve">6 </w:t>
      </w:r>
      <w:r>
        <w:rPr>
          <w:rFonts w:hint="default" w:ascii="宋体" w:hAnsi="宋体" w:eastAsia="宋体" w:cs="宋体"/>
        </w:rPr>
        <w:t>位取反，其余位不变：</w:t>
      </w:r>
    </w:p>
    <w:p>
      <w:pPr>
        <w:spacing w:before="1" w:line="240" w:lineRule="auto"/>
        <w:ind w:left="1440" w:leftChars="0" w:firstLine="720" w:firstLineChars="0"/>
        <w:rPr>
          <w:rFonts w:hint="default" w:ascii="宋体" w:hAnsi="宋体" w:eastAsia="宋体" w:cs="宋体"/>
          <w:b/>
          <w:bCs/>
          <w:color w:val="FF0000"/>
          <w:sz w:val="23"/>
          <w:szCs w:val="23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3"/>
          <w:szCs w:val="23"/>
          <w:lang w:val="en-US" w:eastAsia="zh-CN"/>
        </w:rPr>
        <w:t>XOR AL,55H</w:t>
      </w:r>
    </w:p>
    <w:p>
      <w:pPr>
        <w:spacing w:line="20" w:lineRule="exact"/>
        <w:ind w:left="951" w:right="0" w:firstLine="0"/>
        <w:rPr>
          <w:rFonts w:hint="default" w:ascii="宋体" w:hAnsi="宋体" w:eastAsia="宋体" w:cs="宋体"/>
          <w:sz w:val="2"/>
          <w:szCs w:val="2"/>
        </w:rPr>
      </w:pPr>
      <w:r>
        <w:rPr>
          <w:rFonts w:hint="default" w:ascii="宋体" w:hAnsi="宋体" w:eastAsia="宋体" w:cs="宋体"/>
          <w:sz w:val="2"/>
          <w:szCs w:val="2"/>
        </w:rPr>
        <w:pict>
          <v:group id="_x0000_s1032" o:spid="_x0000_s1032" o:spt="203" style="height:0.5pt;width:246.6pt;" coordsize="4932,10">
            <o:lock v:ext="edit"/>
            <v:group id="_x0000_s1033" o:spid="_x0000_s1033" o:spt="203" style="position:absolute;left:5;top:5;height:2;width:4922;" coordorigin="5,5" coordsize="4922,2">
              <o:lock v:ext="edit"/>
              <v:shape id="_x0000_s1034" o:spid="_x0000_s1034" style="position:absolute;left:5;top:5;height:2;width:4922;" filled="f" stroked="t" coordorigin="5,5" coordsize="4922,0" path="m5,5l4926,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pStyle w:val="3"/>
        <w:spacing w:line="282" w:lineRule="exact"/>
        <w:ind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思考题</w:t>
      </w:r>
    </w:p>
    <w:p>
      <w:pPr>
        <w:pStyle w:val="3"/>
        <w:spacing w:line="321" w:lineRule="exact"/>
        <w:ind w:right="0"/>
        <w:jc w:val="left"/>
        <w:rPr>
          <w:rFonts w:hint="default" w:ascii="宋体" w:hAnsi="宋体" w:eastAsia="宋体" w:cs="宋体"/>
        </w:rPr>
      </w:pPr>
      <w:r>
        <w:t>1.0.1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简述学习汇编语言程序设计的目的。</w:t>
      </w: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1.掌握汇编本身在直接控制硬件和高效时空效程序方面的优势。</w:t>
      </w: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2.编写运行速度快、代码量小的程序。</w:t>
      </w:r>
    </w:p>
    <w:p>
      <w:pPr>
        <w:keepNext w:val="0"/>
        <w:keepLines w:val="0"/>
        <w:widowControl/>
        <w:suppressLineNumbers w:val="0"/>
        <w:ind w:firstLine="482" w:firstLineChars="200"/>
        <w:jc w:val="left"/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3.感知计算机的运行过程和原理。</w:t>
      </w:r>
    </w:p>
    <w:p>
      <w:pPr>
        <w:keepNext w:val="0"/>
        <w:keepLines w:val="0"/>
        <w:widowControl/>
        <w:suppressLineNumbers w:val="0"/>
        <w:ind w:left="721" w:leftChars="218" w:hanging="241" w:hangingChars="100"/>
        <w:jc w:val="left"/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  <w:b/>
          <w:bCs w:val="0"/>
          <w:color w:val="FF0000"/>
          <w:kern w:val="0"/>
          <w:sz w:val="24"/>
          <w:szCs w:val="24"/>
          <w:lang w:val="en-US" w:eastAsia="zh-CN" w:bidi="ar"/>
        </w:rPr>
        <w:t>4.加深理解高级语言语句的执行过程，即使使用高级语言编程，也有助于有意识地编写更高效、健壮的程序代码。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>1.0.2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简述机器语言、汇编语言与高级语言的区别。</w:t>
      </w:r>
    </w:p>
    <w:p>
      <w:pPr>
        <w:keepNext w:val="0"/>
        <w:keepLines w:val="0"/>
        <w:widowControl/>
        <w:suppressLineNumbers w:val="0"/>
        <w:ind w:left="480" w:leftChars="218" w:firstLine="0" w:firstLineChars="0"/>
        <w:jc w:val="left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机器语言是最早使用的编程语言，是计算机唯一可以直接识别和执行的语言。</w:t>
      </w:r>
    </w:p>
    <w:p>
      <w:pPr>
        <w:keepNext w:val="0"/>
        <w:keepLines w:val="0"/>
        <w:widowControl/>
        <w:suppressLineNumbers w:val="0"/>
        <w:ind w:left="480" w:leftChars="218" w:firstLine="0" w:firstLineChars="0"/>
        <w:jc w:val="left"/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汇编语言是机器语言的符号表示，与机器语言无本质区别。也可以说是机器语言的符号化,与机器语言一一对应。</w:t>
      </w:r>
    </w:p>
    <w:p>
      <w:pPr>
        <w:keepNext w:val="0"/>
        <w:keepLines w:val="0"/>
        <w:widowControl/>
        <w:suppressLineNumbers w:val="0"/>
        <w:ind w:left="480" w:leftChars="218" w:firstLine="0" w:firstLineChars="0"/>
        <w:jc w:val="left"/>
        <w:rPr>
          <w:rFonts w:hint="default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  <w:lang w:val="en-US" w:eastAsia="zh-CN" w:bidi="ar"/>
        </w:rPr>
        <w:t>高级语言较为接近自然语言和数学公式的编程语言，基本脱离了机器的硬件系统，用人们更易理解的方式编写程序。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  <w:color w:val="FF000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10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</w:p>
    <w:p>
      <w:pPr>
        <w:pStyle w:val="2"/>
        <w:tabs>
          <w:tab w:val="left" w:pos="3389"/>
        </w:tabs>
        <w:spacing w:line="240" w:lineRule="auto"/>
        <w:ind w:left="1625" w:right="0"/>
        <w:jc w:val="left"/>
      </w:pPr>
      <w:r>
        <w:t>第</w:t>
      </w:r>
      <w:r>
        <w:rPr>
          <w:spacing w:val="-108"/>
        </w:rPr>
        <w:t xml:space="preserve"> </w:t>
      </w:r>
      <w:r>
        <w:rPr>
          <w:rFonts w:hint="default" w:ascii="Times New Roman" w:hAnsi="Times New Roman" w:eastAsia="Times New Roman" w:cs="Times New Roman"/>
        </w:rPr>
        <w:t>2</w:t>
      </w:r>
      <w:r>
        <w:rPr>
          <w:rFonts w:hint="default" w:ascii="Times New Roman" w:hAnsi="Times New Roman" w:eastAsia="Times New Roman" w:cs="Times New Roman"/>
          <w:spacing w:val="2"/>
        </w:rPr>
        <w:t xml:space="preserve"> </w:t>
      </w:r>
      <w:r>
        <w:t>章</w:t>
      </w:r>
      <w:r>
        <w:tab/>
      </w:r>
      <w:r>
        <w:rPr>
          <w:rFonts w:hint="default" w:ascii="Times New Roman" w:hAnsi="Times New Roman" w:eastAsia="Times New Roman" w:cs="Times New Roman"/>
        </w:rPr>
        <w:t>80x86</w:t>
      </w:r>
      <w:r>
        <w:rPr>
          <w:rFonts w:hint="default" w:ascii="Times New Roman" w:hAnsi="Times New Roman" w:eastAsia="Times New Roman" w:cs="Times New Roman"/>
          <w:spacing w:val="-2"/>
        </w:rPr>
        <w:t xml:space="preserve"> </w:t>
      </w:r>
      <w:r>
        <w:t>编程的硬件基础</w:t>
      </w:r>
    </w:p>
    <w:p>
      <w:pPr>
        <w:pStyle w:val="3"/>
        <w:spacing w:before="51" w:line="312" w:lineRule="exact"/>
        <w:ind w:right="99"/>
        <w:jc w:val="left"/>
        <w:rPr>
          <w:rFonts w:hint="default" w:ascii="宋体" w:hAnsi="宋体" w:eastAsia="宋体" w:cs="宋体"/>
        </w:rPr>
      </w:pPr>
      <w:r>
        <w:rPr>
          <w:rFonts w:hint="default" w:ascii="黑体" w:hAnsi="黑体" w:eastAsia="黑体" w:cs="黑体"/>
        </w:rPr>
        <w:t xml:space="preserve">本章要点: </w:t>
      </w:r>
      <w:r>
        <w:t>80x86</w:t>
      </w:r>
      <w:r>
        <w:rPr>
          <w:spacing w:val="13"/>
        </w:rPr>
        <w:t xml:space="preserve"> </w:t>
      </w:r>
      <w:r>
        <w:rPr>
          <w:rFonts w:hint="default" w:ascii="宋体" w:hAnsi="宋体" w:eastAsia="宋体" w:cs="宋体"/>
        </w:rPr>
        <w:t>的寄存器的分类、作用以及有关寄存器的特定用法，内存及其分段， 逻辑地址和物理地址，</w:t>
      </w:r>
      <w:r>
        <w:t>I/0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端口地址。</w:t>
      </w:r>
    </w:p>
    <w:p>
      <w:pPr>
        <w:pStyle w:val="3"/>
        <w:spacing w:line="282" w:lineRule="exact"/>
        <w:ind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一、单项选择题</w:t>
      </w:r>
    </w:p>
    <w:p>
      <w:pPr>
        <w:pStyle w:val="3"/>
        <w:tabs>
          <w:tab w:val="left" w:pos="5217"/>
        </w:tabs>
        <w:spacing w:line="331" w:lineRule="exact"/>
        <w:ind w:right="0"/>
        <w:jc w:val="left"/>
        <w:rPr>
          <w:rFonts w:hint="default" w:ascii="宋体" w:hAnsi="宋体" w:eastAsia="宋体" w:cs="宋体"/>
          <w:lang w:val="en-US" w:eastAsia="zh-CN"/>
        </w:rPr>
      </w:pPr>
      <w:r>
        <w:t xml:space="preserve">2.1.1 80x86 </w:t>
      </w:r>
      <w:r>
        <w:rPr>
          <w:rFonts w:hint="default" w:ascii="宋体" w:hAnsi="宋体" w:eastAsia="宋体" w:cs="宋体"/>
        </w:rPr>
        <w:t>的寄存器中，</w:t>
      </w:r>
      <w:r>
        <w:t xml:space="preserve">8 </w:t>
      </w:r>
      <w:r>
        <w:rPr>
          <w:rFonts w:hint="default" w:ascii="宋体" w:hAnsi="宋体" w:eastAsia="宋体" w:cs="宋体"/>
        </w:rPr>
        <w:t>位的寄存器共有（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</w:rPr>
        <w:t>）个。</w:t>
      </w:r>
      <w:r>
        <w:rPr>
          <w:rFonts w:hint="eastAsia" w:ascii="宋体" w:hAnsi="宋体" w:eastAsia="宋体" w:cs="宋体"/>
          <w:lang w:val="en-US" w:eastAsia="zh-CN"/>
        </w:rPr>
        <w:t>(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AL AH BL BH CL CH DL DH</w:t>
      </w:r>
      <w:r>
        <w:rPr>
          <w:rFonts w:hint="eastAsia" w:ascii="宋体" w:hAnsi="宋体" w:eastAsia="宋体" w:cs="宋体"/>
          <w:lang w:val="en-US" w:eastAsia="zh-CN"/>
        </w:rPr>
        <w:t>)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66" w:lineRule="exact"/>
        <w:ind w:left="536" w:right="0"/>
        <w:jc w:val="left"/>
      </w:pPr>
      <w:r>
        <w:rPr>
          <w:spacing w:val="-3"/>
        </w:rPr>
        <w:t>A.</w:t>
      </w:r>
      <w:r>
        <w:rPr>
          <w:spacing w:val="-1"/>
        </w:rPr>
        <w:t xml:space="preserve"> </w:t>
      </w:r>
      <w:r>
        <w:t>4</w:t>
      </w:r>
      <w:r>
        <w:tab/>
      </w:r>
      <w:r>
        <w:rPr>
          <w:spacing w:val="-3"/>
        </w:rPr>
        <w:t>B.</w:t>
      </w:r>
      <w:r>
        <w:rPr>
          <w:spacing w:val="1"/>
        </w:rPr>
        <w:t xml:space="preserve"> </w:t>
      </w:r>
      <w:r>
        <w:t>6</w:t>
      </w:r>
      <w:r>
        <w:tab/>
      </w:r>
      <w:r>
        <w:t>C. 8</w:t>
      </w:r>
      <w:r>
        <w:tab/>
      </w:r>
      <w:r>
        <w:t>D.</w:t>
      </w:r>
      <w:r>
        <w:rPr>
          <w:spacing w:val="-3"/>
        </w:rPr>
        <w:t xml:space="preserve"> </w:t>
      </w:r>
      <w:r>
        <w:t>10</w:t>
      </w:r>
    </w:p>
    <w:p>
      <w:pPr>
        <w:pStyle w:val="3"/>
        <w:tabs>
          <w:tab w:val="left" w:pos="8518"/>
        </w:tabs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>2.1.2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总是指向下一条要执行的指令，由此实现程序的自动执行的寄存器是（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66" w:lineRule="exact"/>
        <w:ind w:left="536" w:right="0"/>
        <w:jc w:val="left"/>
      </w:pPr>
      <w:r>
        <w:rPr>
          <w:spacing w:val="-3"/>
        </w:rPr>
        <w:t>A.</w:t>
      </w:r>
      <w:r>
        <w:rPr>
          <w:spacing w:val="3"/>
        </w:rPr>
        <w:t xml:space="preserve"> </w:t>
      </w:r>
      <w:r>
        <w:rPr>
          <w:spacing w:val="-3"/>
        </w:rPr>
        <w:t>BP</w:t>
      </w:r>
      <w:r>
        <w:rPr>
          <w:spacing w:val="-3"/>
        </w:rPr>
        <w:tab/>
      </w:r>
      <w:r>
        <w:rPr>
          <w:spacing w:val="-3"/>
        </w:rPr>
        <w:t>B.</w:t>
      </w:r>
      <w:r>
        <w:rPr>
          <w:spacing w:val="-1"/>
        </w:rPr>
        <w:t xml:space="preserve"> </w:t>
      </w:r>
      <w:r>
        <w:t>IP</w:t>
      </w:r>
      <w:r>
        <w:tab/>
      </w:r>
      <w:r>
        <w:t>C.</w:t>
      </w:r>
      <w:r>
        <w:rPr>
          <w:spacing w:val="-3"/>
        </w:rPr>
        <w:t xml:space="preserve"> </w:t>
      </w:r>
      <w:r>
        <w:t>SP</w:t>
      </w:r>
      <w:r>
        <w:tab/>
      </w:r>
      <w:r>
        <w:t>D.</w:t>
      </w:r>
      <w:r>
        <w:rPr>
          <w:spacing w:val="-3"/>
        </w:rPr>
        <w:t xml:space="preserve"> </w:t>
      </w:r>
      <w:r>
        <w:rPr>
          <w:spacing w:val="-4"/>
        </w:rPr>
        <w:t>IR</w:t>
      </w:r>
    </w:p>
    <w:p>
      <w:pPr>
        <w:pStyle w:val="3"/>
        <w:tabs>
          <w:tab w:val="left" w:pos="2396"/>
        </w:tabs>
        <w:spacing w:before="20" w:line="312" w:lineRule="exact"/>
        <w:ind w:right="148"/>
        <w:jc w:val="left"/>
        <w:rPr>
          <w:rFonts w:hint="default" w:ascii="宋体" w:hAnsi="宋体" w:eastAsia="宋体" w:cs="宋体"/>
        </w:rPr>
      </w:pPr>
      <w:r>
        <w:t>2.1.3</w:t>
      </w:r>
      <w:r>
        <w:rPr>
          <w:spacing w:val="28"/>
        </w:rPr>
        <w:t xml:space="preserve"> </w:t>
      </w:r>
      <w:r>
        <w:rPr>
          <w:rFonts w:hint="default" w:ascii="宋体" w:hAnsi="宋体" w:eastAsia="宋体" w:cs="宋体"/>
        </w:rPr>
        <w:t>标志寄存器用来保存算术逻辑运算的结果状态，其中用于表示当前运算结果是否</w:t>
      </w:r>
      <w:r>
        <w:rPr>
          <w:rFonts w:hint="default" w:ascii="宋体" w:hAnsi="宋体" w:eastAsia="宋体" w:cs="宋体"/>
          <w:spacing w:val="-117"/>
        </w:rPr>
        <w:t xml:space="preserve"> </w:t>
      </w:r>
      <w:r>
        <w:rPr>
          <w:rFonts w:hint="default" w:ascii="宋体" w:hAnsi="宋体" w:eastAsia="宋体" w:cs="宋体"/>
        </w:rPr>
        <w:t>为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0 </w:t>
      </w:r>
      <w:r>
        <w:rPr>
          <w:rFonts w:hint="default" w:ascii="宋体" w:hAnsi="宋体" w:eastAsia="宋体" w:cs="宋体"/>
        </w:rPr>
        <w:t>的标志位是（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5601"/>
          <w:tab w:val="left" w:pos="6838"/>
        </w:tabs>
        <w:spacing w:before="41" w:line="223" w:lineRule="auto"/>
        <w:ind w:right="1544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>A.</w:t>
      </w:r>
      <w:r>
        <w:t xml:space="preserve"> </w:t>
      </w:r>
      <w:r>
        <w:rPr>
          <w:spacing w:val="3"/>
        </w:rPr>
        <w:t>CF</w:t>
      </w:r>
      <w:r>
        <w:rPr>
          <w:spacing w:val="3"/>
        </w:rPr>
        <w:tab/>
      </w:r>
      <w:r>
        <w:rPr>
          <w:spacing w:val="-3"/>
        </w:rPr>
        <w:t>B.</w:t>
      </w:r>
      <w:r>
        <w:t xml:space="preserve"> </w:t>
      </w:r>
      <w:r>
        <w:rPr>
          <w:spacing w:val="3"/>
        </w:rPr>
        <w:t>OF</w:t>
      </w:r>
      <w:r>
        <w:rPr>
          <w:spacing w:val="3"/>
        </w:rPr>
        <w:tab/>
      </w:r>
      <w:r>
        <w:t>C.</w:t>
      </w:r>
      <w:r>
        <w:rPr>
          <w:spacing w:val="1"/>
        </w:rPr>
        <w:t xml:space="preserve"> </w:t>
      </w:r>
      <w:r>
        <w:t>SF</w:t>
      </w:r>
      <w:r>
        <w:tab/>
      </w:r>
      <w:r>
        <w:tab/>
      </w:r>
      <w:r>
        <w:t>D.</w:t>
      </w:r>
      <w:r>
        <w:rPr>
          <w:spacing w:val="-2"/>
        </w:rPr>
        <w:t xml:space="preserve"> </w:t>
      </w:r>
      <w:r>
        <w:t>ZF</w:t>
      </w:r>
      <w:r>
        <w:rPr>
          <w:w w:val="99"/>
        </w:rPr>
        <w:t xml:space="preserve"> </w:t>
      </w:r>
      <w:r>
        <w:rPr>
          <w:b/>
          <w:bCs/>
          <w:color w:val="FF0000"/>
        </w:rPr>
        <w:t>2.1.4</w:t>
      </w:r>
      <w:r>
        <w:t xml:space="preserve"> 80x86CPU </w:t>
      </w:r>
      <w:r>
        <w:rPr>
          <w:rFonts w:hint="default" w:ascii="宋体" w:hAnsi="宋体" w:eastAsia="宋体" w:cs="宋体"/>
        </w:rPr>
        <w:t>执行算术运算时，</w:t>
      </w:r>
      <w:r>
        <w:t>FLAGS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共有（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</w:rPr>
        <w:t>）个标志位受影响。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9" w:line="266" w:lineRule="exact"/>
        <w:ind w:left="536" w:right="0"/>
        <w:jc w:val="left"/>
      </w:pPr>
      <w:r>
        <w:rPr>
          <w:spacing w:val="-3"/>
        </w:rPr>
        <w:t>A.</w:t>
      </w:r>
      <w:r>
        <w:rPr>
          <w:spacing w:val="-1"/>
        </w:rPr>
        <w:t xml:space="preserve"> </w:t>
      </w:r>
      <w:r>
        <w:t>5</w:t>
      </w:r>
      <w:r>
        <w:tab/>
      </w:r>
      <w:r>
        <w:rPr>
          <w:spacing w:val="-3"/>
        </w:rPr>
        <w:t>B.</w:t>
      </w:r>
      <w:r>
        <w:rPr>
          <w:spacing w:val="1"/>
        </w:rPr>
        <w:t xml:space="preserve"> </w:t>
      </w:r>
      <w:r>
        <w:t>6</w:t>
      </w:r>
      <w:r>
        <w:tab/>
      </w:r>
      <w:r>
        <w:t>C. 7</w:t>
      </w:r>
      <w:r>
        <w:tab/>
      </w:r>
      <w:r>
        <w:t>D.</w:t>
      </w:r>
      <w:r>
        <w:rPr>
          <w:spacing w:val="-3"/>
        </w:rPr>
        <w:t xml:space="preserve"> </w:t>
      </w:r>
      <w:r>
        <w:t>9</w:t>
      </w:r>
    </w:p>
    <w:p>
      <w:pPr>
        <w:pStyle w:val="3"/>
        <w:tabs>
          <w:tab w:val="left" w:pos="4317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 xml:space="preserve">2.1.5 </w:t>
      </w:r>
      <w:r>
        <w:rPr>
          <w:rFonts w:hint="default" w:ascii="宋体" w:hAnsi="宋体" w:eastAsia="宋体" w:cs="宋体"/>
        </w:rPr>
        <w:t xml:space="preserve">一个 </w:t>
      </w:r>
      <w:r>
        <w:t>16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位相对位移的范围是（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C(讲到相对时有正负之分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317"/>
          <w:tab w:val="left" w:pos="6418"/>
        </w:tabs>
        <w:spacing w:line="312" w:lineRule="exact"/>
        <w:ind w:left="536" w:right="0"/>
        <w:jc w:val="left"/>
      </w:pPr>
      <w:r>
        <w:rPr>
          <w:spacing w:val="-3"/>
        </w:rPr>
        <w:t>A.</w:t>
      </w:r>
      <w:r>
        <w:rPr>
          <w:spacing w:val="-2"/>
        </w:rPr>
        <w:t xml:space="preserve"> </w:t>
      </w:r>
      <w:r>
        <w:t>-128</w:t>
      </w:r>
      <w:r>
        <w:rPr>
          <w:rFonts w:hint="default" w:ascii="宋体" w:hAnsi="宋体" w:eastAsia="宋体" w:cs="宋体"/>
        </w:rPr>
        <w:t>～</w:t>
      </w:r>
      <w:r>
        <w:t>127</w:t>
      </w:r>
      <w:r>
        <w:tab/>
      </w:r>
      <w:r>
        <w:rPr>
          <w:spacing w:val="-3"/>
        </w:rPr>
        <w:t>B.</w:t>
      </w:r>
      <w:r>
        <w:t xml:space="preserve"> 0</w:t>
      </w:r>
      <w:r>
        <w:rPr>
          <w:rFonts w:hint="default" w:ascii="宋体" w:hAnsi="宋体" w:eastAsia="宋体" w:cs="宋体"/>
        </w:rPr>
        <w:t>～</w:t>
      </w:r>
      <w:r>
        <w:t>65535</w:t>
      </w:r>
      <w:r>
        <w:tab/>
      </w:r>
      <w:r>
        <w:t>C.</w:t>
      </w:r>
      <w:r>
        <w:rPr>
          <w:spacing w:val="-11"/>
        </w:rPr>
        <w:t xml:space="preserve"> </w:t>
      </w:r>
      <w:r>
        <w:t>8000H</w:t>
      </w:r>
      <w:r>
        <w:rPr>
          <w:rFonts w:hint="default" w:ascii="宋体" w:hAnsi="宋体" w:eastAsia="宋体" w:cs="宋体"/>
        </w:rPr>
        <w:t>～</w:t>
      </w:r>
      <w:r>
        <w:t>7FFFH</w:t>
      </w:r>
      <w:r>
        <w:tab/>
      </w:r>
      <w:r>
        <w:t>D.</w:t>
      </w:r>
      <w:r>
        <w:rPr>
          <w:spacing w:val="-11"/>
        </w:rPr>
        <w:t xml:space="preserve"> </w:t>
      </w:r>
      <w:r>
        <w:t>8000H</w:t>
      </w:r>
      <w:r>
        <w:rPr>
          <w:rFonts w:hint="default" w:ascii="宋体" w:hAnsi="宋体" w:eastAsia="宋体" w:cs="宋体"/>
        </w:rPr>
        <w:t>～</w:t>
      </w:r>
      <w:r>
        <w:t>FFFFH</w:t>
      </w:r>
    </w:p>
    <w:p>
      <w:pPr>
        <w:pStyle w:val="3"/>
        <w:tabs>
          <w:tab w:val="left" w:pos="2637"/>
          <w:tab w:val="left" w:pos="4737"/>
          <w:tab w:val="left" w:pos="6838"/>
          <w:tab w:val="left" w:pos="7546"/>
        </w:tabs>
        <w:spacing w:line="266" w:lineRule="auto"/>
        <w:ind w:left="536" w:right="507" w:hanging="420"/>
        <w:jc w:val="left"/>
      </w:pPr>
      <w:r>
        <w:t xml:space="preserve">2.1.6  </w:t>
      </w:r>
      <w:r>
        <w:rPr>
          <w:rFonts w:hint="default" w:ascii="宋体" w:hAnsi="宋体" w:eastAsia="宋体" w:cs="宋体"/>
        </w:rPr>
        <w:t>如果某一存储单元的物理地址为</w:t>
      </w:r>
      <w:r>
        <w:rPr>
          <w:rFonts w:hint="default" w:ascii="宋体" w:hAnsi="宋体" w:eastAsia="宋体" w:cs="宋体"/>
          <w:spacing w:val="-49"/>
        </w:rPr>
        <w:t xml:space="preserve"> </w:t>
      </w:r>
      <w:r>
        <w:rPr>
          <w:spacing w:val="-1"/>
        </w:rPr>
        <w:t>12345H</w:t>
      </w:r>
      <w:r>
        <w:rPr>
          <w:rFonts w:hint="default" w:ascii="宋体" w:hAnsi="宋体" w:eastAsia="宋体" w:cs="宋体"/>
          <w:spacing w:val="-1"/>
        </w:rPr>
        <w:t>，则它的逻辑地址为（</w:t>
      </w:r>
      <w:r>
        <w:rPr>
          <w:rFonts w:hint="eastAsia" w:ascii="宋体" w:hAnsi="宋体" w:eastAsia="宋体" w:cs="宋体"/>
          <w:b/>
          <w:bCs/>
          <w:color w:val="FF0000"/>
          <w:spacing w:val="-1"/>
          <w:lang w:val="en-US" w:eastAsia="zh-CN"/>
        </w:rPr>
        <w:t>D</w:t>
      </w:r>
      <w:r>
        <w:rPr>
          <w:rFonts w:hint="default" w:ascii="宋体" w:hAnsi="宋体" w:eastAsia="宋体" w:cs="宋体"/>
          <w:spacing w:val="-16"/>
        </w:rPr>
        <w:t>）：</w:t>
      </w:r>
      <w:r>
        <w:rPr>
          <w:spacing w:val="-16"/>
        </w:rPr>
        <w:t>0345H</w:t>
      </w:r>
      <w:r>
        <w:rPr>
          <w:rFonts w:hint="default" w:ascii="宋体" w:hAnsi="宋体" w:eastAsia="宋体" w:cs="宋体"/>
          <w:spacing w:val="-16"/>
        </w:rPr>
        <w:t>。</w:t>
      </w:r>
      <w:r>
        <w:rPr>
          <w:rFonts w:hint="default" w:ascii="宋体" w:hAnsi="宋体" w:eastAsia="宋体" w:cs="宋体"/>
          <w:spacing w:val="-115"/>
        </w:rPr>
        <w:t xml:space="preserve"> </w:t>
      </w:r>
      <w:r>
        <w:rPr>
          <w:spacing w:val="-3"/>
        </w:rPr>
        <w:t>A.</w:t>
      </w:r>
      <w:r>
        <w:rPr>
          <w:spacing w:val="3"/>
        </w:rPr>
        <w:t xml:space="preserve"> </w:t>
      </w:r>
      <w:r>
        <w:t>12000H</w:t>
      </w:r>
      <w:r>
        <w:tab/>
      </w:r>
      <w:r>
        <w:rPr>
          <w:spacing w:val="-3"/>
        </w:rPr>
        <w:t>B.</w:t>
      </w:r>
      <w:r>
        <w:rPr>
          <w:spacing w:val="4"/>
        </w:rPr>
        <w:t xml:space="preserve"> </w:t>
      </w:r>
      <w:r>
        <w:t>0012H</w:t>
      </w:r>
      <w:r>
        <w:tab/>
      </w:r>
      <w:r>
        <w:t>C.</w:t>
      </w:r>
      <w:r>
        <w:rPr>
          <w:spacing w:val="-2"/>
        </w:rPr>
        <w:t xml:space="preserve"> </w:t>
      </w:r>
      <w:r>
        <w:t>0120H</w:t>
      </w:r>
      <w:r>
        <w:tab/>
      </w:r>
      <w:r>
        <w:t>D.</w:t>
      </w:r>
      <w:r>
        <w:rPr>
          <w:spacing w:val="1"/>
        </w:rPr>
        <w:t xml:space="preserve"> </w:t>
      </w:r>
      <w:r>
        <w:t>1200H</w:t>
      </w:r>
    </w:p>
    <w:p>
      <w:pPr>
        <w:pStyle w:val="3"/>
        <w:tabs>
          <w:tab w:val="left" w:pos="6522"/>
        </w:tabs>
        <w:spacing w:line="273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2.1.7 </w:t>
      </w:r>
      <w:r>
        <w:rPr>
          <w:rFonts w:hint="default" w:ascii="宋体" w:hAnsi="宋体" w:eastAsia="宋体" w:cs="宋体"/>
        </w:rPr>
        <w:t xml:space="preserve">通常我们所说的 </w:t>
      </w:r>
      <w:r>
        <w:t xml:space="preserve">32 </w:t>
      </w:r>
      <w:r>
        <w:rPr>
          <w:rFonts w:hint="default" w:ascii="宋体" w:hAnsi="宋体" w:eastAsia="宋体" w:cs="宋体"/>
        </w:rPr>
        <w:t>位机，是指这种计算机的</w:t>
      </w:r>
      <w:r>
        <w:rPr>
          <w:rFonts w:hint="default" w:ascii="宋体" w:hAnsi="宋体" w:eastAsia="宋体" w:cs="宋体"/>
          <w:spacing w:val="-65"/>
        </w:rPr>
        <w:t xml:space="preserve"> </w:t>
      </w:r>
      <w:r>
        <w:t>CPU</w:t>
      </w:r>
      <w:r>
        <w:rPr>
          <w:rFonts w:hint="default" w:ascii="宋体" w:hAnsi="宋体" w:eastAsia="宋体" w:cs="宋体"/>
        </w:rPr>
        <w:t>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4737"/>
        </w:tabs>
        <w:spacing w:line="312" w:lineRule="exact"/>
        <w:ind w:left="476" w:right="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</w:rPr>
        <w:t>由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32 </w:t>
      </w:r>
      <w:r>
        <w:rPr>
          <w:rFonts w:hint="default" w:ascii="宋体" w:hAnsi="宋体" w:eastAsia="宋体" w:cs="宋体"/>
        </w:rPr>
        <w:t>个运算器组成</w:t>
      </w:r>
      <w:r>
        <w:rPr>
          <w:rFonts w:hint="default" w:ascii="宋体" w:hAnsi="宋体" w:eastAsia="宋体" w:cs="宋体"/>
        </w:rPr>
        <w:tab/>
      </w:r>
      <w:r>
        <w:rPr>
          <w:spacing w:val="-3"/>
        </w:rPr>
        <w:t xml:space="preserve">B. 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</w:rPr>
        <w:t>包含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32 </w:t>
      </w:r>
      <w:r>
        <w:rPr>
          <w:rFonts w:hint="default" w:ascii="宋体" w:hAnsi="宋体" w:eastAsia="宋体" w:cs="宋体"/>
        </w:rPr>
        <w:t>个寄存器</w:t>
      </w:r>
    </w:p>
    <w:p>
      <w:pPr>
        <w:pStyle w:val="3"/>
        <w:tabs>
          <w:tab w:val="left" w:pos="4737"/>
        </w:tabs>
        <w:spacing w:line="312" w:lineRule="exact"/>
        <w:ind w:left="476" w:right="0"/>
        <w:jc w:val="left"/>
        <w:rPr>
          <w:rFonts w:hint="default" w:ascii="宋体" w:hAnsi="宋体" w:eastAsia="宋体" w:cs="宋体"/>
        </w:rPr>
      </w:pPr>
      <w:r>
        <w:t xml:space="preserve">C. </w:t>
      </w:r>
      <w:r>
        <w:rPr>
          <w:rFonts w:hint="default" w:ascii="宋体" w:hAnsi="宋体" w:eastAsia="宋体" w:cs="宋体"/>
        </w:rPr>
        <w:t xml:space="preserve">能够同时处理 </w:t>
      </w:r>
      <w:r>
        <w:t>32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位二进制数</w:t>
      </w:r>
      <w:r>
        <w:rPr>
          <w:rFonts w:hint="default" w:ascii="宋体" w:hAnsi="宋体" w:eastAsia="宋体" w:cs="宋体"/>
        </w:rPr>
        <w:tab/>
      </w:r>
      <w:r>
        <w:t xml:space="preserve">D. </w:t>
      </w:r>
      <w:r>
        <w:rPr>
          <w:rFonts w:hint="default" w:ascii="宋体" w:hAnsi="宋体" w:eastAsia="宋体" w:cs="宋体"/>
        </w:rPr>
        <w:t xml:space="preserve">一共有 </w:t>
      </w:r>
      <w:r>
        <w:t>32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个运算器和控制器</w:t>
      </w:r>
    </w:p>
    <w:p>
      <w:pPr>
        <w:pStyle w:val="3"/>
        <w:tabs>
          <w:tab w:val="left" w:pos="7078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t>2.1.8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下列寄存器组中，用于提供段内偏移地址的寄存器组是（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4737"/>
        </w:tabs>
        <w:spacing w:line="312" w:lineRule="exact"/>
        <w:ind w:left="476" w:right="0"/>
        <w:jc w:val="left"/>
      </w:pPr>
      <w:r>
        <w:rPr>
          <w:spacing w:val="-3"/>
        </w:rPr>
        <w:t>A.</w:t>
      </w:r>
      <w:r>
        <w:rPr>
          <w:spacing w:val="-16"/>
        </w:rPr>
        <w:t xml:space="preserve"> </w:t>
      </w:r>
      <w:r>
        <w:t>AX</w:t>
      </w:r>
      <w:r>
        <w:rPr>
          <w:rFonts w:hint="default" w:ascii="宋体" w:hAnsi="宋体" w:eastAsia="宋体" w:cs="宋体"/>
        </w:rPr>
        <w:t>，</w:t>
      </w:r>
      <w:r>
        <w:t>BX</w:t>
      </w:r>
      <w:r>
        <w:rPr>
          <w:rFonts w:hint="default" w:ascii="宋体" w:hAnsi="宋体" w:eastAsia="宋体" w:cs="宋体"/>
        </w:rPr>
        <w:t>，</w:t>
      </w:r>
      <w:r>
        <w:t>CX</w:t>
      </w:r>
      <w:r>
        <w:rPr>
          <w:rFonts w:hint="default" w:ascii="宋体" w:hAnsi="宋体" w:eastAsia="宋体" w:cs="宋体"/>
        </w:rPr>
        <w:t>，</w:t>
      </w:r>
      <w:r>
        <w:t>DX</w:t>
      </w:r>
      <w:r>
        <w:tab/>
      </w:r>
      <w:r>
        <w:rPr>
          <w:spacing w:val="-3"/>
        </w:rPr>
        <w:t>B.</w:t>
      </w:r>
      <w:r>
        <w:rPr>
          <w:spacing w:val="-1"/>
        </w:rPr>
        <w:t xml:space="preserve"> </w:t>
      </w:r>
      <w:r>
        <w:t>BX</w:t>
      </w:r>
      <w:r>
        <w:rPr>
          <w:rFonts w:hint="default" w:ascii="宋体" w:hAnsi="宋体" w:eastAsia="宋体" w:cs="宋体"/>
        </w:rPr>
        <w:t>，</w:t>
      </w:r>
      <w:r>
        <w:t>BP</w:t>
      </w:r>
      <w:r>
        <w:rPr>
          <w:rFonts w:hint="default" w:ascii="宋体" w:hAnsi="宋体" w:eastAsia="宋体" w:cs="宋体"/>
        </w:rPr>
        <w:t>，</w:t>
      </w:r>
      <w:r>
        <w:t>SI</w:t>
      </w:r>
      <w:r>
        <w:rPr>
          <w:rFonts w:hint="default" w:ascii="宋体" w:hAnsi="宋体" w:eastAsia="宋体" w:cs="宋体"/>
        </w:rPr>
        <w:t>，</w:t>
      </w:r>
      <w:r>
        <w:t>DI</w:t>
      </w:r>
    </w:p>
    <w:p>
      <w:pPr>
        <w:pStyle w:val="3"/>
        <w:tabs>
          <w:tab w:val="left" w:pos="4737"/>
        </w:tabs>
        <w:spacing w:line="312" w:lineRule="exact"/>
        <w:ind w:left="476" w:right="0"/>
        <w:jc w:val="left"/>
      </w:pPr>
      <w:r>
        <w:t>C.</w:t>
      </w:r>
      <w:r>
        <w:rPr>
          <w:spacing w:val="-8"/>
        </w:rPr>
        <w:t xml:space="preserve"> </w:t>
      </w:r>
      <w:r>
        <w:t>SP</w:t>
      </w:r>
      <w:r>
        <w:rPr>
          <w:rFonts w:hint="default" w:ascii="宋体" w:hAnsi="宋体" w:eastAsia="宋体" w:cs="宋体"/>
        </w:rPr>
        <w:t>，</w:t>
      </w:r>
      <w:r>
        <w:t>BP</w:t>
      </w:r>
      <w:r>
        <w:rPr>
          <w:rFonts w:hint="default" w:ascii="宋体" w:hAnsi="宋体" w:eastAsia="宋体" w:cs="宋体"/>
        </w:rPr>
        <w:t>，</w:t>
      </w:r>
      <w:r>
        <w:t>IP</w:t>
      </w:r>
      <w:r>
        <w:rPr>
          <w:rFonts w:hint="default" w:ascii="宋体" w:hAnsi="宋体" w:eastAsia="宋体" w:cs="宋体"/>
        </w:rPr>
        <w:t>，</w:t>
      </w:r>
      <w:r>
        <w:t>DX</w:t>
      </w:r>
      <w:r>
        <w:tab/>
      </w:r>
      <w:r>
        <w:t>D.</w:t>
      </w:r>
      <w:r>
        <w:rPr>
          <w:spacing w:val="-10"/>
        </w:rPr>
        <w:t xml:space="preserve"> </w:t>
      </w:r>
      <w:r>
        <w:t>CS</w:t>
      </w:r>
      <w:r>
        <w:rPr>
          <w:rFonts w:hint="default" w:ascii="宋体" w:hAnsi="宋体" w:eastAsia="宋体" w:cs="宋体"/>
        </w:rPr>
        <w:t>，</w:t>
      </w:r>
      <w:r>
        <w:t>DS</w:t>
      </w:r>
      <w:r>
        <w:rPr>
          <w:rFonts w:hint="default" w:ascii="宋体" w:hAnsi="宋体" w:eastAsia="宋体" w:cs="宋体"/>
        </w:rPr>
        <w:t>，</w:t>
      </w:r>
      <w:r>
        <w:t>ES</w:t>
      </w:r>
      <w:r>
        <w:rPr>
          <w:rFonts w:hint="default" w:ascii="宋体" w:hAnsi="宋体" w:eastAsia="宋体" w:cs="宋体"/>
        </w:rPr>
        <w:t>，</w:t>
      </w:r>
      <w:r>
        <w:t>SS</w:t>
      </w:r>
    </w:p>
    <w:p>
      <w:pPr>
        <w:pStyle w:val="3"/>
        <w:tabs>
          <w:tab w:val="left" w:pos="8038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2.1.9 </w:t>
      </w:r>
      <w:r>
        <w:rPr>
          <w:rFonts w:hint="default" w:ascii="宋体" w:hAnsi="宋体" w:eastAsia="宋体" w:cs="宋体"/>
        </w:rPr>
        <w:t>在</w:t>
      </w:r>
      <w:r>
        <w:t>80x86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系统中，约定用于形成堆栈段数据物理地址的寄存器有（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B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default" w:ascii="宋体" w:hAnsi="宋体" w:eastAsia="宋体" w:cs="宋体"/>
          <w:spacing w:val="-120"/>
        </w:rPr>
        <w:t>。</w:t>
      </w:r>
    </w:p>
    <w:p>
      <w:pPr>
        <w:pStyle w:val="3"/>
        <w:tabs>
          <w:tab w:val="left" w:pos="4737"/>
        </w:tabs>
        <w:spacing w:line="312" w:lineRule="exact"/>
        <w:ind w:left="476" w:right="0"/>
        <w:jc w:val="left"/>
      </w:pPr>
      <w:r>
        <w:rPr>
          <w:spacing w:val="-3"/>
        </w:rPr>
        <w:t>A.</w:t>
      </w:r>
      <w:r>
        <w:rPr>
          <w:spacing w:val="-2"/>
        </w:rPr>
        <w:t xml:space="preserve"> </w:t>
      </w:r>
      <w:r>
        <w:t>DS</w:t>
      </w:r>
      <w:r>
        <w:rPr>
          <w:rFonts w:hint="default" w:ascii="宋体" w:hAnsi="宋体" w:eastAsia="宋体" w:cs="宋体"/>
        </w:rPr>
        <w:t>，</w:t>
      </w:r>
      <w:r>
        <w:t>DX</w:t>
      </w:r>
      <w:r>
        <w:rPr>
          <w:rFonts w:hint="default" w:ascii="宋体" w:hAnsi="宋体" w:eastAsia="宋体" w:cs="宋体"/>
        </w:rPr>
        <w:t>，</w:t>
      </w:r>
      <w:r>
        <w:t>BX</w:t>
      </w:r>
      <w:r>
        <w:tab/>
      </w:r>
      <w:r>
        <w:rPr>
          <w:spacing w:val="-3"/>
        </w:rPr>
        <w:t xml:space="preserve">B. </w:t>
      </w:r>
      <w:r>
        <w:t>SS</w:t>
      </w:r>
      <w:r>
        <w:rPr>
          <w:rFonts w:hint="default" w:ascii="宋体" w:hAnsi="宋体" w:eastAsia="宋体" w:cs="宋体"/>
        </w:rPr>
        <w:t>，</w:t>
      </w:r>
      <w:r>
        <w:t>BP</w:t>
      </w:r>
      <w:r>
        <w:rPr>
          <w:rFonts w:hint="default" w:ascii="宋体" w:hAnsi="宋体" w:eastAsia="宋体" w:cs="宋体"/>
        </w:rPr>
        <w:t>，</w:t>
      </w:r>
      <w:r>
        <w:t>SP</w:t>
      </w:r>
    </w:p>
    <w:p>
      <w:pPr>
        <w:pStyle w:val="3"/>
        <w:tabs>
          <w:tab w:val="left" w:pos="4737"/>
        </w:tabs>
        <w:spacing w:line="312" w:lineRule="exact"/>
        <w:ind w:left="476" w:right="0"/>
        <w:jc w:val="left"/>
      </w:pPr>
      <w:r>
        <w:t>C.</w:t>
      </w:r>
      <w:r>
        <w:rPr>
          <w:spacing w:val="-9"/>
        </w:rPr>
        <w:t xml:space="preserve"> </w:t>
      </w:r>
      <w:r>
        <w:t>SS</w:t>
      </w:r>
      <w:r>
        <w:rPr>
          <w:rFonts w:hint="default" w:ascii="宋体" w:hAnsi="宋体" w:eastAsia="宋体" w:cs="宋体"/>
        </w:rPr>
        <w:t>，</w:t>
      </w:r>
      <w:r>
        <w:t>BX</w:t>
      </w:r>
      <w:r>
        <w:rPr>
          <w:rFonts w:hint="default" w:ascii="宋体" w:hAnsi="宋体" w:eastAsia="宋体" w:cs="宋体"/>
        </w:rPr>
        <w:t>，</w:t>
      </w:r>
      <w:r>
        <w:t>BP</w:t>
      </w:r>
      <w:r>
        <w:tab/>
      </w:r>
      <w:r>
        <w:t>D.</w:t>
      </w:r>
      <w:r>
        <w:rPr>
          <w:spacing w:val="-10"/>
        </w:rPr>
        <w:t xml:space="preserve"> </w:t>
      </w:r>
      <w:r>
        <w:t>DS</w:t>
      </w:r>
      <w:r>
        <w:rPr>
          <w:rFonts w:hint="default" w:ascii="宋体" w:hAnsi="宋体" w:eastAsia="宋体" w:cs="宋体"/>
        </w:rPr>
        <w:t>，</w:t>
      </w:r>
      <w:r>
        <w:t>BP</w:t>
      </w:r>
      <w:r>
        <w:rPr>
          <w:rFonts w:hint="default" w:ascii="宋体" w:hAnsi="宋体" w:eastAsia="宋体" w:cs="宋体"/>
        </w:rPr>
        <w:t>，</w:t>
      </w:r>
      <w:r>
        <w:t>SP</w:t>
      </w:r>
    </w:p>
    <w:p>
      <w:pPr>
        <w:pStyle w:val="3"/>
        <w:tabs>
          <w:tab w:val="left" w:pos="8338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t>2.1.10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在程序的运行过程中，确定下一个指令的物理地址的计算表达式是（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line="322" w:lineRule="exact"/>
        <w:ind w:left="476" w:right="0"/>
        <w:jc w:val="left"/>
      </w:pPr>
      <w:r>
        <w:rPr>
          <w:spacing w:val="-3"/>
        </w:rPr>
        <w:t>A.</w:t>
      </w:r>
      <w:r>
        <w:rPr>
          <w:spacing w:val="2"/>
        </w:rPr>
        <w:t xml:space="preserve"> </w:t>
      </w:r>
      <w:r>
        <w:t>D</w:t>
      </w:r>
      <w:r>
        <w:rPr>
          <w:rFonts w:hint="default" w:ascii="宋体" w:hAnsi="宋体" w:eastAsia="宋体" w:cs="宋体"/>
        </w:rPr>
        <w:t>S×</w:t>
      </w:r>
      <w:r>
        <w:t>16+SI</w:t>
      </w:r>
      <w:r>
        <w:tab/>
      </w:r>
      <w:r>
        <w:rPr>
          <w:spacing w:val="-3"/>
        </w:rPr>
        <w:t>B.</w:t>
      </w:r>
      <w:r>
        <w:rPr>
          <w:spacing w:val="5"/>
        </w:rPr>
        <w:t xml:space="preserve"> </w:t>
      </w:r>
      <w:r>
        <w:t>E</w:t>
      </w:r>
      <w:r>
        <w:rPr>
          <w:rFonts w:hint="default" w:ascii="宋体" w:hAnsi="宋体" w:eastAsia="宋体" w:cs="宋体"/>
        </w:rPr>
        <w:t>S×</w:t>
      </w:r>
      <w:r>
        <w:t>16+DI</w:t>
      </w:r>
      <w:r>
        <w:tab/>
      </w:r>
      <w:r>
        <w:t>C.</w:t>
      </w:r>
      <w:r>
        <w:rPr>
          <w:spacing w:val="-5"/>
        </w:rPr>
        <w:t xml:space="preserve"> </w:t>
      </w:r>
      <w:r>
        <w:t>CS</w:t>
      </w:r>
      <w:r>
        <w:rPr>
          <w:rFonts w:hint="default" w:ascii="宋体" w:hAnsi="宋体" w:eastAsia="宋体" w:cs="宋体"/>
        </w:rPr>
        <w:t>×</w:t>
      </w:r>
      <w:r>
        <w:t>16+IP</w:t>
      </w:r>
      <w:r>
        <w:tab/>
      </w:r>
      <w:r>
        <w:t>D.</w:t>
      </w:r>
      <w:r>
        <w:rPr>
          <w:spacing w:val="-6"/>
        </w:rPr>
        <w:t xml:space="preserve"> </w:t>
      </w:r>
      <w:r>
        <w:t>S</w:t>
      </w:r>
      <w:r>
        <w:rPr>
          <w:rFonts w:hint="default" w:ascii="宋体" w:hAnsi="宋体" w:eastAsia="宋体" w:cs="宋体"/>
        </w:rPr>
        <w:t>S×</w:t>
      </w:r>
      <w:r>
        <w:t>16+SP</w:t>
      </w:r>
    </w:p>
    <w:p>
      <w:pPr>
        <w:spacing w:after="0" w:line="322" w:lineRule="exact"/>
        <w:jc w:val="left"/>
        <w:sectPr>
          <w:pgSz w:w="11910" w:h="16840"/>
          <w:pgMar w:top="1380" w:right="1300" w:bottom="1160" w:left="1300" w:header="0" w:footer="969" w:gutter="0"/>
        </w:sectPr>
      </w:pPr>
    </w:p>
    <w:p>
      <w:pPr>
        <w:pStyle w:val="3"/>
        <w:spacing w:before="8" w:line="313" w:lineRule="exact"/>
        <w:ind w:right="11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二、填空题</w:t>
      </w:r>
    </w:p>
    <w:p>
      <w:pPr>
        <w:pStyle w:val="3"/>
        <w:tabs>
          <w:tab w:val="left" w:pos="7510"/>
        </w:tabs>
        <w:spacing w:line="321" w:lineRule="exact"/>
        <w:ind w:right="110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 xml:space="preserve">2.2.1 </w:t>
      </w:r>
      <w:r>
        <w:t xml:space="preserve"> </w:t>
      </w:r>
      <w:r>
        <w:rPr>
          <w:rFonts w:hint="default" w:ascii="宋体" w:hAnsi="宋体" w:eastAsia="宋体" w:cs="宋体"/>
        </w:rPr>
        <w:t>在</w:t>
      </w:r>
      <w:r>
        <w:rPr>
          <w:rFonts w:hint="default" w:ascii="宋体" w:hAnsi="宋体" w:eastAsia="宋体" w:cs="宋体"/>
          <w:spacing w:val="-43"/>
        </w:rPr>
        <w:t xml:space="preserve"> </w:t>
      </w:r>
      <w:r>
        <w:t>80x86</w:t>
      </w:r>
      <w:r>
        <w:rPr>
          <w:spacing w:val="17"/>
        </w:rPr>
        <w:t xml:space="preserve"> </w:t>
      </w:r>
      <w:r>
        <w:rPr>
          <w:rFonts w:hint="default" w:ascii="宋体" w:hAnsi="宋体" w:eastAsia="宋体" w:cs="宋体"/>
        </w:rPr>
        <w:t>的</w:t>
      </w:r>
      <w:r>
        <w:rPr>
          <w:rFonts w:hint="default" w:ascii="宋体" w:hAnsi="宋体" w:eastAsia="宋体" w:cs="宋体"/>
          <w:spacing w:val="-43"/>
        </w:rPr>
        <w:t xml:space="preserve"> </w:t>
      </w:r>
      <w:r>
        <w:t>16</w:t>
      </w:r>
      <w:r>
        <w:rPr>
          <w:spacing w:val="17"/>
        </w:rPr>
        <w:t xml:space="preserve"> </w:t>
      </w:r>
      <w:r>
        <w:rPr>
          <w:rFonts w:hint="default" w:ascii="宋体" w:hAnsi="宋体" w:eastAsia="宋体" w:cs="宋体"/>
        </w:rPr>
        <w:t>位寄存器中，可以用来指示存储器地址的有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个，它们分别是</w:t>
      </w:r>
    </w:p>
    <w:p>
      <w:pPr>
        <w:pStyle w:val="3"/>
        <w:tabs>
          <w:tab w:val="left" w:pos="3237"/>
          <w:tab w:val="left" w:pos="5637"/>
          <w:tab w:val="left" w:pos="8518"/>
        </w:tabs>
        <w:spacing w:before="20" w:line="312" w:lineRule="exact"/>
        <w:ind w:right="215"/>
        <w:jc w:val="left"/>
        <w:rPr>
          <w:rFonts w:hint="default" w:ascii="宋体" w:hAnsi="宋体" w:eastAsia="宋体" w:cs="宋体"/>
        </w:rPr>
      </w:pP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BX BP SP SI DI IP CS SS DS ES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  <w:spacing w:val="-4"/>
        </w:rPr>
        <w:t>；既可以用来指示存储器地址又可</w:t>
      </w:r>
      <w:r>
        <w:rPr>
          <w:rFonts w:hint="default" w:ascii="宋体" w:hAnsi="宋体" w:eastAsia="宋体" w:cs="宋体"/>
        </w:rPr>
        <w:t xml:space="preserve"> 以用来存放操作数的有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5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个，它们分别是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BX BP DI SI SP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3237"/>
          <w:tab w:val="left" w:pos="5637"/>
          <w:tab w:val="left" w:pos="8518"/>
        </w:tabs>
        <w:spacing w:before="20" w:line="312" w:lineRule="exact"/>
        <w:ind w:right="215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2.2.2  </w:t>
      </w:r>
      <w:r>
        <w:rPr>
          <w:rFonts w:hint="eastAsia" w:asciiTheme="majorEastAsia" w:hAnsiTheme="majorEastAsia" w:eastAsiaTheme="majorEastAsia" w:cstheme="majorEastAsia"/>
          <w:spacing w:val="18"/>
          <w:sz w:val="24"/>
          <w:szCs w:val="24"/>
        </w:rPr>
        <w:t xml:space="preserve">在实模式下，段地址和偏移地址为 </w:t>
      </w:r>
      <w:r>
        <w:rPr>
          <w:rFonts w:hint="eastAsia" w:asciiTheme="majorEastAsia" w:hAnsiTheme="majorEastAsia" w:eastAsiaTheme="majorEastAsia" w:cstheme="majorEastAsia"/>
          <w:spacing w:val="3"/>
          <w:sz w:val="24"/>
          <w:szCs w:val="24"/>
        </w:rPr>
        <w:t xml:space="preserve">3017：000AH </w:t>
      </w:r>
      <w:r>
        <w:rPr>
          <w:rFonts w:hint="eastAsia" w:asciiTheme="majorEastAsia" w:hAnsiTheme="majorEastAsia" w:eastAsiaTheme="majorEastAsia" w:cstheme="majorEastAsia"/>
          <w:spacing w:val="41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20"/>
          <w:sz w:val="24"/>
          <w:szCs w:val="24"/>
        </w:rPr>
        <w:t>的存储单元的物理地址是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000000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u w:val="single" w:color="000000"/>
          <w:lang w:val="en-US" w:eastAsia="zh-CN"/>
        </w:rPr>
        <w:t>3017A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000000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H；段地址和偏移地址为</w:t>
      </w:r>
      <w:r>
        <w:rPr>
          <w:rFonts w:hint="eastAsia" w:asciiTheme="majorEastAsia" w:hAnsiTheme="majorEastAsia" w:eastAsiaTheme="majorEastAsia" w:cstheme="majorEastAsia"/>
          <w:spacing w:val="-74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3015：002AH</w:t>
      </w:r>
      <w:r>
        <w:rPr>
          <w:rFonts w:hint="eastAsia" w:asciiTheme="majorEastAsia" w:hAnsiTheme="majorEastAsia" w:eastAsiaTheme="majorEastAsia" w:cstheme="majorEastAsia"/>
          <w:spacing w:val="-15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的存储单元的物理地址是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000000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000000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u w:val="single" w:color="000000"/>
          <w:lang w:val="en-US" w:eastAsia="zh-CN"/>
        </w:rPr>
        <w:t>3017A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000000"/>
        </w:rPr>
        <w:tab/>
      </w:r>
      <w:r>
        <w:rPr>
          <w:rFonts w:hint="eastAsia" w:asciiTheme="majorEastAsia" w:hAnsiTheme="majorEastAsia" w:eastAsiaTheme="majorEastAsia" w:cstheme="majorEastAsia"/>
          <w:spacing w:val="-3"/>
          <w:sz w:val="24"/>
          <w:szCs w:val="24"/>
        </w:rPr>
        <w:t>H；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 段地址和偏移地址为</w:t>
      </w:r>
      <w:r>
        <w:rPr>
          <w:rFonts w:hint="eastAsia" w:asciiTheme="majorEastAsia" w:hAnsiTheme="majorEastAsia" w:eastAsiaTheme="majorEastAsia" w:cstheme="majorEastAsia"/>
          <w:spacing w:val="-57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pacing w:val="-5"/>
          <w:sz w:val="24"/>
          <w:szCs w:val="24"/>
        </w:rPr>
        <w:t>3010：007AH</w:t>
      </w:r>
      <w:r>
        <w:rPr>
          <w:rFonts w:hint="eastAsia" w:asciiTheme="majorEastAsia" w:hAnsiTheme="majorEastAsia" w:eastAsiaTheme="majorEastAsia" w:cstheme="majorEastAsia"/>
          <w:spacing w:val="-4"/>
          <w:sz w:val="24"/>
          <w:szCs w:val="24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的存储单元的物理地址是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000000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4"/>
          <w:szCs w:val="24"/>
          <w:u w:val="single" w:color="000000"/>
          <w:lang w:val="en-US" w:eastAsia="zh-CN"/>
        </w:rPr>
        <w:t>3017A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000000"/>
        </w:rPr>
        <w:tab/>
      </w:r>
      <w:r>
        <w:rPr>
          <w:rFonts w:hint="eastAsia" w:asciiTheme="majorEastAsia" w:hAnsiTheme="majorEastAsia" w:eastAsiaTheme="majorEastAsia" w:cstheme="majorEastAsia"/>
          <w:spacing w:val="-6"/>
          <w:sz w:val="24"/>
          <w:szCs w:val="24"/>
        </w:rPr>
        <w:t>H；这个结果说明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了什么？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000000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  <w:u w:val="single" w:color="auto"/>
          <w:lang w:val="en-US" w:eastAsia="zh-CN" w:bidi="ar"/>
        </w:rPr>
        <w:t>_</w:t>
      </w:r>
      <w:r>
        <w:rPr>
          <w:rFonts w:hint="eastAsia" w:asciiTheme="majorEastAsia" w:hAnsiTheme="majorEastAsia" w:eastAsiaTheme="majorEastAsia" w:cstheme="majorEastAsia"/>
          <w:b/>
          <w:color w:val="FF0000"/>
          <w:kern w:val="0"/>
          <w:sz w:val="24"/>
          <w:szCs w:val="24"/>
          <w:u w:val="single" w:color="auto"/>
          <w:lang w:val="en-US" w:eastAsia="zh-CN" w:bidi="ar"/>
        </w:rPr>
        <w:t>同一物理地址可以由不同的段地址和偏移地址组成</w:t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auto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auto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u w:val="single" w:color="auto"/>
        </w:rPr>
        <w:t>。</w:t>
      </w:r>
    </w:p>
    <w:p>
      <w:pPr>
        <w:pStyle w:val="3"/>
        <w:tabs>
          <w:tab w:val="left" w:pos="3237"/>
          <w:tab w:val="left" w:pos="7490"/>
        </w:tabs>
        <w:spacing w:before="30" w:line="312" w:lineRule="exact"/>
        <w:ind w:right="263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>2.2.4</w:t>
      </w:r>
      <w:r>
        <w:rPr>
          <w:spacing w:val="48"/>
        </w:rPr>
        <w:t xml:space="preserve"> </w:t>
      </w:r>
      <w:r>
        <w:rPr>
          <w:rFonts w:hint="default" w:ascii="宋体" w:hAnsi="宋体" w:eastAsia="宋体" w:cs="宋体"/>
        </w:rPr>
        <w:t>在实模式下，</w:t>
      </w:r>
      <w:r>
        <w:t xml:space="preserve">2.2.3 </w:t>
      </w:r>
      <w:r>
        <w:rPr>
          <w:rFonts w:hint="default" w:ascii="宋体" w:hAnsi="宋体" w:eastAsia="宋体" w:cs="宋体"/>
        </w:rPr>
        <w:t xml:space="preserve">设有一个包含 </w:t>
      </w:r>
      <w:r>
        <w:t xml:space="preserve">20 </w:t>
      </w:r>
      <w:r>
        <w:rPr>
          <w:rFonts w:hint="default" w:ascii="宋体" w:hAnsi="宋体" w:eastAsia="宋体" w:cs="宋体"/>
        </w:rPr>
        <w:t>个字的数据区，起始地址为</w:t>
      </w:r>
      <w:r>
        <w:rPr>
          <w:rFonts w:hint="default" w:ascii="宋体" w:hAnsi="宋体" w:eastAsia="宋体" w:cs="宋体"/>
          <w:spacing w:val="-89"/>
        </w:rPr>
        <w:t xml:space="preserve"> </w:t>
      </w:r>
      <w:r>
        <w:t>10F0:02A0H</w:t>
      </w:r>
      <w:r>
        <w:rPr>
          <w:rFonts w:hint="default" w:ascii="宋体" w:hAnsi="宋体" w:eastAsia="宋体" w:cs="宋体"/>
        </w:rPr>
        <w:t>，则该数据区的首字单 元的物理地址是</w:t>
      </w:r>
      <w:r>
        <w:rPr>
          <w:u w:val="single" w:color="000000"/>
        </w:rPr>
        <w:t xml:space="preserve"> </w:t>
      </w:r>
      <w:r>
        <w:rPr>
          <w:rFonts w:hint="eastAsia" w:eastAsia="宋体"/>
          <w:u w:val="single" w:color="000000"/>
          <w:lang w:val="en-US" w:eastAsia="zh-CN"/>
        </w:rPr>
        <w:t xml:space="preserve"> </w:t>
      </w:r>
      <w:r>
        <w:rPr>
          <w:rFonts w:hint="eastAsia" w:eastAsia="宋体"/>
          <w:b/>
          <w:bCs/>
          <w:color w:val="FF0000"/>
          <w:u w:val="single" w:color="000000"/>
          <w:lang w:val="en-US" w:eastAsia="zh-CN"/>
        </w:rPr>
        <w:t xml:space="preserve">111A0  </w:t>
      </w:r>
      <w:r>
        <w:rPr>
          <w:spacing w:val="-1"/>
        </w:rPr>
        <w:t>H</w:t>
      </w:r>
      <w:r>
        <w:rPr>
          <w:rFonts w:hint="default" w:ascii="宋体" w:hAnsi="宋体" w:eastAsia="宋体" w:cs="宋体"/>
          <w:spacing w:val="-1"/>
        </w:rPr>
        <w:t>；末字单元的物理地址是</w:t>
      </w:r>
      <w:r>
        <w:rPr>
          <w:spacing w:val="-1"/>
          <w:u w:val="single" w:color="000000"/>
        </w:rPr>
        <w:t xml:space="preserve"> </w:t>
      </w:r>
      <w:r>
        <w:rPr>
          <w:rFonts w:hint="eastAsia" w:eastAsia="宋体"/>
          <w:b/>
          <w:bCs/>
          <w:color w:val="FF0000"/>
          <w:spacing w:val="-1"/>
          <w:u w:val="single" w:color="000000"/>
          <w:lang w:val="en-US" w:eastAsia="zh-CN"/>
        </w:rPr>
        <w:t>111DA</w:t>
      </w:r>
      <w:r>
        <w:rPr>
          <w:spacing w:val="-1"/>
          <w:u w:val="single" w:color="000000"/>
        </w:rPr>
        <w:tab/>
      </w:r>
      <w:r>
        <w:rPr>
          <w:spacing w:val="-3"/>
        </w:rPr>
        <w:t>H</w:t>
      </w:r>
      <w:r>
        <w:rPr>
          <w:rFonts w:hint="default" w:ascii="宋体" w:hAnsi="宋体" w:eastAsia="宋体" w:cs="宋体"/>
          <w:spacing w:val="-3"/>
        </w:rPr>
        <w:t>。</w:t>
      </w:r>
    </w:p>
    <w:p>
      <w:pPr>
        <w:pStyle w:val="3"/>
        <w:spacing w:line="291" w:lineRule="exact"/>
        <w:ind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存储器中每一段最多有</w:t>
      </w:r>
      <w:r>
        <w:rPr>
          <w:rFonts w:hint="default" w:ascii="宋体" w:hAnsi="宋体" w:eastAsia="宋体" w:cs="宋体"/>
          <w:spacing w:val="-65"/>
        </w:rPr>
        <w:t xml:space="preserve"> </w:t>
      </w:r>
      <w:r>
        <w:t>10000H</w:t>
      </w:r>
      <w:r>
        <w:rPr>
          <w:rFonts w:hint="default" w:ascii="宋体" w:hAnsi="宋体" w:eastAsia="宋体" w:cs="宋体"/>
        </w:rPr>
        <w:t>（即</w:t>
      </w:r>
      <w:r>
        <w:rPr>
          <w:rFonts w:hint="default" w:ascii="宋体" w:hAnsi="宋体" w:eastAsia="宋体" w:cs="宋体"/>
          <w:spacing w:val="-66"/>
        </w:rPr>
        <w:t xml:space="preserve"> </w:t>
      </w:r>
      <w:r>
        <w:t>64K</w:t>
      </w:r>
      <w:r>
        <w:rPr>
          <w:rFonts w:hint="default" w:ascii="宋体" w:hAnsi="宋体" w:eastAsia="宋体" w:cs="宋体"/>
        </w:rPr>
        <w:t>）个字节，在</w:t>
      </w:r>
      <w:r>
        <w:rPr>
          <w:rFonts w:hint="default" w:ascii="宋体" w:hAnsi="宋体" w:eastAsia="宋体" w:cs="宋体"/>
          <w:spacing w:val="-66"/>
        </w:rPr>
        <w:t xml:space="preserve"> </w:t>
      </w:r>
      <w:r>
        <w:t>DEBUG</w:t>
      </w:r>
      <w:r>
        <w:rPr>
          <w:spacing w:val="-7"/>
        </w:rPr>
        <w:t xml:space="preserve"> </w:t>
      </w:r>
      <w:r>
        <w:rPr>
          <w:rFonts w:hint="default" w:ascii="宋体" w:hAnsi="宋体" w:eastAsia="宋体" w:cs="宋体"/>
        </w:rPr>
        <w:t>下用</w:t>
      </w:r>
    </w:p>
    <w:p>
      <w:pPr>
        <w:pStyle w:val="3"/>
        <w:spacing w:line="322" w:lineRule="exact"/>
        <w:ind w:right="110"/>
        <w:jc w:val="left"/>
      </w:pPr>
      <w:r>
        <w:t>R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命令所显示的当前各寄存器的内容和各标志的状态如下</w:t>
      </w:r>
      <w:r>
        <w:t>:</w:t>
      </w:r>
    </w:p>
    <w:p>
      <w:pPr>
        <w:pStyle w:val="3"/>
        <w:spacing w:before="36" w:line="271" w:lineRule="auto"/>
        <w:ind w:left="836" w:right="792"/>
        <w:jc w:val="center"/>
      </w:pPr>
      <w:r>
        <w:t xml:space="preserve">AX=0000 BX=0200 CX=0014 DX=0020 </w:t>
      </w:r>
      <w:r>
        <w:rPr>
          <w:u w:val="single"/>
        </w:rPr>
        <w:t>SP</w:t>
      </w:r>
      <w:r>
        <w:t>=0E8C BP=0080 SI=0006</w:t>
      </w:r>
      <w:r>
        <w:rPr>
          <w:spacing w:val="-14"/>
        </w:rPr>
        <w:t xml:space="preserve"> </w:t>
      </w:r>
      <w:r>
        <w:t>DI=0000</w:t>
      </w:r>
      <w:r>
        <w:rPr>
          <w:w w:val="99"/>
        </w:rPr>
        <w:t xml:space="preserve"> </w:t>
      </w:r>
      <w:r>
        <w:t>DS=10E4</w:t>
      </w:r>
      <w:r>
        <w:rPr>
          <w:spacing w:val="-2"/>
        </w:rPr>
        <w:t xml:space="preserve"> </w:t>
      </w:r>
      <w:r>
        <w:t>ES=10F4</w:t>
      </w:r>
      <w:r>
        <w:rPr>
          <w:spacing w:val="1"/>
        </w:rPr>
        <w:t xml:space="preserve"> </w:t>
      </w:r>
      <w:r>
        <w:t>SS=21F0</w:t>
      </w:r>
      <w:r>
        <w:rPr>
          <w:spacing w:val="-2"/>
        </w:rPr>
        <w:t xml:space="preserve"> </w:t>
      </w:r>
      <w:r>
        <w:t>CS=31FF</w:t>
      </w:r>
      <w:r>
        <w:rPr>
          <w:spacing w:val="-4"/>
        </w:rPr>
        <w:t xml:space="preserve"> </w:t>
      </w:r>
      <w:r>
        <w:t>IP=0106</w:t>
      </w:r>
      <w:r>
        <w:rPr>
          <w:spacing w:val="-3"/>
        </w:rPr>
        <w:t xml:space="preserve"> </w:t>
      </w:r>
      <w:r>
        <w:t>NV</w:t>
      </w:r>
      <w:r>
        <w:rPr>
          <w:spacing w:val="-8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rPr>
          <w:spacing w:val="2"/>
        </w:rPr>
        <w:t>EI</w:t>
      </w:r>
      <w:r>
        <w:rPr>
          <w:spacing w:val="-6"/>
        </w:rPr>
        <w:t xml:space="preserve"> </w:t>
      </w:r>
      <w:r>
        <w:t>NG</w:t>
      </w:r>
      <w:r>
        <w:rPr>
          <w:spacing w:val="-4"/>
        </w:rPr>
        <w:t xml:space="preserve"> </w:t>
      </w:r>
      <w:r>
        <w:t>ZR</w:t>
      </w:r>
      <w:r>
        <w:rPr>
          <w:spacing w:val="-2"/>
        </w:rPr>
        <w:t xml:space="preserve"> </w:t>
      </w:r>
      <w:r>
        <w:t>NA</w:t>
      </w:r>
      <w:r>
        <w:rPr>
          <w:spacing w:val="-16"/>
        </w:rPr>
        <w:t xml:space="preserve"> </w:t>
      </w:r>
      <w:r>
        <w:t>PE</w:t>
      </w:r>
      <w:r>
        <w:rPr>
          <w:spacing w:val="-1"/>
        </w:rPr>
        <w:t xml:space="preserve"> </w:t>
      </w:r>
      <w:r>
        <w:t>NC</w:t>
      </w:r>
    </w:p>
    <w:p>
      <w:pPr>
        <w:pStyle w:val="3"/>
        <w:spacing w:line="259" w:lineRule="exact"/>
        <w:ind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请画出此时存储器分段的示意图，并回答以下问题：</w:t>
      </w: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1899920" cy="4679315"/>
            <wp:effectExtent l="0" t="0" r="5080" b="14605"/>
            <wp:docPr id="1" name="图片 1" descr="FullSizeR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ullSizeRen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10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3"/>
        <w:tabs>
          <w:tab w:val="left" w:pos="5077"/>
          <w:tab w:val="left" w:pos="8894"/>
        </w:tabs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5"/>
        </w:rPr>
        <w:t>（</w:t>
      </w:r>
      <w:r>
        <w:rPr>
          <w:spacing w:val="-5"/>
        </w:rPr>
        <w:t>1</w:t>
      </w:r>
      <w:r>
        <w:rPr>
          <w:rFonts w:hint="default" w:ascii="宋体" w:hAnsi="宋体" w:eastAsia="宋体" w:cs="宋体"/>
          <w:spacing w:val="-5"/>
        </w:rPr>
        <w:t>）当前的下一条指令的物理地址是</w:t>
      </w:r>
      <w:r>
        <w:rPr>
          <w:spacing w:val="-5"/>
          <w:u w:val="single" w:color="000000"/>
        </w:rPr>
        <w:t xml:space="preserve"> </w:t>
      </w:r>
      <w:r>
        <w:rPr>
          <w:rFonts w:hint="eastAsia" w:eastAsia="宋体"/>
          <w:b/>
          <w:bCs/>
          <w:color w:val="FF0000"/>
          <w:spacing w:val="-5"/>
          <w:u w:val="single" w:color="000000"/>
          <w:lang w:val="en-US" w:eastAsia="zh-CN"/>
        </w:rPr>
        <w:t>320F6</w:t>
      </w:r>
      <w:r>
        <w:rPr>
          <w:spacing w:val="-5"/>
          <w:u w:val="single" w:color="000000"/>
        </w:rPr>
        <w:tab/>
      </w:r>
      <w:r>
        <w:rPr>
          <w:spacing w:val="-7"/>
        </w:rPr>
        <w:t>H</w:t>
      </w:r>
      <w:r>
        <w:rPr>
          <w:rFonts w:hint="default" w:ascii="宋体" w:hAnsi="宋体" w:eastAsia="宋体" w:cs="宋体"/>
          <w:spacing w:val="-7"/>
        </w:rPr>
        <w:t>；当前栈顶的物理地址是</w:t>
      </w:r>
      <w:r>
        <w:rPr>
          <w:spacing w:val="-7"/>
          <w:u w:val="single" w:color="000000"/>
        </w:rPr>
        <w:t xml:space="preserve"> </w:t>
      </w:r>
      <w:r>
        <w:rPr>
          <w:rFonts w:hint="eastAsia" w:eastAsia="宋体"/>
          <w:b/>
          <w:bCs/>
          <w:color w:val="FF0000"/>
          <w:spacing w:val="-7"/>
          <w:u w:val="single" w:color="000000"/>
          <w:lang w:val="en-US" w:eastAsia="zh-CN"/>
        </w:rPr>
        <w:t>22D8C</w:t>
      </w:r>
      <w:r>
        <w:rPr>
          <w:spacing w:val="-7"/>
          <w:u w:val="single" w:color="000000"/>
        </w:rPr>
        <w:tab/>
      </w:r>
      <w:r>
        <w:rPr>
          <w:spacing w:val="-3"/>
        </w:rPr>
        <w:t>H</w:t>
      </w:r>
      <w:r>
        <w:rPr>
          <w:rFonts w:hint="default" w:ascii="宋体" w:hAnsi="宋体" w:eastAsia="宋体" w:cs="宋体"/>
          <w:spacing w:val="-3"/>
        </w:rPr>
        <w:t>；</w:t>
      </w:r>
    </w:p>
    <w:p>
      <w:pPr>
        <w:pStyle w:val="3"/>
        <w:tabs>
          <w:tab w:val="left" w:pos="7386"/>
          <w:tab w:val="left" w:pos="7946"/>
          <w:tab w:val="left" w:pos="8506"/>
          <w:tab w:val="left" w:pos="9067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b/>
          <w:bCs/>
          <w:color w:val="FF0000"/>
          <w:spacing w:val="-6"/>
        </w:rPr>
        <w:t>（</w:t>
      </w:r>
      <w:r>
        <w:rPr>
          <w:b/>
          <w:bCs/>
          <w:color w:val="FF0000"/>
          <w:spacing w:val="-6"/>
        </w:rPr>
        <w:t>2</w:t>
      </w:r>
      <w:r>
        <w:rPr>
          <w:rFonts w:hint="default" w:ascii="宋体" w:hAnsi="宋体" w:eastAsia="宋体" w:cs="宋体"/>
          <w:b/>
          <w:bCs/>
          <w:color w:val="FF0000"/>
          <w:spacing w:val="-6"/>
        </w:rPr>
        <w:t>）</w:t>
      </w:r>
      <w:r>
        <w:rPr>
          <w:rFonts w:hint="default" w:ascii="宋体" w:hAnsi="宋体" w:eastAsia="宋体" w:cs="宋体"/>
          <w:spacing w:val="-6"/>
        </w:rPr>
        <w:t>状态标志</w:t>
      </w:r>
      <w:r>
        <w:rPr>
          <w:rFonts w:hint="default" w:ascii="宋体" w:hAnsi="宋体" w:eastAsia="宋体" w:cs="宋体"/>
          <w:spacing w:val="-58"/>
        </w:rPr>
        <w:t xml:space="preserve"> </w:t>
      </w:r>
      <w:r>
        <w:rPr>
          <w:spacing w:val="-12"/>
        </w:rPr>
        <w:t>OF</w:t>
      </w:r>
      <w:r>
        <w:rPr>
          <w:rFonts w:hint="default" w:ascii="宋体" w:hAnsi="宋体" w:eastAsia="宋体" w:cs="宋体"/>
          <w:spacing w:val="-12"/>
        </w:rPr>
        <w:t>、</w:t>
      </w:r>
      <w:r>
        <w:rPr>
          <w:spacing w:val="-12"/>
        </w:rPr>
        <w:t>SF</w:t>
      </w:r>
      <w:r>
        <w:rPr>
          <w:rFonts w:hint="default" w:ascii="宋体" w:hAnsi="宋体" w:eastAsia="宋体" w:cs="宋体"/>
          <w:spacing w:val="-12"/>
        </w:rPr>
        <w:t>、</w:t>
      </w:r>
      <w:r>
        <w:rPr>
          <w:spacing w:val="-12"/>
        </w:rPr>
        <w:t>ZF</w:t>
      </w:r>
      <w:r>
        <w:rPr>
          <w:rFonts w:hint="default" w:ascii="宋体" w:hAnsi="宋体" w:eastAsia="宋体" w:cs="宋体"/>
          <w:spacing w:val="-12"/>
        </w:rPr>
        <w:t>、</w:t>
      </w:r>
      <w:r>
        <w:rPr>
          <w:spacing w:val="-12"/>
        </w:rPr>
        <w:t>CF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  <w:spacing w:val="-7"/>
        </w:rPr>
        <w:t>的当前值（用</w:t>
      </w:r>
      <w:r>
        <w:rPr>
          <w:rFonts w:hint="default" w:ascii="宋体" w:hAnsi="宋体" w:eastAsia="宋体" w:cs="宋体"/>
          <w:spacing w:val="-58"/>
        </w:rPr>
        <w:t xml:space="preserve"> </w:t>
      </w:r>
      <w:r>
        <w:t>0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</w:rPr>
        <w:t>或</w:t>
      </w:r>
      <w:r>
        <w:rPr>
          <w:rFonts w:hint="default" w:ascii="宋体" w:hAnsi="宋体" w:eastAsia="宋体" w:cs="宋体"/>
          <w:spacing w:val="-58"/>
        </w:rPr>
        <w:t xml:space="preserve"> </w:t>
      </w:r>
      <w:r>
        <w:t>1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  <w:spacing w:val="-7"/>
        </w:rPr>
        <w:t>表示）分别是</w:t>
      </w:r>
      <w:r>
        <w:rPr>
          <w:rFonts w:hint="eastAsia" w:ascii="宋体" w:hAnsi="宋体" w:eastAsia="宋体" w:cs="宋体"/>
          <w:b/>
          <w:bCs/>
          <w:color w:val="FF0000"/>
          <w:spacing w:val="-7"/>
          <w:lang w:val="en-US" w:eastAsia="zh-CN"/>
        </w:rPr>
        <w:t>0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7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7"/>
          <w:u w:val="single" w:color="000000"/>
        </w:rPr>
        <w:tab/>
      </w:r>
      <w:r>
        <w:rPr>
          <w:rFonts w:hint="default" w:ascii="宋体" w:hAnsi="宋体" w:eastAsia="宋体" w:cs="宋体"/>
          <w:b/>
          <w:bCs/>
          <w:color w:val="FF0000"/>
          <w:spacing w:val="-40"/>
        </w:rPr>
        <w:t>，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4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spacing w:val="-40"/>
          <w:u w:val="single" w:color="000000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40"/>
          <w:u w:val="single" w:color="000000"/>
        </w:rPr>
        <w:tab/>
      </w:r>
      <w:r>
        <w:rPr>
          <w:rFonts w:hint="default" w:ascii="宋体" w:hAnsi="宋体" w:eastAsia="宋体" w:cs="宋体"/>
          <w:b/>
          <w:bCs/>
          <w:color w:val="FF0000"/>
          <w:spacing w:val="-40"/>
        </w:rPr>
        <w:t>，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4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spacing w:val="-40"/>
          <w:u w:val="single" w:color="000000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40"/>
          <w:u w:val="single" w:color="000000"/>
        </w:rPr>
        <w:tab/>
      </w:r>
      <w:r>
        <w:rPr>
          <w:rFonts w:hint="default" w:ascii="宋体" w:hAnsi="宋体" w:eastAsia="宋体" w:cs="宋体"/>
          <w:b/>
          <w:bCs/>
          <w:color w:val="FF0000"/>
          <w:spacing w:val="-40"/>
        </w:rPr>
        <w:t>，</w:t>
      </w:r>
      <w:r>
        <w:rPr>
          <w:rFonts w:hint="eastAsia" w:ascii="宋体" w:hAnsi="宋体" w:eastAsia="宋体" w:cs="宋体"/>
          <w:b/>
          <w:bCs/>
          <w:color w:val="FF0000"/>
          <w:spacing w:val="-40"/>
          <w:lang w:val="en-US" w:eastAsia="zh-CN"/>
        </w:rPr>
        <w:t>0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4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40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7386"/>
          <w:tab w:val="left" w:pos="7946"/>
          <w:tab w:val="left" w:pos="8506"/>
          <w:tab w:val="left" w:pos="9067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</w:p>
    <w:p>
      <w:pPr>
        <w:pStyle w:val="3"/>
        <w:spacing w:line="312" w:lineRule="exact"/>
        <w:ind w:right="110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>2.2.5</w:t>
      </w:r>
      <w:r>
        <w:t xml:space="preserve"> </w:t>
      </w:r>
      <w:r>
        <w:rPr>
          <w:rFonts w:hint="default" w:ascii="宋体" w:hAnsi="宋体" w:eastAsia="宋体" w:cs="宋体"/>
        </w:rPr>
        <w:t xml:space="preserve">进行下列操作时，通常使用哪个或哪几个 </w:t>
      </w:r>
      <w:r>
        <w:t xml:space="preserve">16 </w:t>
      </w:r>
      <w:r>
        <w:rPr>
          <w:rFonts w:hint="default" w:ascii="宋体" w:hAnsi="宋体" w:eastAsia="宋体" w:cs="宋体"/>
        </w:rPr>
        <w:t>位寄存器来完成？</w:t>
      </w:r>
    </w:p>
    <w:p>
      <w:pPr>
        <w:pStyle w:val="3"/>
        <w:tabs>
          <w:tab w:val="left" w:pos="5998"/>
        </w:tabs>
        <w:spacing w:line="312" w:lineRule="exact"/>
        <w:ind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1</w:t>
      </w:r>
      <w:r>
        <w:rPr>
          <w:rFonts w:hint="default" w:ascii="宋体" w:hAnsi="宋体" w:eastAsia="宋体" w:cs="宋体"/>
          <w:spacing w:val="-1"/>
        </w:rPr>
        <w:t>）加、减运算：</w:t>
      </w:r>
      <w:r>
        <w:rPr>
          <w:rFonts w:hint="eastAsia" w:ascii="宋体" w:hAnsi="宋体" w:eastAsia="宋体" w:cs="宋体"/>
          <w:b/>
          <w:bCs/>
          <w:color w:val="FF0000"/>
          <w:spacing w:val="-1"/>
          <w:lang w:val="en-US" w:eastAsia="zh-CN"/>
        </w:rPr>
        <w:t>AX BX CX DI SI BP</w:t>
      </w:r>
      <w:r>
        <w:rPr>
          <w:rFonts w:hint="default" w:ascii="Times New Roman" w:hAnsi="Times New Roman" w:eastAsia="Times New Roman" w:cs="Times New Roman"/>
          <w:spacing w:val="-1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spacing w:val="-1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5878"/>
        </w:tabs>
        <w:spacing w:line="312" w:lineRule="exact"/>
        <w:ind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）乘法、除法：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AL AX DX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4557"/>
        </w:tabs>
        <w:spacing w:line="312" w:lineRule="exact"/>
        <w:ind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</w:rPr>
        <w:t>）循环计数：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 xml:space="preserve">CX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5037"/>
        </w:tabs>
        <w:spacing w:line="312" w:lineRule="exact"/>
        <w:ind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4</w:t>
      </w:r>
      <w:r>
        <w:rPr>
          <w:rFonts w:hint="default" w:ascii="宋体" w:hAnsi="宋体" w:eastAsia="宋体" w:cs="宋体"/>
        </w:rPr>
        <w:t>）保存段地址：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CS SS DS ES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5397"/>
        </w:tabs>
        <w:spacing w:line="312" w:lineRule="exact"/>
        <w:ind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5</w:t>
      </w:r>
      <w:r>
        <w:rPr>
          <w:rFonts w:hint="default" w:ascii="宋体" w:hAnsi="宋体" w:eastAsia="宋体" w:cs="宋体"/>
          <w:spacing w:val="-1"/>
        </w:rPr>
        <w:t>）作为指针使用：</w:t>
      </w:r>
      <w:r>
        <w:rPr>
          <w:rFonts w:hint="default" w:ascii="Times New Roman" w:hAnsi="Times New Roman" w:eastAsia="Times New Roman" w:cs="Times New Roman"/>
          <w:spacing w:val="-1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spacing w:val="-1"/>
          <w:u w:val="single" w:color="000000"/>
          <w:lang w:val="en-US" w:eastAsia="zh-CN"/>
        </w:rPr>
        <w:t>SI DI SP BP BX</w:t>
      </w:r>
      <w:r>
        <w:rPr>
          <w:rFonts w:hint="default" w:ascii="Times New Roman" w:hAnsi="Times New Roman" w:eastAsia="Times New Roman" w:cs="Times New Roman"/>
          <w:spacing w:val="-1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5157"/>
        </w:tabs>
        <w:spacing w:line="312" w:lineRule="exact"/>
        <w:ind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6</w:t>
      </w:r>
      <w:r>
        <w:rPr>
          <w:rFonts w:hint="default" w:ascii="宋体" w:hAnsi="宋体" w:eastAsia="宋体" w:cs="宋体"/>
        </w:rPr>
        <w:t>）存放端口地址：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DX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4877"/>
          <w:tab w:val="left" w:pos="5193"/>
          <w:tab w:val="left" w:pos="5537"/>
        </w:tabs>
        <w:spacing w:before="20" w:line="312" w:lineRule="exact"/>
        <w:ind w:right="146"/>
        <w:jc w:val="left"/>
        <w:rPr>
          <w:rFonts w:hint="default" w:ascii="Times New Roman" w:hAnsi="Times New Roman" w:eastAsia="Times New Roman" w:cs="Times New Roman"/>
          <w:spacing w:val="-3"/>
          <w:u w:val="single" w:color="000000"/>
        </w:rPr>
      </w:pPr>
      <w:r>
        <w:rPr>
          <w:spacing w:val="-1"/>
        </w:rPr>
        <w:t>*2.2.6</w:t>
      </w:r>
      <w:r>
        <w:rPr>
          <w:spacing w:val="1"/>
        </w:rPr>
        <w:t xml:space="preserve"> </w:t>
      </w:r>
      <w:r>
        <w:t>80x86</w:t>
      </w:r>
      <w:r>
        <w:rPr>
          <w:spacing w:val="-15"/>
        </w:rPr>
        <w:t xml:space="preserve"> </w:t>
      </w:r>
      <w:r>
        <w:rPr>
          <w:rFonts w:hint="default" w:ascii="宋体" w:hAnsi="宋体" w:eastAsia="宋体" w:cs="宋体"/>
          <w:spacing w:val="1"/>
        </w:rPr>
        <w:t>微机的</w:t>
      </w:r>
      <w:r>
        <w:rPr>
          <w:rFonts w:hint="default" w:ascii="宋体" w:hAnsi="宋体" w:eastAsia="宋体" w:cs="宋体"/>
          <w:spacing w:val="-71"/>
        </w:rPr>
        <w:t xml:space="preserve"> </w:t>
      </w:r>
      <w:r>
        <w:rPr>
          <w:spacing w:val="-1"/>
          <w:w w:val="99"/>
        </w:rPr>
        <w:t>I/O</w:t>
      </w:r>
      <w:r>
        <w:rPr>
          <w:spacing w:val="-17"/>
          <w:w w:val="99"/>
        </w:rPr>
        <w:t xml:space="preserve"> </w:t>
      </w:r>
      <w:r>
        <w:rPr>
          <w:rFonts w:hint="default" w:ascii="宋体" w:hAnsi="宋体" w:eastAsia="宋体" w:cs="宋体"/>
        </w:rPr>
        <w:t>地址空间可达</w:t>
      </w:r>
      <w:r>
        <w:t>__</w:t>
      </w:r>
      <w:r>
        <w:rPr>
          <w:rFonts w:hint="eastAsia" w:eastAsia="宋体"/>
          <w:b/>
          <w:bCs/>
          <w:color w:val="FF0000"/>
          <w:lang w:val="en-US" w:eastAsia="zh-CN"/>
        </w:rPr>
        <w:t>64</w:t>
      </w:r>
      <w:r>
        <w:rPr>
          <w:b/>
          <w:bCs/>
          <w:color w:val="FF0000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2"/>
          <w:w w:val="99"/>
        </w:rPr>
        <w:t>KB</w:t>
      </w:r>
      <w:r>
        <w:rPr>
          <w:rFonts w:hint="default" w:ascii="宋体" w:hAnsi="宋体" w:eastAsia="宋体" w:cs="宋体"/>
          <w:spacing w:val="-12"/>
          <w:w w:val="99"/>
        </w:rPr>
        <w:t>，端口地址的范围是</w:t>
      </w:r>
      <w:r>
        <w:rPr>
          <w:rFonts w:hint="default" w:ascii="宋体" w:hAnsi="宋体" w:eastAsia="宋体" w:cs="宋体"/>
          <w:spacing w:val="-57"/>
          <w:w w:val="99"/>
        </w:rPr>
        <w:t xml:space="preserve"> </w:t>
      </w:r>
      <w:r>
        <w:rPr>
          <w:spacing w:val="-1"/>
          <w:w w:val="99"/>
        </w:rPr>
        <w:t>0000</w:t>
      </w:r>
      <w:r>
        <w:rPr>
          <w:rFonts w:hint="default" w:ascii="宋体" w:hAnsi="宋体" w:eastAsia="宋体" w:cs="宋体"/>
          <w:spacing w:val="-1"/>
          <w:w w:val="99"/>
        </w:rPr>
        <w:t>～</w:t>
      </w:r>
      <w:r>
        <w:rPr>
          <w:spacing w:val="-1"/>
          <w:w w:val="99"/>
        </w:rPr>
        <w:t>FFFFH</w:t>
      </w:r>
      <w:r>
        <w:rPr>
          <w:rFonts w:hint="default" w:ascii="宋体" w:hAnsi="宋体" w:eastAsia="宋体" w:cs="宋体"/>
          <w:spacing w:val="-1"/>
          <w:w w:val="99"/>
        </w:rPr>
        <w:t>。</w:t>
      </w:r>
      <w:r>
        <w:rPr>
          <w:rFonts w:hint="default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  <w:spacing w:val="-3"/>
        </w:rPr>
        <w:t>在输入输出指令中，端口号通常由</w:t>
      </w:r>
      <w:r>
        <w:rPr>
          <w:rFonts w:hint="default" w:ascii="Times New Roman" w:hAnsi="Times New Roman" w:eastAsia="Times New Roman" w:cs="Times New Roman"/>
          <w:spacing w:val="-3"/>
          <w:u w:val="single" w:color="000000"/>
        </w:rPr>
        <w:t xml:space="preserve"> </w:t>
      </w:r>
    </w:p>
    <w:p>
      <w:pPr>
        <w:pStyle w:val="3"/>
        <w:tabs>
          <w:tab w:val="left" w:pos="4877"/>
          <w:tab w:val="left" w:pos="5193"/>
          <w:tab w:val="left" w:pos="5537"/>
        </w:tabs>
        <w:spacing w:before="20" w:line="312" w:lineRule="exact"/>
        <w:ind w:right="146"/>
        <w:jc w:val="left"/>
        <w:rPr>
          <w:rFonts w:hint="default" w:ascii="宋体" w:hAnsi="宋体" w:eastAsia="宋体" w:cs="宋体"/>
        </w:rPr>
      </w:pPr>
      <w:r>
        <w:rPr>
          <w:rFonts w:hint="eastAsia" w:eastAsia="宋体" w:cs="Times New Roman"/>
          <w:b/>
          <w:bCs/>
          <w:color w:val="FF0000"/>
          <w:spacing w:val="-3"/>
          <w:u w:val="single" w:color="000000"/>
          <w:lang w:val="en-US" w:eastAsia="zh-CN"/>
        </w:rPr>
        <w:t>DX</w:t>
      </w:r>
      <w:r>
        <w:rPr>
          <w:rFonts w:hint="default" w:ascii="Times New Roman" w:hAnsi="Times New Roman" w:eastAsia="Times New Roman" w:cs="Times New Roman"/>
          <w:spacing w:val="-3"/>
          <w:u w:val="single" w:color="000000"/>
        </w:rPr>
        <w:tab/>
      </w:r>
      <w:r>
        <w:rPr>
          <w:rFonts w:hint="default" w:ascii="宋体" w:hAnsi="宋体" w:eastAsia="宋体" w:cs="宋体"/>
          <w:spacing w:val="-3"/>
        </w:rPr>
        <w:t>寄存器提供；有时也可以在指令中直接指</w:t>
      </w:r>
      <w:r>
        <w:rPr>
          <w:rFonts w:hint="default" w:ascii="宋体" w:hAnsi="宋体" w:eastAsia="宋体" w:cs="宋体"/>
          <w:spacing w:val="-107"/>
        </w:rPr>
        <w:t xml:space="preserve"> </w:t>
      </w:r>
      <w:r>
        <w:rPr>
          <w:rFonts w:hint="default" w:ascii="宋体" w:hAnsi="宋体" w:eastAsia="宋体" w:cs="宋体"/>
        </w:rPr>
        <w:t>定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t>00</w:t>
      </w:r>
      <w:r>
        <w:rPr>
          <w:rFonts w:hint="default" w:ascii="宋体" w:hAnsi="宋体" w:eastAsia="宋体" w:cs="宋体"/>
        </w:rPr>
        <w:t>～</w:t>
      </w:r>
      <w:r>
        <w:t>FFH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的端口号，</w:t>
      </w:r>
      <w:r>
        <w:t>8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位的端口数共有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256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个。</w:t>
      </w:r>
    </w:p>
    <w:p>
      <w:pPr>
        <w:pStyle w:val="3"/>
        <w:tabs>
          <w:tab w:val="left" w:pos="6286"/>
        </w:tabs>
        <w:spacing w:line="292" w:lineRule="exact"/>
        <w:ind w:right="110"/>
        <w:jc w:val="left"/>
        <w:rPr>
          <w:rFonts w:hint="default" w:ascii="宋体" w:hAnsi="宋体" w:eastAsia="宋体" w:cs="宋体"/>
        </w:rPr>
      </w:pPr>
      <w:r>
        <w:t xml:space="preserve">*2.2.7 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  <w:spacing w:val="2"/>
        </w:rPr>
        <w:t>以后进先出的方式工作的存储空间称为</w:t>
      </w:r>
      <w:r>
        <w:rPr>
          <w:rFonts w:hint="default" w:ascii="Times New Roman" w:hAnsi="Times New Roman" w:eastAsia="Times New Roman" w:cs="Times New Roman"/>
          <w:spacing w:val="2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spacing w:val="2"/>
          <w:u w:val="single" w:color="000000"/>
          <w:lang w:val="en-US" w:eastAsia="zh-CN"/>
        </w:rPr>
        <w:t>堆栈</w:t>
      </w:r>
      <w:r>
        <w:rPr>
          <w:rFonts w:hint="default" w:ascii="Times New Roman" w:hAnsi="Times New Roman" w:eastAsia="Times New Roman" w:cs="Times New Roman"/>
          <w:spacing w:val="2"/>
          <w:u w:val="single" w:color="000000"/>
        </w:rPr>
        <w:tab/>
      </w:r>
      <w:r>
        <w:rPr>
          <w:rFonts w:hint="default" w:ascii="宋体" w:hAnsi="宋体" w:eastAsia="宋体" w:cs="宋体"/>
        </w:rPr>
        <w:t>；能被计算机直接识别的语</w:t>
      </w:r>
    </w:p>
    <w:p>
      <w:pPr>
        <w:pStyle w:val="3"/>
        <w:tabs>
          <w:tab w:val="left" w:pos="1436"/>
          <w:tab w:val="left" w:pos="8278"/>
          <w:tab w:val="left" w:pos="8590"/>
        </w:tabs>
        <w:spacing w:before="21" w:line="312" w:lineRule="exact"/>
        <w:ind w:right="115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言是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机器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  <w:spacing w:val="-2"/>
        </w:rPr>
        <w:t>语言；用指令的助记符、符号地址表示的面向机器的语言称为</w:t>
      </w:r>
      <w:r>
        <w:rPr>
          <w:rFonts w:hint="eastAsia" w:ascii="宋体" w:hAnsi="宋体" w:eastAsia="宋体" w:cs="宋体"/>
          <w:b/>
          <w:bCs/>
          <w:color w:val="FF0000"/>
          <w:spacing w:val="-2"/>
          <w:lang w:val="en-US" w:eastAsia="zh-CN"/>
        </w:rPr>
        <w:t>汇编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2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spacing w:val="-2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spacing w:val="-2"/>
          <w:u w:val="single" w:color="000000"/>
        </w:rPr>
        <w:tab/>
      </w:r>
      <w:r>
        <w:rPr>
          <w:rFonts w:hint="default" w:ascii="宋体" w:hAnsi="宋体" w:eastAsia="宋体" w:cs="宋体"/>
        </w:rPr>
        <w:t>语言； 把若干个模块连接起来成为可执行文件的系统程序是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连接程序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spacing w:after="0" w:line="312" w:lineRule="exact"/>
        <w:jc w:val="left"/>
        <w:rPr>
          <w:rFonts w:hint="default" w:ascii="宋体" w:hAnsi="宋体" w:eastAsia="宋体" w:cs="宋体"/>
        </w:rPr>
        <w:sectPr>
          <w:pgSz w:w="11910" w:h="16840"/>
          <w:pgMar w:top="1380" w:right="1180" w:bottom="1160" w:left="1300" w:header="0" w:footer="969" w:gutter="0"/>
        </w:sectPr>
      </w:pPr>
    </w:p>
    <w:p>
      <w:pPr>
        <w:pStyle w:val="3"/>
        <w:spacing w:before="8" w:line="313" w:lineRule="exact"/>
        <w:ind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三、简答题</w:t>
      </w:r>
    </w:p>
    <w:p>
      <w:pPr>
        <w:pStyle w:val="3"/>
        <w:spacing w:before="29" w:line="312" w:lineRule="exact"/>
        <w:ind w:right="0"/>
        <w:jc w:val="left"/>
        <w:rPr>
          <w:rFonts w:hint="default" w:ascii="宋体" w:hAnsi="宋体" w:eastAsia="宋体" w:cs="宋体"/>
        </w:rPr>
      </w:pPr>
      <w:r>
        <w:t>2.3.1 80x86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微机的存储器中存放信息如图所示，请写出</w:t>
      </w:r>
      <w:r>
        <w:rPr>
          <w:rFonts w:hint="default" w:ascii="宋体" w:hAnsi="宋体" w:eastAsia="宋体" w:cs="宋体"/>
          <w:spacing w:val="-55"/>
        </w:rPr>
        <w:t xml:space="preserve"> </w:t>
      </w:r>
      <w:r>
        <w:t>30022H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7"/>
        </w:rPr>
        <w:t xml:space="preserve"> </w:t>
      </w:r>
      <w:r>
        <w:t>30024H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</w:rPr>
        <w:t>字节单元的 内容分别是什么？以及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30021H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30022H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字单元的内容分别是什么？</w:t>
      </w:r>
    </w:p>
    <w:p>
      <w:pPr>
        <w:pStyle w:val="3"/>
        <w:spacing w:before="29" w:line="312" w:lineRule="exact"/>
        <w:ind w:right="0"/>
        <w:jc w:val="left"/>
        <w:rPr>
          <w:rFonts w:hint="default" w:ascii="宋体" w:hAnsi="宋体" w:eastAsia="宋体" w:cs="宋体"/>
        </w:rPr>
      </w:pPr>
    </w:p>
    <w:p>
      <w:pPr>
        <w:pStyle w:val="3"/>
        <w:spacing w:before="29" w:line="312" w:lineRule="exact"/>
        <w:ind w:right="0"/>
        <w:jc w:val="left"/>
        <w:rPr>
          <w:rFonts w:hint="eastAsia" w:ascii="宋体" w:hAnsi="宋体" w:eastAsia="宋体" w:cs="宋体"/>
          <w:b/>
          <w:bCs/>
          <w:color w:val="FF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0ABH,56H,0AB34H,0CDABH</w:t>
      </w:r>
    </w:p>
    <w:p>
      <w:pPr>
        <w:pStyle w:val="3"/>
        <w:spacing w:before="29" w:line="312" w:lineRule="exact"/>
        <w:ind w:right="0"/>
        <w:jc w:val="left"/>
        <w:rPr>
          <w:rFonts w:hint="default" w:ascii="宋体" w:hAnsi="宋体" w:eastAsia="宋体" w:cs="宋体"/>
          <w:b/>
          <w:bCs/>
          <w:color w:val="FF0000"/>
          <w:lang w:val="en-US" w:eastAsia="zh-CN"/>
        </w:rPr>
      </w:pPr>
    </w:p>
    <w:tbl>
      <w:tblPr>
        <w:tblStyle w:val="4"/>
        <w:tblW w:w="2375" w:type="dxa"/>
        <w:tblInd w:w="18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1"/>
        <w:gridCol w:w="11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181" w:type="dxa"/>
            <w:vMerge w:val="restart"/>
            <w:tcBorders>
              <w:top w:val="nil"/>
              <w:left w:val="nil"/>
              <w:right w:val="single" w:color="000000" w:sz="2" w:space="0"/>
            </w:tcBorders>
          </w:tcPr>
          <w:p>
            <w:pPr>
              <w:pStyle w:val="8"/>
              <w:spacing w:before="4" w:line="240" w:lineRule="auto"/>
              <w:ind w:right="0"/>
              <w:jc w:val="left"/>
              <w:rPr>
                <w:rFonts w:hint="default" w:ascii="宋体" w:hAnsi="宋体" w:eastAsia="宋体" w:cs="宋体"/>
                <w:sz w:val="26"/>
                <w:szCs w:val="26"/>
              </w:rPr>
            </w:pPr>
          </w:p>
          <w:p>
            <w:pPr>
              <w:pStyle w:val="8"/>
              <w:spacing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30020H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30021H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30022H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30023H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30024H</w:t>
            </w:r>
          </w:p>
        </w:tc>
        <w:tc>
          <w:tcPr>
            <w:tcW w:w="1194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20" w:line="240" w:lineRule="auto"/>
              <w:ind w:right="54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181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24" w:line="240" w:lineRule="auto"/>
              <w:ind w:left="38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1181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19" w:line="240" w:lineRule="auto"/>
              <w:ind w:left="38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34H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exact"/>
        </w:trPr>
        <w:tc>
          <w:tcPr>
            <w:tcW w:w="1181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24" w:line="240" w:lineRule="auto"/>
              <w:ind w:left="27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0ABH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1181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20" w:line="240" w:lineRule="auto"/>
              <w:ind w:left="27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0CDH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181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24" w:line="240" w:lineRule="auto"/>
              <w:ind w:left="38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56H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181" w:type="dxa"/>
            <w:vMerge w:val="continue"/>
            <w:tcBorders>
              <w:left w:val="nil"/>
              <w:bottom w:val="nil"/>
              <w:right w:val="single" w:color="000000" w:sz="2" w:space="0"/>
            </w:tcBorders>
          </w:tcPr>
          <w:p/>
        </w:tc>
        <w:tc>
          <w:tcPr>
            <w:tcW w:w="1194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pStyle w:val="8"/>
              <w:spacing w:before="20" w:line="240" w:lineRule="auto"/>
              <w:ind w:right="14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</w:tbl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3"/>
        <w:spacing w:before="215" w:line="322" w:lineRule="exact"/>
        <w:ind w:right="0"/>
        <w:jc w:val="left"/>
        <w:rPr>
          <w:rFonts w:hint="default" w:ascii="宋体" w:hAnsi="宋体" w:eastAsia="宋体" w:cs="宋体"/>
        </w:rPr>
      </w:pPr>
      <w:r>
        <w:t>2.3.2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有两个</w:t>
      </w:r>
      <w:r>
        <w:rPr>
          <w:rFonts w:hint="default" w:ascii="宋体" w:hAnsi="宋体" w:eastAsia="宋体" w:cs="宋体"/>
          <w:spacing w:val="-40"/>
        </w:rPr>
        <w:t xml:space="preserve"> </w:t>
      </w:r>
      <w:r>
        <w:t>16</w:t>
      </w:r>
      <w:r>
        <w:rPr>
          <w:spacing w:val="20"/>
        </w:rPr>
        <w:t xml:space="preserve"> </w:t>
      </w:r>
      <w:r>
        <w:rPr>
          <w:rFonts w:hint="default" w:ascii="宋体" w:hAnsi="宋体" w:eastAsia="宋体" w:cs="宋体"/>
        </w:rPr>
        <w:t>位字</w:t>
      </w:r>
      <w:r>
        <w:rPr>
          <w:rFonts w:hint="default" w:ascii="宋体" w:hAnsi="宋体" w:eastAsia="宋体" w:cs="宋体"/>
          <w:spacing w:val="-40"/>
        </w:rPr>
        <w:t xml:space="preserve"> </w:t>
      </w:r>
      <w:r>
        <w:t>5EE1H</w:t>
      </w:r>
      <w:r>
        <w:rPr>
          <w:spacing w:val="14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40"/>
        </w:rPr>
        <w:t xml:space="preserve"> </w:t>
      </w:r>
      <w:r>
        <w:t>2A3CH</w:t>
      </w:r>
      <w:r>
        <w:rPr>
          <w:spacing w:val="15"/>
        </w:rPr>
        <w:t xml:space="preserve"> </w:t>
      </w:r>
      <w:r>
        <w:rPr>
          <w:rFonts w:hint="default" w:ascii="宋体" w:hAnsi="宋体" w:eastAsia="宋体" w:cs="宋体"/>
        </w:rPr>
        <w:t>分别存放在</w:t>
      </w:r>
      <w:r>
        <w:rPr>
          <w:rFonts w:hint="default" w:ascii="宋体" w:hAnsi="宋体" w:eastAsia="宋体" w:cs="宋体"/>
          <w:spacing w:val="-40"/>
        </w:rPr>
        <w:t xml:space="preserve"> </w:t>
      </w:r>
      <w:r>
        <w:t>80x86</w:t>
      </w:r>
      <w:r>
        <w:rPr>
          <w:spacing w:val="20"/>
        </w:rPr>
        <w:t xml:space="preserve"> </w:t>
      </w:r>
      <w:r>
        <w:rPr>
          <w:rFonts w:hint="default" w:ascii="宋体" w:hAnsi="宋体" w:eastAsia="宋体" w:cs="宋体"/>
        </w:rPr>
        <w:t>微机的存储器的</w:t>
      </w:r>
      <w:r>
        <w:rPr>
          <w:rFonts w:hint="default" w:ascii="宋体" w:hAnsi="宋体" w:eastAsia="宋体" w:cs="宋体"/>
          <w:spacing w:val="-36"/>
        </w:rPr>
        <w:t xml:space="preserve"> </w:t>
      </w:r>
      <w:r>
        <w:t>100B0H</w:t>
      </w:r>
      <w:r>
        <w:rPr>
          <w:spacing w:val="14"/>
        </w:rPr>
        <w:t xml:space="preserve"> </w:t>
      </w:r>
      <w:r>
        <w:rPr>
          <w:rFonts w:hint="default" w:ascii="宋体" w:hAnsi="宋体" w:eastAsia="宋体" w:cs="宋体"/>
        </w:rPr>
        <w:t>和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>100B3H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单元中，请用图表示出它们在存储器里的存放情况。</w:t>
      </w:r>
    </w:p>
    <w:tbl>
      <w:tblPr>
        <w:tblStyle w:val="4"/>
        <w:tblW w:w="2395" w:type="dxa"/>
        <w:tblInd w:w="58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7"/>
        <w:gridCol w:w="128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107" w:type="dxa"/>
            <w:vMerge w:val="restart"/>
            <w:tcBorders>
              <w:top w:val="nil"/>
              <w:left w:val="nil"/>
              <w:right w:val="single" w:color="000000" w:sz="2" w:space="0"/>
            </w:tcBorders>
          </w:tcPr>
          <w:p>
            <w:pPr>
              <w:pStyle w:val="8"/>
              <w:spacing w:before="4" w:line="240" w:lineRule="auto"/>
              <w:ind w:right="0"/>
              <w:jc w:val="left"/>
              <w:rPr>
                <w:rFonts w:hint="default" w:ascii="宋体" w:hAnsi="宋体" w:eastAsia="宋体" w:cs="宋体"/>
                <w:sz w:val="26"/>
                <w:szCs w:val="26"/>
              </w:rPr>
            </w:pPr>
          </w:p>
          <w:p>
            <w:pPr>
              <w:pStyle w:val="8"/>
              <w:spacing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100B0H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100B1H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100B2H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100B3H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100B4H</w:t>
            </w:r>
          </w:p>
        </w:tc>
        <w:tc>
          <w:tcPr>
            <w:tcW w:w="1288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19" w:line="240" w:lineRule="auto"/>
              <w:ind w:left="53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107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2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default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E1H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1107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2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default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5EH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exact"/>
        </w:trPr>
        <w:tc>
          <w:tcPr>
            <w:tcW w:w="1107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2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bCs/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1107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2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default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3CH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107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2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default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2AH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107" w:type="dxa"/>
            <w:vMerge w:val="continue"/>
            <w:tcBorders>
              <w:left w:val="nil"/>
              <w:bottom w:val="nil"/>
              <w:right w:val="single" w:color="000000" w:sz="2" w:space="0"/>
            </w:tcBorders>
          </w:tcPr>
          <w:p/>
        </w:tc>
        <w:tc>
          <w:tcPr>
            <w:tcW w:w="1288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pStyle w:val="8"/>
              <w:spacing w:before="20" w:line="240" w:lineRule="auto"/>
              <w:ind w:left="488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</w:tbl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6" w:line="240" w:lineRule="auto"/>
        <w:rPr>
          <w:rFonts w:hint="default" w:ascii="宋体" w:hAnsi="宋体" w:eastAsia="宋体" w:cs="宋体"/>
          <w:sz w:val="19"/>
          <w:szCs w:val="19"/>
        </w:rPr>
      </w:pPr>
    </w:p>
    <w:p>
      <w:pPr>
        <w:pStyle w:val="3"/>
        <w:spacing w:line="312" w:lineRule="exact"/>
        <w:ind w:right="108"/>
        <w:jc w:val="left"/>
        <w:rPr>
          <w:rFonts w:hint="default" w:ascii="宋体" w:hAnsi="宋体" w:eastAsia="宋体" w:cs="宋体"/>
        </w:rPr>
      </w:pPr>
      <w:r>
        <w:t xml:space="preserve">2.3.3 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从内存地址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2000H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开</w:t>
      </w:r>
      <w:r>
        <w:rPr>
          <w:rFonts w:hint="default" w:ascii="宋体" w:hAnsi="宋体" w:eastAsia="宋体" w:cs="宋体"/>
          <w:spacing w:val="3"/>
        </w:rPr>
        <w:t>始</w:t>
      </w:r>
      <w:r>
        <w:rPr>
          <w:rFonts w:hint="default" w:ascii="宋体" w:hAnsi="宋体" w:eastAsia="宋体" w:cs="宋体"/>
          <w:spacing w:val="-36"/>
        </w:rPr>
        <w:t>，</w:t>
      </w:r>
      <w:r>
        <w:rPr>
          <w:rFonts w:hint="default" w:ascii="宋体" w:hAnsi="宋体" w:eastAsia="宋体" w:cs="宋体"/>
        </w:rPr>
        <w:t>依次</w:t>
      </w:r>
      <w:r>
        <w:rPr>
          <w:rFonts w:hint="default" w:ascii="宋体" w:hAnsi="宋体" w:eastAsia="宋体" w:cs="宋体"/>
          <w:spacing w:val="3"/>
        </w:rPr>
        <w:t>存</w:t>
      </w:r>
      <w:r>
        <w:rPr>
          <w:rFonts w:hint="default" w:ascii="宋体" w:hAnsi="宋体" w:eastAsia="宋体" w:cs="宋体"/>
        </w:rPr>
        <w:t>放着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3 </w:t>
      </w:r>
      <w:r>
        <w:rPr>
          <w:rFonts w:hint="default" w:ascii="宋体" w:hAnsi="宋体" w:eastAsia="宋体" w:cs="宋体"/>
        </w:rPr>
        <w:t>个数</w:t>
      </w:r>
      <w:r>
        <w:rPr>
          <w:rFonts w:hint="default" w:ascii="宋体" w:hAnsi="宋体" w:eastAsia="宋体" w:cs="宋体"/>
          <w:spacing w:val="-36"/>
        </w:rPr>
        <w:t>：</w:t>
      </w:r>
      <w:r>
        <w:rPr>
          <w:spacing w:val="-36"/>
        </w:rPr>
        <w:t>1</w:t>
      </w:r>
      <w:r>
        <w:rPr>
          <w:rFonts w:hint="default" w:ascii="宋体" w:hAnsi="宋体" w:eastAsia="宋体" w:cs="宋体"/>
        </w:rPr>
        <w:t>（字</w:t>
      </w:r>
      <w:r>
        <w:rPr>
          <w:rFonts w:hint="default" w:ascii="宋体" w:hAnsi="宋体" w:eastAsia="宋体" w:cs="宋体"/>
          <w:spacing w:val="-120"/>
        </w:rPr>
        <w:t>）</w:t>
      </w:r>
      <w:r>
        <w:rPr>
          <w:rFonts w:hint="default" w:ascii="宋体" w:hAnsi="宋体" w:eastAsia="宋体" w:cs="宋体"/>
          <w:spacing w:val="-36"/>
        </w:rPr>
        <w:t>、</w:t>
      </w:r>
      <w:r>
        <w:rPr>
          <w:spacing w:val="3"/>
        </w:rPr>
        <w:t>2</w:t>
      </w:r>
      <w:r>
        <w:t>B</w:t>
      </w:r>
      <w:r>
        <w:rPr>
          <w:spacing w:val="-37"/>
          <w:w w:val="99"/>
        </w:rPr>
        <w:t>H</w:t>
      </w:r>
      <w:r>
        <w:rPr>
          <w:rFonts w:hint="default" w:ascii="宋体" w:hAnsi="宋体" w:eastAsia="宋体" w:cs="宋体"/>
        </w:rPr>
        <w:t>（字节</w:t>
      </w:r>
      <w:r>
        <w:rPr>
          <w:rFonts w:hint="default" w:ascii="宋体" w:hAnsi="宋体" w:eastAsia="宋体" w:cs="宋体"/>
          <w:spacing w:val="-36"/>
        </w:rPr>
        <w:t>）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3"/>
        </w:rPr>
        <w:t>3</w:t>
      </w:r>
      <w:r>
        <w:t>51</w:t>
      </w:r>
      <w:r>
        <w:rPr>
          <w:spacing w:val="2"/>
        </w:rPr>
        <w:t>D</w:t>
      </w:r>
      <w:r>
        <w:rPr>
          <w:spacing w:val="-41"/>
          <w:w w:val="99"/>
        </w:rPr>
        <w:t>H</w:t>
      </w:r>
      <w:r>
        <w:rPr>
          <w:rFonts w:hint="default" w:ascii="宋体" w:hAnsi="宋体" w:eastAsia="宋体" w:cs="宋体"/>
        </w:rPr>
        <w:t>（双 字</w:t>
      </w:r>
      <w:r>
        <w:rPr>
          <w:rFonts w:hint="default" w:ascii="宋体" w:hAnsi="宋体" w:eastAsia="宋体" w:cs="宋体"/>
          <w:spacing w:val="-120"/>
        </w:rPr>
        <w:t>）</w:t>
      </w:r>
      <w:r>
        <w:rPr>
          <w:rFonts w:hint="default" w:ascii="宋体" w:hAnsi="宋体" w:eastAsia="宋体" w:cs="宋体"/>
        </w:rPr>
        <w:t>，请用图表示出它们在存储器里的存放情况。</w:t>
      </w:r>
    </w:p>
    <w:tbl>
      <w:tblPr>
        <w:tblStyle w:val="4"/>
        <w:tblW w:w="2315" w:type="dxa"/>
        <w:tblInd w:w="59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0"/>
        <w:gridCol w:w="11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120" w:type="dxa"/>
            <w:vMerge w:val="restart"/>
            <w:tcBorders>
              <w:top w:val="nil"/>
              <w:left w:val="nil"/>
              <w:right w:val="single" w:color="000000" w:sz="2" w:space="0"/>
            </w:tcBorders>
          </w:tcPr>
          <w:p>
            <w:pPr>
              <w:pStyle w:val="8"/>
              <w:spacing w:before="4" w:line="240" w:lineRule="auto"/>
              <w:ind w:right="0"/>
              <w:jc w:val="left"/>
              <w:rPr>
                <w:rFonts w:hint="default" w:ascii="宋体" w:hAnsi="宋体" w:eastAsia="宋体" w:cs="宋体"/>
                <w:sz w:val="26"/>
                <w:szCs w:val="26"/>
              </w:rPr>
            </w:pPr>
          </w:p>
          <w:p>
            <w:pPr>
              <w:pStyle w:val="8"/>
              <w:spacing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2000H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2001H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2002H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2003H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2004H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2005H</w:t>
            </w:r>
          </w:p>
          <w:p>
            <w:pPr>
              <w:pStyle w:val="8"/>
              <w:spacing w:before="36" w:line="240" w:lineRule="auto"/>
              <w:ind w:left="20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2006H</w:t>
            </w:r>
          </w:p>
        </w:tc>
        <w:tc>
          <w:tcPr>
            <w:tcW w:w="1195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20" w:line="240" w:lineRule="auto"/>
              <w:ind w:left="53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1120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default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01H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1120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exact"/>
        </w:trPr>
        <w:tc>
          <w:tcPr>
            <w:tcW w:w="1120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default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2BH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1120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default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1DH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120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default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35H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exact"/>
        </w:trPr>
        <w:tc>
          <w:tcPr>
            <w:tcW w:w="1120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120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color w:val="FF000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120" w:type="dxa"/>
            <w:vMerge w:val="continue"/>
            <w:tcBorders>
              <w:left w:val="nil"/>
              <w:right w:val="single" w:color="000000" w:sz="2" w:space="0"/>
            </w:tcBorders>
          </w:tcPr>
          <w:p/>
        </w:tc>
        <w:tc>
          <w:tcPr>
            <w:tcW w:w="11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8"/>
              <w:spacing w:before="20" w:line="240" w:lineRule="auto"/>
              <w:ind w:left="488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exact"/>
        </w:trPr>
        <w:tc>
          <w:tcPr>
            <w:tcW w:w="1120" w:type="dxa"/>
            <w:tcBorders>
              <w:left w:val="nil"/>
              <w:bottom w:val="nil"/>
              <w:right w:val="single" w:color="000000" w:sz="2" w:space="0"/>
            </w:tcBorders>
          </w:tcPr>
          <w:p/>
        </w:tc>
        <w:tc>
          <w:tcPr>
            <w:tcW w:w="1195" w:type="dxa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</w:tcPr>
          <w:p>
            <w:pPr>
              <w:pStyle w:val="8"/>
              <w:spacing w:before="20" w:line="240" w:lineRule="auto"/>
              <w:ind w:left="488" w:right="0"/>
              <w:jc w:val="left"/>
              <w:rPr>
                <w:rFonts w:ascii="Times New Roman"/>
                <w:sz w:val="24"/>
              </w:rPr>
            </w:pPr>
          </w:p>
        </w:tc>
      </w:tr>
    </w:tbl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3" w:line="240" w:lineRule="auto"/>
        <w:rPr>
          <w:rFonts w:hint="default" w:ascii="宋体" w:hAnsi="宋体" w:eastAsia="宋体" w:cs="宋体"/>
          <w:sz w:val="17"/>
          <w:szCs w:val="17"/>
        </w:rPr>
      </w:pPr>
    </w:p>
    <w:p>
      <w:pPr>
        <w:pStyle w:val="3"/>
        <w:spacing w:line="312" w:lineRule="exact"/>
        <w:ind w:right="111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>2.3.4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给出下列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8 </w:t>
      </w:r>
      <w:r>
        <w:rPr>
          <w:rFonts w:hint="default" w:ascii="宋体" w:hAnsi="宋体" w:eastAsia="宋体" w:cs="宋体"/>
        </w:rPr>
        <w:t>位二进制数相加后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CF</w:t>
      </w:r>
      <w:r>
        <w:rPr>
          <w:rFonts w:hint="default" w:ascii="宋体" w:hAnsi="宋体" w:eastAsia="宋体" w:cs="宋体"/>
        </w:rPr>
        <w:t>、</w:t>
      </w:r>
      <w:r>
        <w:t>OF</w:t>
      </w:r>
      <w:r>
        <w:rPr>
          <w:rFonts w:hint="default" w:ascii="宋体" w:hAnsi="宋体" w:eastAsia="宋体" w:cs="宋体"/>
        </w:rPr>
        <w:t>、</w:t>
      </w:r>
      <w:r>
        <w:t>SF</w:t>
      </w:r>
      <w:r>
        <w:rPr>
          <w:rFonts w:hint="default" w:ascii="宋体" w:hAnsi="宋体" w:eastAsia="宋体" w:cs="宋体"/>
        </w:rPr>
        <w:t>、</w:t>
      </w:r>
      <w:r>
        <w:t>ZF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的值（用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0 </w:t>
      </w:r>
      <w:r>
        <w:rPr>
          <w:rFonts w:hint="default" w:ascii="宋体" w:hAnsi="宋体" w:eastAsia="宋体" w:cs="宋体"/>
        </w:rPr>
        <w:t>或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 xml:space="preserve">1 </w:t>
      </w:r>
      <w:r>
        <w:rPr>
          <w:rFonts w:hint="default" w:ascii="宋体" w:hAnsi="宋体" w:eastAsia="宋体" w:cs="宋体"/>
        </w:rPr>
        <w:t>表示）？如果把 它们看作是</w:t>
      </w:r>
      <w:r>
        <w:rPr>
          <w:rFonts w:hint="default" w:ascii="宋体" w:hAnsi="宋体" w:eastAsia="宋体" w:cs="宋体"/>
          <w:b/>
          <w:bCs/>
        </w:rPr>
        <w:t>无符号数相加</w:t>
      </w:r>
      <w:r>
        <w:rPr>
          <w:rFonts w:hint="default" w:ascii="宋体" w:hAnsi="宋体" w:eastAsia="宋体" w:cs="宋体"/>
        </w:rPr>
        <w:t>则如何判断溢出（用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表示有，</w:t>
      </w:r>
      <w:r>
        <w:t>0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表示无）？</w:t>
      </w:r>
    </w:p>
    <w:p>
      <w:pPr>
        <w:pStyle w:val="3"/>
        <w:tabs>
          <w:tab w:val="left" w:pos="3168"/>
          <w:tab w:val="left" w:pos="3712"/>
          <w:tab w:val="left" w:pos="4219"/>
          <w:tab w:val="left" w:pos="5581"/>
        </w:tabs>
        <w:spacing w:line="291" w:lineRule="exact"/>
        <w:ind w:left="2637" w:right="0"/>
        <w:jc w:val="left"/>
        <w:rPr>
          <w:rFonts w:hint="default" w:ascii="宋体" w:hAnsi="宋体" w:eastAsia="宋体" w:cs="宋体"/>
        </w:rPr>
      </w:pPr>
      <w:r>
        <w:t>CF</w:t>
      </w:r>
      <w:r>
        <w:tab/>
      </w:r>
      <w:r>
        <w:t>OF</w:t>
      </w:r>
      <w:r>
        <w:tab/>
      </w:r>
      <w:r>
        <w:rPr>
          <w:spacing w:val="3"/>
          <w:w w:val="95"/>
        </w:rPr>
        <w:t>SF</w:t>
      </w:r>
      <w:r>
        <w:rPr>
          <w:spacing w:val="3"/>
          <w:w w:val="95"/>
        </w:rPr>
        <w:tab/>
      </w:r>
      <w:r>
        <w:rPr>
          <w:spacing w:val="2"/>
        </w:rPr>
        <w:t>ZF</w:t>
      </w:r>
      <w:r>
        <w:rPr>
          <w:spacing w:val="2"/>
        </w:rPr>
        <w:tab/>
      </w:r>
      <w:r>
        <w:rPr>
          <w:rFonts w:hint="default" w:ascii="宋体" w:hAnsi="宋体" w:eastAsia="宋体" w:cs="宋体"/>
        </w:rPr>
        <w:t>看作无符号数时的溢出判断</w:t>
      </w:r>
    </w:p>
    <w:p>
      <w:pPr>
        <w:pStyle w:val="3"/>
        <w:tabs>
          <w:tab w:val="left" w:pos="4880"/>
          <w:tab w:val="left" w:pos="5697"/>
          <w:tab w:val="left" w:pos="7618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 xml:space="preserve">） </w:t>
      </w:r>
      <w:r>
        <w:t>0FFH +</w:t>
      </w:r>
      <w:r>
        <w:rPr>
          <w:spacing w:val="-9"/>
        </w:rPr>
        <w:t xml:space="preserve"> </w:t>
      </w:r>
      <w:r>
        <w:t>01H</w:t>
      </w:r>
      <w:r>
        <w:rPr>
          <w:rFonts w:hint="default" w:ascii="宋体" w:hAnsi="宋体" w:eastAsia="宋体" w:cs="宋体"/>
        </w:rPr>
        <w:t>：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1   0   0   1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</w:rPr>
        <w:tab/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1   1   0   1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4896"/>
          <w:tab w:val="left" w:pos="5681"/>
          <w:tab w:val="left" w:pos="7602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 xml:space="preserve">） </w:t>
      </w:r>
      <w:r>
        <w:t>0FEH +</w:t>
      </w:r>
      <w:r>
        <w:rPr>
          <w:spacing w:val="-6"/>
        </w:rPr>
        <w:t xml:space="preserve"> </w:t>
      </w:r>
      <w:r>
        <w:t>01H</w:t>
      </w:r>
      <w:r>
        <w:rPr>
          <w:rFonts w:hint="default" w:ascii="宋体" w:hAnsi="宋体" w:eastAsia="宋体" w:cs="宋体"/>
        </w:rPr>
        <w:t>：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0   0   1   0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</w:rPr>
        <w:tab/>
      </w:r>
      <w:r>
        <w:rPr>
          <w:rFonts w:hint="eastAsia" w:eastAsia="宋体" w:cs="Times New Roman"/>
          <w:b/>
          <w:bCs/>
          <w:color w:val="FF0000"/>
          <w:lang w:val="en-US" w:eastAsia="zh-CN"/>
        </w:rPr>
        <w:t xml:space="preserve">0   0   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0   0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4912"/>
          <w:tab w:val="left" w:pos="5697"/>
          <w:tab w:val="left" w:pos="7618"/>
        </w:tabs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</w:rPr>
        <w:t xml:space="preserve">） </w:t>
      </w:r>
      <w:r>
        <w:t>80H +</w:t>
      </w:r>
      <w:r>
        <w:rPr>
          <w:spacing w:val="-8"/>
        </w:rPr>
        <w:t xml:space="preserve"> </w:t>
      </w:r>
      <w:r>
        <w:t>81H</w:t>
      </w:r>
      <w:r>
        <w:rPr>
          <w:rFonts w:hint="default" w:ascii="宋体" w:hAnsi="宋体" w:eastAsia="宋体" w:cs="宋体"/>
        </w:rPr>
        <w:t>：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1   1   0   0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</w:rPr>
        <w:tab/>
      </w:r>
      <w:r>
        <w:rPr>
          <w:rFonts w:hint="eastAsia" w:eastAsia="宋体" w:cs="Times New Roman"/>
          <w:b/>
          <w:bCs/>
          <w:color w:val="FF0000"/>
          <w:lang w:val="en-US" w:eastAsia="zh-CN"/>
        </w:rPr>
        <w:t>1   0   0   0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4868"/>
          <w:tab w:val="left" w:pos="5653"/>
          <w:tab w:val="left" w:pos="7574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4</w:t>
      </w:r>
      <w:r>
        <w:rPr>
          <w:rFonts w:hint="default" w:ascii="宋体" w:hAnsi="宋体" w:eastAsia="宋体" w:cs="宋体"/>
        </w:rPr>
        <w:t xml:space="preserve">） </w:t>
      </w:r>
      <w:r>
        <w:t>7FH +</w:t>
      </w:r>
      <w:r>
        <w:rPr>
          <w:spacing w:val="-7"/>
        </w:rPr>
        <w:t xml:space="preserve"> </w:t>
      </w:r>
      <w:r>
        <w:t>02H</w:t>
      </w:r>
      <w:r>
        <w:rPr>
          <w:rFonts w:hint="default" w:ascii="宋体" w:hAnsi="宋体" w:eastAsia="宋体" w:cs="宋体"/>
        </w:rPr>
        <w:t>：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0   1   1   0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</w:rPr>
        <w:tab/>
      </w:r>
      <w:r>
        <w:rPr>
          <w:rFonts w:hint="eastAsia" w:eastAsia="宋体" w:cs="Times New Roman"/>
          <w:b/>
          <w:bCs/>
          <w:color w:val="FF0000"/>
          <w:lang w:val="en-US" w:eastAsia="zh-CN"/>
        </w:rPr>
        <w:t>0   0   0   0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spacing w:after="0" w:line="312" w:lineRule="exact"/>
        <w:jc w:val="left"/>
        <w:rPr>
          <w:rFonts w:hint="default" w:ascii="宋体" w:hAnsi="宋体" w:eastAsia="宋体" w:cs="宋体"/>
        </w:rPr>
        <w:sectPr>
          <w:pgSz w:w="11910" w:h="16840"/>
          <w:pgMar w:top="1380" w:right="1300" w:bottom="1160" w:left="1300" w:header="0" w:footer="969" w:gutter="0"/>
        </w:sectPr>
      </w:pPr>
    </w:p>
    <w:p>
      <w:pPr>
        <w:pStyle w:val="3"/>
        <w:spacing w:before="39" w:line="312" w:lineRule="exact"/>
        <w:ind w:right="151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>2.3.5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给出下列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8 </w:t>
      </w:r>
      <w:r>
        <w:rPr>
          <w:rFonts w:hint="default" w:ascii="宋体" w:hAnsi="宋体" w:eastAsia="宋体" w:cs="宋体"/>
        </w:rPr>
        <w:t>位二进制数相减法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CF</w:t>
      </w:r>
      <w:r>
        <w:rPr>
          <w:rFonts w:hint="default" w:ascii="宋体" w:hAnsi="宋体" w:eastAsia="宋体" w:cs="宋体"/>
        </w:rPr>
        <w:t>、</w:t>
      </w:r>
      <w:r>
        <w:t>OF</w:t>
      </w:r>
      <w:r>
        <w:rPr>
          <w:rFonts w:hint="default" w:ascii="宋体" w:hAnsi="宋体" w:eastAsia="宋体" w:cs="宋体"/>
        </w:rPr>
        <w:t>、</w:t>
      </w:r>
      <w:r>
        <w:t>SF</w:t>
      </w:r>
      <w:r>
        <w:rPr>
          <w:rFonts w:hint="default" w:ascii="宋体" w:hAnsi="宋体" w:eastAsia="宋体" w:cs="宋体"/>
        </w:rPr>
        <w:t>、</w:t>
      </w:r>
      <w:r>
        <w:t>ZF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的值（用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0 </w:t>
      </w:r>
      <w:r>
        <w:rPr>
          <w:rFonts w:hint="default" w:ascii="宋体" w:hAnsi="宋体" w:eastAsia="宋体" w:cs="宋体"/>
        </w:rPr>
        <w:t>或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 xml:space="preserve">1 </w:t>
      </w:r>
      <w:r>
        <w:rPr>
          <w:rFonts w:hint="default" w:ascii="宋体" w:hAnsi="宋体" w:eastAsia="宋体" w:cs="宋体"/>
        </w:rPr>
        <w:t>表示）？如果把 它们看作是无符号数相减则如何判断溢出（用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表示有，</w:t>
      </w:r>
      <w:r>
        <w:t>0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表示无）？</w:t>
      </w:r>
    </w:p>
    <w:p>
      <w:pPr>
        <w:pStyle w:val="3"/>
        <w:tabs>
          <w:tab w:val="left" w:pos="3168"/>
          <w:tab w:val="left" w:pos="3712"/>
          <w:tab w:val="left" w:pos="4219"/>
          <w:tab w:val="left" w:pos="5461"/>
        </w:tabs>
        <w:spacing w:line="291" w:lineRule="exact"/>
        <w:ind w:left="2637" w:right="151"/>
        <w:jc w:val="left"/>
        <w:rPr>
          <w:rFonts w:hint="default" w:ascii="宋体" w:hAnsi="宋体" w:eastAsia="宋体" w:cs="宋体"/>
        </w:rPr>
      </w:pPr>
      <w:r>
        <w:t>CF</w:t>
      </w:r>
      <w:r>
        <w:tab/>
      </w:r>
      <w:r>
        <w:t>OF</w:t>
      </w:r>
      <w:r>
        <w:tab/>
      </w:r>
      <w:r>
        <w:rPr>
          <w:spacing w:val="3"/>
          <w:w w:val="95"/>
        </w:rPr>
        <w:t>SF</w:t>
      </w:r>
      <w:r>
        <w:rPr>
          <w:spacing w:val="3"/>
          <w:w w:val="95"/>
        </w:rPr>
        <w:tab/>
      </w:r>
      <w:r>
        <w:rPr>
          <w:spacing w:val="2"/>
        </w:rPr>
        <w:t>ZF</w:t>
      </w:r>
      <w:r>
        <w:rPr>
          <w:spacing w:val="2"/>
        </w:rPr>
        <w:tab/>
      </w:r>
      <w:r>
        <w:rPr>
          <w:rFonts w:hint="default" w:ascii="宋体" w:hAnsi="宋体" w:eastAsia="宋体" w:cs="宋体"/>
        </w:rPr>
        <w:t>看作无符号数时的溢出判断</w:t>
      </w:r>
    </w:p>
    <w:p>
      <w:pPr>
        <w:pStyle w:val="3"/>
        <w:tabs>
          <w:tab w:val="left" w:pos="2340"/>
          <w:tab w:val="left" w:pos="4920"/>
          <w:tab w:val="left" w:pos="5577"/>
          <w:tab w:val="left" w:pos="7738"/>
        </w:tabs>
        <w:spacing w:line="312" w:lineRule="exact"/>
        <w:ind w:right="151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 xml:space="preserve">） </w:t>
      </w:r>
      <w:r>
        <w:t>09H -</w:t>
      </w:r>
      <w:r>
        <w:rPr>
          <w:spacing w:val="-4"/>
        </w:rPr>
        <w:t xml:space="preserve"> </w:t>
      </w:r>
      <w:r>
        <w:t>05H</w:t>
      </w:r>
      <w:r>
        <w:rPr>
          <w:rFonts w:hint="default" w:ascii="宋体" w:hAnsi="宋体" w:eastAsia="宋体" w:cs="宋体"/>
        </w:rPr>
        <w:t>：</w:t>
      </w:r>
      <w:r>
        <w:rPr>
          <w:rFonts w:hint="default" w:ascii="宋体" w:hAnsi="宋体" w:eastAsia="宋体" w:cs="宋体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0   0   0   0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</w:rPr>
        <w:tab/>
      </w:r>
      <w:r>
        <w:rPr>
          <w:rFonts w:hint="eastAsia" w:eastAsia="宋体" w:cs="Times New Roman"/>
          <w:b/>
          <w:bCs/>
          <w:color w:val="FF0000"/>
          <w:lang w:val="en-US" w:eastAsia="zh-CN"/>
        </w:rPr>
        <w:t>0   0   0   0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2340"/>
          <w:tab w:val="left" w:pos="4920"/>
          <w:tab w:val="left" w:pos="5577"/>
          <w:tab w:val="left" w:pos="7738"/>
        </w:tabs>
        <w:spacing w:line="312" w:lineRule="exact"/>
        <w:ind w:right="151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 xml:space="preserve">） </w:t>
      </w:r>
      <w:r>
        <w:t>05H -</w:t>
      </w:r>
      <w:r>
        <w:rPr>
          <w:spacing w:val="-7"/>
        </w:rPr>
        <w:t xml:space="preserve"> </w:t>
      </w:r>
      <w:r>
        <w:t>09H</w:t>
      </w:r>
      <w:r>
        <w:rPr>
          <w:rFonts w:hint="default" w:ascii="宋体" w:hAnsi="宋体" w:eastAsia="宋体" w:cs="宋体"/>
        </w:rPr>
        <w:t>：</w:t>
      </w:r>
      <w:r>
        <w:rPr>
          <w:rFonts w:hint="default" w:ascii="宋体" w:hAnsi="宋体" w:eastAsia="宋体" w:cs="宋体"/>
        </w:rPr>
        <w:tab/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1  0  1  0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</w:rPr>
        <w:tab/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1   1   0   0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2340"/>
          <w:tab w:val="left" w:pos="4920"/>
          <w:tab w:val="left" w:pos="5577"/>
          <w:tab w:val="left" w:pos="7738"/>
        </w:tabs>
        <w:spacing w:line="312" w:lineRule="exact"/>
        <w:ind w:right="151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</w:rPr>
        <w:t xml:space="preserve">） </w:t>
      </w:r>
      <w:r>
        <w:t>80H -</w:t>
      </w:r>
      <w:r>
        <w:rPr>
          <w:spacing w:val="-4"/>
        </w:rPr>
        <w:t xml:space="preserve"> </w:t>
      </w:r>
      <w:r>
        <w:t>01H</w:t>
      </w:r>
      <w:r>
        <w:rPr>
          <w:rFonts w:hint="default" w:ascii="宋体" w:hAnsi="宋体" w:eastAsia="宋体" w:cs="宋体"/>
        </w:rPr>
        <w:t>：</w:t>
      </w:r>
      <w:r>
        <w:rPr>
          <w:rFonts w:hint="default" w:ascii="宋体" w:hAnsi="宋体" w:eastAsia="宋体" w:cs="宋体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0   1   0   0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0   0   0   0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4892"/>
          <w:tab w:val="left" w:pos="5577"/>
          <w:tab w:val="left" w:pos="7738"/>
        </w:tabs>
        <w:spacing w:line="322" w:lineRule="exact"/>
        <w:ind w:right="151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4</w:t>
      </w:r>
      <w:r>
        <w:rPr>
          <w:rFonts w:hint="default" w:ascii="宋体" w:hAnsi="宋体" w:eastAsia="宋体" w:cs="宋体"/>
        </w:rPr>
        <w:t xml:space="preserve">） </w:t>
      </w:r>
      <w:r>
        <w:t xml:space="preserve">7FH </w:t>
      </w:r>
      <w:r>
        <w:rPr>
          <w:rFonts w:hint="default" w:ascii="Times New Roman" w:hAnsi="Times New Roman" w:eastAsia="Times New Roman" w:cs="Times New Roman"/>
        </w:rPr>
        <w:t>–</w:t>
      </w:r>
      <w:r>
        <w:rPr>
          <w:rFonts w:hint="default" w:ascii="Times New Roman" w:hAnsi="Times New Roman" w:eastAsia="Times New Roman" w:cs="Times New Roman"/>
          <w:spacing w:val="-9"/>
        </w:rPr>
        <w:t xml:space="preserve"> </w:t>
      </w:r>
      <w:r>
        <w:t>0FEH</w:t>
      </w:r>
      <w:r>
        <w:rPr>
          <w:rFonts w:hint="default" w:ascii="宋体" w:hAnsi="宋体" w:eastAsia="宋体" w:cs="宋体"/>
        </w:rPr>
        <w:t>：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1   1   1   0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FF0000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1   1   0   0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spacing w:before="11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2"/>
        <w:spacing w:line="240" w:lineRule="auto"/>
        <w:ind w:left="1901" w:right="151"/>
        <w:jc w:val="left"/>
      </w:pPr>
      <w:r>
        <w:t xml:space="preserve">第 </w:t>
      </w:r>
      <w:r>
        <w:rPr>
          <w:rFonts w:hint="default" w:ascii="Times New Roman" w:hAnsi="Times New Roman" w:eastAsia="Times New Roman" w:cs="Times New Roman"/>
        </w:rPr>
        <w:t xml:space="preserve">3 </w:t>
      </w:r>
      <w:r>
        <w:t>章</w:t>
      </w:r>
      <w:r>
        <w:rPr>
          <w:spacing w:val="-110"/>
        </w:rPr>
        <w:t xml:space="preserve"> </w:t>
      </w:r>
      <w:r>
        <w:t>数据定义与数据传送</w:t>
      </w:r>
    </w:p>
    <w:p>
      <w:pPr>
        <w:pStyle w:val="3"/>
        <w:spacing w:before="26" w:line="235" w:lineRule="auto"/>
        <w:ind w:right="92"/>
        <w:jc w:val="left"/>
        <w:rPr>
          <w:rFonts w:hint="default" w:ascii="宋体" w:hAnsi="宋体" w:eastAsia="宋体" w:cs="宋体"/>
        </w:rPr>
      </w:pPr>
      <w:r>
        <w:rPr>
          <w:rFonts w:hint="default" w:ascii="黑体" w:hAnsi="黑体" w:eastAsia="黑体" w:cs="黑体"/>
        </w:rPr>
        <w:t xml:space="preserve">本章要点: </w:t>
      </w:r>
      <w:r>
        <w:rPr>
          <w:rFonts w:hint="default" w:ascii="宋体" w:hAnsi="宋体" w:eastAsia="宋体" w:cs="宋体"/>
        </w:rPr>
        <w:t xml:space="preserve">数据在内存中的存放格式、常量、变量、标号的定义和使用，地址计数器， </w:t>
      </w:r>
      <w:r>
        <w:rPr>
          <w:rFonts w:hint="default" w:ascii="宋体" w:hAnsi="宋体" w:eastAsia="宋体" w:cs="宋体"/>
          <w:spacing w:val="-2"/>
        </w:rPr>
        <w:t>汇编指令的格式、操作数的分类、操作数的寻址方式。常用数据传送指令、汇编语言程</w:t>
      </w:r>
      <w:r>
        <w:rPr>
          <w:rFonts w:hint="default" w:ascii="宋体" w:hAnsi="宋体" w:eastAsia="宋体" w:cs="宋体"/>
          <w:spacing w:val="-93"/>
        </w:rPr>
        <w:t xml:space="preserve"> </w:t>
      </w:r>
      <w:r>
        <w:rPr>
          <w:rFonts w:hint="default" w:ascii="宋体" w:hAnsi="宋体" w:eastAsia="宋体" w:cs="宋体"/>
        </w:rPr>
        <w:t>序的编程格式和常用伪指令。汇编语言程序的上机过程，</w:t>
      </w:r>
      <w:r>
        <w:t>DEBUG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的使用。</w:t>
      </w:r>
    </w:p>
    <w:p>
      <w:pPr>
        <w:pStyle w:val="3"/>
        <w:spacing w:before="26" w:line="235" w:lineRule="auto"/>
        <w:ind w:right="92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一、单项选择题</w:t>
      </w:r>
    </w:p>
    <w:p>
      <w:pPr>
        <w:pStyle w:val="3"/>
        <w:tabs>
          <w:tab w:val="left" w:pos="5637"/>
        </w:tabs>
        <w:spacing w:line="331" w:lineRule="exact"/>
        <w:ind w:right="151"/>
        <w:jc w:val="left"/>
        <w:rPr>
          <w:rFonts w:hint="default" w:ascii="宋体" w:hAnsi="宋体" w:eastAsia="宋体" w:cs="宋体"/>
        </w:rPr>
      </w:pPr>
      <w:r>
        <w:t>3.1.1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下列选项中，不能作为变量名或标号的是（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3237"/>
          <w:tab w:val="left" w:pos="4737"/>
          <w:tab w:val="left" w:pos="6838"/>
        </w:tabs>
        <w:spacing w:before="10" w:line="312" w:lineRule="exact"/>
        <w:ind w:right="1590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>A.</w:t>
      </w:r>
      <w:r>
        <w:rPr>
          <w:spacing w:val="6"/>
        </w:rPr>
        <w:t xml:space="preserve"> </w:t>
      </w:r>
      <w:r>
        <w:rPr>
          <w:spacing w:val="-3"/>
        </w:rPr>
        <w:t>FH</w:t>
      </w:r>
      <w:r>
        <w:rPr>
          <w:spacing w:val="-3"/>
        </w:rPr>
        <w:tab/>
      </w:r>
      <w:r>
        <w:rPr>
          <w:spacing w:val="-3"/>
        </w:rPr>
        <w:t>B.</w:t>
      </w:r>
      <w:r>
        <w:rPr>
          <w:spacing w:val="3"/>
        </w:rPr>
        <w:t xml:space="preserve"> </w:t>
      </w:r>
      <w:r>
        <w:t>4G</w:t>
      </w:r>
      <w:r>
        <w:tab/>
      </w:r>
      <w:r>
        <w:tab/>
      </w:r>
      <w:r>
        <w:t>C. C3</w:t>
      </w:r>
      <w:r>
        <w:tab/>
      </w:r>
      <w:r>
        <w:t>D.</w:t>
      </w:r>
      <w:r>
        <w:rPr>
          <w:spacing w:val="-6"/>
        </w:rPr>
        <w:t xml:space="preserve"> </w:t>
      </w:r>
      <w:r>
        <w:t>FBCD</w:t>
      </w:r>
      <w:r>
        <w:rPr>
          <w:w w:val="99"/>
        </w:rPr>
        <w:t xml:space="preserve"> </w:t>
      </w:r>
      <w:r>
        <w:t>3.1.2</w:t>
      </w:r>
      <w:r>
        <w:rPr>
          <w:spacing w:val="58"/>
        </w:rPr>
        <w:t xml:space="preserve"> </w:t>
      </w:r>
      <w:r>
        <w:rPr>
          <w:rFonts w:hint="default" w:ascii="宋体" w:hAnsi="宋体" w:eastAsia="宋体" w:cs="宋体"/>
        </w:rPr>
        <w:t>一个段最大可定义（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）个字节。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25" w:line="266" w:lineRule="exact"/>
        <w:ind w:left="536" w:right="151"/>
        <w:jc w:val="left"/>
      </w:pPr>
      <w:r>
        <w:rPr>
          <w:spacing w:val="-3"/>
        </w:rPr>
        <w:t>A.</w:t>
      </w:r>
      <w:r>
        <w:rPr>
          <w:spacing w:val="2"/>
        </w:rPr>
        <w:t xml:space="preserve"> </w:t>
      </w:r>
      <w:r>
        <w:t>16K</w:t>
      </w:r>
      <w:r>
        <w:tab/>
      </w:r>
      <w:r>
        <w:rPr>
          <w:spacing w:val="-3"/>
        </w:rPr>
        <w:t>B.</w:t>
      </w:r>
      <w:r>
        <w:rPr>
          <w:spacing w:val="3"/>
        </w:rPr>
        <w:t xml:space="preserve"> </w:t>
      </w:r>
      <w:r>
        <w:t>32K</w:t>
      </w:r>
      <w:r>
        <w:tab/>
      </w:r>
      <w:r>
        <w:t>C.</w:t>
      </w:r>
      <w:r>
        <w:rPr>
          <w:spacing w:val="-4"/>
        </w:rPr>
        <w:t xml:space="preserve"> </w:t>
      </w:r>
      <w:r>
        <w:t>64K</w:t>
      </w:r>
      <w:r>
        <w:tab/>
      </w:r>
      <w:r>
        <w:t>D. 1024K</w:t>
      </w:r>
    </w:p>
    <w:p>
      <w:pPr>
        <w:pStyle w:val="3"/>
        <w:tabs>
          <w:tab w:val="left" w:pos="5569"/>
        </w:tabs>
        <w:spacing w:line="312" w:lineRule="exact"/>
        <w:ind w:right="151"/>
        <w:jc w:val="left"/>
        <w:rPr>
          <w:rFonts w:hint="default" w:ascii="宋体" w:hAnsi="宋体" w:eastAsia="宋体" w:cs="宋体"/>
        </w:rPr>
      </w:pPr>
      <w:r>
        <w:t xml:space="preserve">3.1.3 </w:t>
      </w:r>
      <w:r>
        <w:rPr>
          <w:rFonts w:hint="default" w:ascii="宋体" w:hAnsi="宋体" w:eastAsia="宋体" w:cs="宋体"/>
        </w:rPr>
        <w:t>在下列语句中的名字</w:t>
      </w:r>
      <w:r>
        <w:rPr>
          <w:rFonts w:hint="default" w:ascii="宋体" w:hAnsi="宋体" w:eastAsia="宋体" w:cs="宋体"/>
          <w:spacing w:val="-64"/>
        </w:rPr>
        <w:t xml:space="preserve"> </w:t>
      </w:r>
      <w:r>
        <w:t>N10</w:t>
      </w:r>
      <w:r>
        <w:rPr>
          <w:rFonts w:hint="default" w:ascii="宋体" w:hAnsi="宋体" w:eastAsia="宋体" w:cs="宋体"/>
        </w:rPr>
        <w:t>，称为变量的是（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1944"/>
          <w:tab w:val="left" w:pos="4737"/>
          <w:tab w:val="left" w:pos="6353"/>
        </w:tabs>
        <w:spacing w:line="322" w:lineRule="exact"/>
        <w:ind w:left="536" w:right="151"/>
        <w:jc w:val="left"/>
      </w:pPr>
      <w:r>
        <w:rPr>
          <w:spacing w:val="-3"/>
        </w:rPr>
        <w:t xml:space="preserve">A. </w:t>
      </w:r>
      <w:r>
        <w:t xml:space="preserve">N10 </w:t>
      </w:r>
      <w:r>
        <w:rPr>
          <w:spacing w:val="17"/>
        </w:rPr>
        <w:t xml:space="preserve"> </w:t>
      </w:r>
      <w:r>
        <w:t>DB</w:t>
      </w:r>
      <w:r>
        <w:tab/>
      </w:r>
      <w:r>
        <w:t>10,10H</w:t>
      </w:r>
      <w:r>
        <w:tab/>
      </w:r>
      <w:r>
        <w:rPr>
          <w:spacing w:val="-3"/>
        </w:rPr>
        <w:t>B.</w:t>
      </w:r>
      <w:r>
        <w:rPr>
          <w:spacing w:val="1"/>
        </w:rPr>
        <w:t xml:space="preserve"> </w:t>
      </w:r>
      <w:r>
        <w:t>N10</w:t>
      </w:r>
      <w:r>
        <w:rPr>
          <w:rFonts w:hint="default" w:ascii="宋体" w:hAnsi="宋体" w:eastAsia="宋体" w:cs="宋体"/>
        </w:rPr>
        <w:t>：</w:t>
      </w:r>
      <w:r>
        <w:t>SHL</w:t>
      </w:r>
      <w:r>
        <w:tab/>
      </w:r>
      <w:r>
        <w:t>AX,CL</w:t>
      </w:r>
    </w:p>
    <w:p>
      <w:pPr>
        <w:pStyle w:val="3"/>
        <w:tabs>
          <w:tab w:val="left" w:pos="2108"/>
          <w:tab w:val="left" w:pos="4737"/>
        </w:tabs>
        <w:spacing w:before="36" w:line="266" w:lineRule="exact"/>
        <w:ind w:left="536" w:right="151"/>
        <w:jc w:val="left"/>
      </w:pPr>
      <w:r>
        <w:t xml:space="preserve">C. N10 </w:t>
      </w:r>
      <w:r>
        <w:rPr>
          <w:spacing w:val="24"/>
        </w:rPr>
        <w:t xml:space="preserve"> </w:t>
      </w:r>
      <w:r>
        <w:t>EQU</w:t>
      </w:r>
      <w:r>
        <w:tab/>
      </w:r>
      <w:r>
        <w:t>10</w:t>
      </w:r>
      <w:r>
        <w:tab/>
      </w:r>
      <w:r>
        <w:t xml:space="preserve">D. N10 </w:t>
      </w:r>
      <w:r>
        <w:rPr>
          <w:spacing w:val="4"/>
        </w:rPr>
        <w:t xml:space="preserve"> </w:t>
      </w:r>
      <w:r>
        <w:t>SEGMENT</w:t>
      </w:r>
    </w:p>
    <w:p>
      <w:pPr>
        <w:pStyle w:val="3"/>
        <w:tabs>
          <w:tab w:val="left" w:pos="5369"/>
        </w:tabs>
        <w:spacing w:line="322" w:lineRule="exact"/>
        <w:ind w:right="151"/>
        <w:jc w:val="left"/>
        <w:rPr>
          <w:rFonts w:hint="default" w:ascii="宋体" w:hAnsi="宋体" w:eastAsia="宋体" w:cs="宋体"/>
        </w:rPr>
      </w:pPr>
      <w:r>
        <w:t xml:space="preserve">3.1.4 </w:t>
      </w:r>
      <w:r>
        <w:rPr>
          <w:rFonts w:hint="default" w:ascii="宋体" w:hAnsi="宋体" w:eastAsia="宋体" w:cs="宋体"/>
        </w:rPr>
        <w:t xml:space="preserve">执行 </w:t>
      </w:r>
      <w:r>
        <w:t>LINK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命令以后，可以生成一个以（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）为扩展名的文件。</w:t>
      </w:r>
    </w:p>
    <w:p>
      <w:pPr>
        <w:pStyle w:val="3"/>
        <w:tabs>
          <w:tab w:val="left" w:pos="2637"/>
          <w:tab w:val="left" w:pos="3177"/>
          <w:tab w:val="left" w:pos="4737"/>
          <w:tab w:val="left" w:pos="6838"/>
        </w:tabs>
        <w:spacing w:before="10" w:line="312" w:lineRule="exact"/>
        <w:ind w:right="1790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>A.</w:t>
      </w:r>
      <w:r>
        <w:rPr>
          <w:spacing w:val="-13"/>
        </w:rPr>
        <w:t xml:space="preserve"> </w:t>
      </w:r>
      <w:r>
        <w:t>ASM</w:t>
      </w:r>
      <w:r>
        <w:tab/>
      </w:r>
      <w:r>
        <w:rPr>
          <w:spacing w:val="-3"/>
        </w:rPr>
        <w:t>B.</w:t>
      </w:r>
      <w:r>
        <w:rPr>
          <w:spacing w:val="2"/>
        </w:rPr>
        <w:t xml:space="preserve"> </w:t>
      </w:r>
      <w:r>
        <w:t>COM</w:t>
      </w:r>
      <w:r>
        <w:tab/>
      </w:r>
      <w:r>
        <w:t>C.</w:t>
      </w:r>
      <w:r>
        <w:rPr>
          <w:spacing w:val="-2"/>
        </w:rPr>
        <w:t xml:space="preserve"> </w:t>
      </w:r>
      <w:r>
        <w:t>EXE</w:t>
      </w:r>
      <w:r>
        <w:tab/>
      </w:r>
      <w:r>
        <w:t>D.</w:t>
      </w:r>
      <w:r>
        <w:rPr>
          <w:spacing w:val="-6"/>
        </w:rPr>
        <w:t xml:space="preserve"> </w:t>
      </w:r>
      <w:r>
        <w:t>OBJ</w:t>
      </w:r>
      <w:r>
        <w:rPr>
          <w:w w:val="99"/>
        </w:rPr>
        <w:t xml:space="preserve"> </w:t>
      </w:r>
      <w:r>
        <w:t xml:space="preserve">3.1.5 </w:t>
      </w:r>
      <w:r>
        <w:rPr>
          <w:rFonts w:hint="default" w:ascii="宋体" w:hAnsi="宋体" w:eastAsia="宋体" w:cs="宋体"/>
        </w:rPr>
        <w:t>汇编语言源程序以（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）语句结束。</w:t>
      </w:r>
    </w:p>
    <w:p>
      <w:pPr>
        <w:pStyle w:val="3"/>
        <w:tabs>
          <w:tab w:val="left" w:pos="2637"/>
          <w:tab w:val="left" w:pos="4737"/>
          <w:tab w:val="left" w:pos="5097"/>
          <w:tab w:val="left" w:pos="6838"/>
        </w:tabs>
        <w:spacing w:line="312" w:lineRule="exact"/>
        <w:ind w:right="1589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>A.</w:t>
      </w:r>
      <w:r>
        <w:rPr>
          <w:spacing w:val="2"/>
        </w:rPr>
        <w:t xml:space="preserve"> </w:t>
      </w:r>
      <w:r>
        <w:t>END</w:t>
      </w:r>
      <w:r>
        <w:tab/>
      </w:r>
      <w:r>
        <w:rPr>
          <w:spacing w:val="-3"/>
        </w:rPr>
        <w:t>B.</w:t>
      </w:r>
      <w:r>
        <w:rPr>
          <w:spacing w:val="1"/>
        </w:rPr>
        <w:t xml:space="preserve"> </w:t>
      </w:r>
      <w:r>
        <w:t>ENDM</w:t>
      </w:r>
      <w:r>
        <w:tab/>
      </w:r>
      <w:r>
        <w:t>C.</w:t>
      </w:r>
      <w:r>
        <w:rPr>
          <w:spacing w:val="-4"/>
        </w:rPr>
        <w:t xml:space="preserve"> </w:t>
      </w:r>
      <w:r>
        <w:t>ENDP</w:t>
      </w:r>
      <w:r>
        <w:tab/>
      </w:r>
      <w:r>
        <w:t>D.</w:t>
      </w:r>
      <w:r>
        <w:rPr>
          <w:spacing w:val="-6"/>
        </w:rPr>
        <w:t xml:space="preserve"> </w:t>
      </w:r>
      <w:r>
        <w:t>ENDS</w:t>
      </w:r>
      <w:r>
        <w:rPr>
          <w:w w:val="99"/>
        </w:rPr>
        <w:t xml:space="preserve"> </w:t>
      </w:r>
      <w:r>
        <w:t xml:space="preserve">3.1.6 </w:t>
      </w:r>
      <w:r>
        <w:rPr>
          <w:rFonts w:hint="default" w:ascii="宋体" w:hAnsi="宋体" w:eastAsia="宋体" w:cs="宋体"/>
        </w:rPr>
        <w:t>用来作为寄存器间接寻址的寄存器有（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A(基址寄存器：BX,BP变址寄存器：SI,DI)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）个。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25" w:line="266" w:lineRule="exact"/>
        <w:ind w:left="536" w:right="151"/>
        <w:jc w:val="left"/>
      </w:pPr>
      <w:r>
        <w:rPr>
          <w:spacing w:val="-3"/>
        </w:rPr>
        <w:t>A.</w:t>
      </w:r>
      <w:r>
        <w:rPr>
          <w:spacing w:val="-1"/>
        </w:rPr>
        <w:t xml:space="preserve"> </w:t>
      </w:r>
      <w:r>
        <w:t>4</w:t>
      </w:r>
      <w:r>
        <w:tab/>
      </w:r>
      <w:r>
        <w:rPr>
          <w:spacing w:val="-3"/>
        </w:rPr>
        <w:t>B.</w:t>
      </w:r>
      <w:r>
        <w:t xml:space="preserve"> 5</w:t>
      </w:r>
      <w:r>
        <w:tab/>
      </w:r>
      <w:r>
        <w:t>C.</w:t>
      </w:r>
      <w:r>
        <w:rPr>
          <w:spacing w:val="-1"/>
        </w:rPr>
        <w:t xml:space="preserve"> </w:t>
      </w:r>
      <w:r>
        <w:t>6</w:t>
      </w:r>
      <w:r>
        <w:tab/>
      </w:r>
      <w:r>
        <w:t>D.</w:t>
      </w:r>
      <w:r>
        <w:rPr>
          <w:spacing w:val="-4"/>
        </w:rPr>
        <w:t xml:space="preserve"> </w:t>
      </w:r>
      <w:r>
        <w:t>8</w:t>
      </w:r>
    </w:p>
    <w:p>
      <w:pPr>
        <w:pStyle w:val="3"/>
        <w:tabs>
          <w:tab w:val="left" w:pos="7018"/>
        </w:tabs>
        <w:spacing w:line="312" w:lineRule="exact"/>
        <w:ind w:right="151"/>
        <w:jc w:val="left"/>
        <w:rPr>
          <w:rFonts w:hint="default" w:ascii="宋体" w:hAnsi="宋体" w:eastAsia="宋体" w:cs="宋体"/>
        </w:rPr>
      </w:pPr>
      <w:r>
        <w:t xml:space="preserve">3.1.7 </w:t>
      </w:r>
      <w:r>
        <w:rPr>
          <w:rFonts w:hint="default" w:ascii="宋体" w:hAnsi="宋体" w:eastAsia="宋体" w:cs="宋体"/>
        </w:rPr>
        <w:t>汇编语言中的变量有多种类型属性，下面错误的类型是（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4737"/>
        </w:tabs>
        <w:spacing w:line="312" w:lineRule="exact"/>
        <w:ind w:left="536" w:right="151"/>
        <w:jc w:val="left"/>
      </w:pPr>
      <w:r>
        <w:rPr>
          <w:spacing w:val="-3"/>
        </w:rPr>
        <w:t xml:space="preserve">A.  </w:t>
      </w:r>
      <w:r>
        <w:rPr>
          <w:rFonts w:hint="default" w:ascii="宋体" w:hAnsi="宋体" w:eastAsia="宋体" w:cs="宋体"/>
        </w:rPr>
        <w:t>字节型</w:t>
      </w:r>
      <w:r>
        <w:rPr>
          <w:rFonts w:hint="default" w:ascii="宋体" w:hAnsi="宋体" w:eastAsia="宋体" w:cs="宋体"/>
          <w:spacing w:val="-53"/>
        </w:rPr>
        <w:t xml:space="preserve"> </w:t>
      </w:r>
      <w:r>
        <w:t>BYTE</w:t>
      </w:r>
      <w:r>
        <w:tab/>
      </w:r>
      <w:r>
        <w:rPr>
          <w:spacing w:val="-3"/>
        </w:rPr>
        <w:t xml:space="preserve">B.  </w:t>
      </w:r>
      <w:r>
        <w:rPr>
          <w:rFonts w:hint="default" w:ascii="宋体" w:hAnsi="宋体" w:eastAsia="宋体" w:cs="宋体"/>
        </w:rPr>
        <w:t>字型</w:t>
      </w:r>
      <w:r>
        <w:rPr>
          <w:rFonts w:hint="default" w:ascii="宋体" w:hAnsi="宋体" w:eastAsia="宋体" w:cs="宋体"/>
          <w:spacing w:val="-55"/>
        </w:rPr>
        <w:t xml:space="preserve"> </w:t>
      </w:r>
      <w:r>
        <w:t>WORD</w:t>
      </w:r>
    </w:p>
    <w:p>
      <w:pPr>
        <w:pStyle w:val="3"/>
        <w:tabs>
          <w:tab w:val="left" w:pos="4737"/>
        </w:tabs>
        <w:spacing w:line="312" w:lineRule="exact"/>
        <w:ind w:left="536" w:right="151"/>
        <w:jc w:val="left"/>
      </w:pPr>
      <w:r>
        <w:t xml:space="preserve">C.  </w:t>
      </w:r>
      <w:r>
        <w:rPr>
          <w:rFonts w:hint="default" w:ascii="宋体" w:hAnsi="宋体" w:eastAsia="宋体" w:cs="宋体"/>
        </w:rPr>
        <w:t>字符型</w:t>
      </w:r>
      <w:r>
        <w:rPr>
          <w:rFonts w:hint="default" w:ascii="宋体" w:hAnsi="宋体" w:eastAsia="宋体" w:cs="宋体"/>
          <w:spacing w:val="-67"/>
        </w:rPr>
        <w:t xml:space="preserve"> </w:t>
      </w:r>
      <w:r>
        <w:t>CHAR</w:t>
      </w:r>
      <w:r>
        <w:tab/>
      </w:r>
      <w:r>
        <w:t xml:space="preserve">D.  </w:t>
      </w:r>
      <w:r>
        <w:rPr>
          <w:rFonts w:hint="default" w:ascii="宋体" w:hAnsi="宋体" w:eastAsia="宋体" w:cs="宋体"/>
        </w:rPr>
        <w:t>双字型</w:t>
      </w:r>
      <w:r>
        <w:rPr>
          <w:rFonts w:hint="default" w:ascii="宋体" w:hAnsi="宋体" w:eastAsia="宋体" w:cs="宋体"/>
          <w:spacing w:val="-67"/>
        </w:rPr>
        <w:t xml:space="preserve"> </w:t>
      </w:r>
      <w:r>
        <w:t>DWORD</w:t>
      </w:r>
    </w:p>
    <w:p>
      <w:pPr>
        <w:pStyle w:val="3"/>
        <w:tabs>
          <w:tab w:val="left" w:pos="7078"/>
        </w:tabs>
        <w:spacing w:line="312" w:lineRule="exact"/>
        <w:ind w:right="151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>3.1.8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数据存放在堆栈段，以基址变址寻址的地址可以存放在（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  <w:b/>
          <w:bCs/>
          <w:color w:val="FF0000"/>
        </w:rPr>
        <w:tab/>
      </w:r>
      <w:r>
        <w:rPr>
          <w:rFonts w:hint="default" w:ascii="宋体" w:hAnsi="宋体" w:eastAsia="宋体" w:cs="宋体"/>
        </w:rPr>
        <w:t>）寄存器中。</w:t>
      </w:r>
    </w:p>
    <w:p>
      <w:pPr>
        <w:pStyle w:val="3"/>
        <w:tabs>
          <w:tab w:val="left" w:pos="2637"/>
          <w:tab w:val="left" w:pos="4737"/>
          <w:tab w:val="left" w:pos="5157"/>
          <w:tab w:val="left" w:pos="6838"/>
        </w:tabs>
        <w:spacing w:before="20" w:line="312" w:lineRule="exact"/>
        <w:ind w:right="1464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>A.</w:t>
      </w:r>
      <w:r>
        <w:rPr>
          <w:spacing w:val="-13"/>
        </w:rPr>
        <w:t xml:space="preserve"> </w:t>
      </w:r>
      <w:r>
        <w:t>AX</w:t>
      </w:r>
      <w:r>
        <w:rPr>
          <w:rFonts w:hint="default" w:ascii="宋体" w:hAnsi="宋体" w:eastAsia="宋体" w:cs="宋体"/>
        </w:rPr>
        <w:t>、</w:t>
      </w:r>
      <w:r>
        <w:t>BP</w:t>
      </w:r>
      <w:r>
        <w:tab/>
      </w:r>
      <w:r>
        <w:rPr>
          <w:spacing w:val="-3"/>
        </w:rPr>
        <w:t>B.</w:t>
      </w:r>
      <w:r>
        <w:rPr>
          <w:spacing w:val="2"/>
        </w:rPr>
        <w:t xml:space="preserve"> </w:t>
      </w:r>
      <w:r>
        <w:t>BX</w:t>
      </w:r>
      <w:r>
        <w:rPr>
          <w:rFonts w:hint="default" w:ascii="宋体" w:hAnsi="宋体" w:eastAsia="宋体" w:cs="宋体"/>
        </w:rPr>
        <w:t>、</w:t>
      </w:r>
      <w:r>
        <w:t>SI</w:t>
      </w:r>
      <w:r>
        <w:tab/>
      </w:r>
      <w:r>
        <w:t>C.</w:t>
      </w:r>
      <w:r>
        <w:rPr>
          <w:spacing w:val="-3"/>
        </w:rPr>
        <w:t xml:space="preserve"> </w:t>
      </w:r>
      <w:r>
        <w:t>DX</w:t>
      </w:r>
      <w:r>
        <w:rPr>
          <w:rFonts w:hint="default" w:ascii="宋体" w:hAnsi="宋体" w:eastAsia="宋体" w:cs="宋体"/>
        </w:rPr>
        <w:t>、</w:t>
      </w:r>
      <w:r>
        <w:t>DI</w:t>
      </w:r>
      <w:r>
        <w:tab/>
      </w:r>
      <w:r>
        <w:t>D.</w:t>
      </w:r>
      <w:r>
        <w:rPr>
          <w:spacing w:val="-1"/>
        </w:rPr>
        <w:t xml:space="preserve"> </w:t>
      </w:r>
      <w:r>
        <w:t>BP</w:t>
      </w:r>
      <w:r>
        <w:rPr>
          <w:rFonts w:hint="default" w:ascii="宋体" w:hAnsi="宋体" w:eastAsia="宋体" w:cs="宋体"/>
        </w:rPr>
        <w:t>、</w:t>
      </w:r>
      <w:r>
        <w:t>SI</w:t>
      </w:r>
      <w:r>
        <w:rPr>
          <w:spacing w:val="2"/>
          <w:w w:val="99"/>
        </w:rPr>
        <w:t xml:space="preserve"> </w:t>
      </w:r>
      <w:r>
        <w:t>3.1.9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下列指令中的操作数在代码段中的是（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B(立即数占用代码段的空间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4737"/>
        </w:tabs>
        <w:spacing w:before="25" w:line="240" w:lineRule="auto"/>
        <w:ind w:left="536" w:right="151"/>
        <w:jc w:val="left"/>
      </w:pPr>
      <w:r>
        <w:rPr>
          <w:spacing w:val="-3"/>
        </w:rPr>
        <w:t xml:space="preserve">A. </w:t>
      </w:r>
      <w:r>
        <w:t>MOV</w:t>
      </w:r>
      <w:r>
        <w:rPr>
          <w:spacing w:val="-11"/>
        </w:rPr>
        <w:t xml:space="preserve"> </w:t>
      </w:r>
      <w:r>
        <w:t>AL,BL</w:t>
      </w:r>
      <w:r>
        <w:tab/>
      </w:r>
      <w:r>
        <w:rPr>
          <w:spacing w:val="-3"/>
        </w:rPr>
        <w:t xml:space="preserve">B. </w:t>
      </w:r>
      <w:r>
        <w:t>MOV</w:t>
      </w:r>
      <w:r>
        <w:rPr>
          <w:spacing w:val="-13"/>
        </w:rPr>
        <w:t xml:space="preserve"> </w:t>
      </w:r>
      <w:r>
        <w:t>AL,20H</w:t>
      </w:r>
    </w:p>
    <w:p>
      <w:pPr>
        <w:pStyle w:val="3"/>
        <w:tabs>
          <w:tab w:val="left" w:pos="4737"/>
        </w:tabs>
        <w:spacing w:before="36" w:line="266" w:lineRule="exact"/>
        <w:ind w:left="536" w:right="151"/>
        <w:jc w:val="left"/>
      </w:pPr>
      <w:r>
        <w:t>C. MOV</w:t>
      </w:r>
      <w:r>
        <w:rPr>
          <w:spacing w:val="-24"/>
        </w:rPr>
        <w:t xml:space="preserve"> </w:t>
      </w:r>
      <w:r>
        <w:t>AX,[100H]</w:t>
      </w:r>
      <w:r>
        <w:tab/>
      </w:r>
      <w:r>
        <w:t>D. MOV</w:t>
      </w:r>
      <w:r>
        <w:rPr>
          <w:spacing w:val="-25"/>
        </w:rPr>
        <w:t xml:space="preserve"> </w:t>
      </w:r>
      <w:r>
        <w:t>AX,CS</w:t>
      </w:r>
    </w:p>
    <w:p>
      <w:pPr>
        <w:pStyle w:val="3"/>
        <w:tabs>
          <w:tab w:val="left" w:pos="8406"/>
        </w:tabs>
        <w:spacing w:line="312" w:lineRule="exact"/>
        <w:ind w:right="151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 xml:space="preserve">3.1.10 </w:t>
      </w:r>
      <w:r>
        <w:t xml:space="preserve"> </w:t>
      </w:r>
      <w:r>
        <w:rPr>
          <w:rFonts w:hint="default" w:ascii="宋体" w:hAnsi="宋体" w:eastAsia="宋体" w:cs="宋体"/>
        </w:rPr>
        <w:t>在绝大多数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8086/8088 </w:t>
      </w:r>
      <w:r>
        <w:rPr>
          <w:rFonts w:hint="default" w:ascii="宋体" w:hAnsi="宋体" w:eastAsia="宋体" w:cs="宋体"/>
        </w:rPr>
        <w:t>指令系统的双操作数指令中</w:t>
      </w:r>
      <w:r>
        <w:t>.</w:t>
      </w:r>
      <w:r>
        <w:rPr>
          <w:rFonts w:hint="default" w:ascii="宋体" w:hAnsi="宋体" w:eastAsia="宋体" w:cs="宋体"/>
        </w:rPr>
        <w:t>其中一个必须是（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line="312" w:lineRule="exact"/>
        <w:ind w:left="536" w:right="151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立即数</w:t>
      </w:r>
      <w:r>
        <w:rPr>
          <w:rFonts w:hint="default" w:ascii="宋体" w:hAnsi="宋体" w:eastAsia="宋体" w:cs="宋体"/>
        </w:rPr>
        <w:tab/>
      </w:r>
      <w:r>
        <w:rPr>
          <w:spacing w:val="-3"/>
        </w:rPr>
        <w:t xml:space="preserve">B. 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寄存器操作数</w:t>
      </w:r>
      <w:r>
        <w:rPr>
          <w:rFonts w:hint="default" w:ascii="宋体" w:hAnsi="宋体" w:eastAsia="宋体" w:cs="宋体"/>
        </w:rPr>
        <w:tab/>
      </w:r>
      <w:r>
        <w:t>C.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内存操作数</w:t>
      </w:r>
      <w:r>
        <w:rPr>
          <w:rFonts w:hint="default" w:ascii="宋体" w:hAnsi="宋体" w:eastAsia="宋体" w:cs="宋体"/>
        </w:rPr>
        <w:tab/>
      </w:r>
      <w:r>
        <w:t>D.</w:t>
      </w:r>
      <w:r>
        <w:rPr>
          <w:spacing w:val="56"/>
        </w:rPr>
        <w:t xml:space="preserve"> </w:t>
      </w:r>
      <w:r>
        <w:rPr>
          <w:rFonts w:hint="default" w:ascii="宋体" w:hAnsi="宋体" w:eastAsia="宋体" w:cs="宋体"/>
        </w:rPr>
        <w:t>端口操作数</w:t>
      </w:r>
    </w:p>
    <w:p>
      <w:pPr>
        <w:pStyle w:val="3"/>
        <w:tabs>
          <w:tab w:val="left" w:pos="5749"/>
        </w:tabs>
        <w:spacing w:line="312" w:lineRule="exact"/>
        <w:ind w:right="151"/>
        <w:jc w:val="left"/>
        <w:rPr>
          <w:rFonts w:hint="default" w:ascii="宋体" w:hAnsi="宋体" w:eastAsia="宋体" w:cs="宋体"/>
        </w:rPr>
      </w:pPr>
      <w:r>
        <w:t>3.1.11</w:t>
      </w:r>
      <w:r>
        <w:rPr>
          <w:spacing w:val="51"/>
        </w:rPr>
        <w:t xml:space="preserve"> </w:t>
      </w:r>
      <w:r>
        <w:rPr>
          <w:rFonts w:hint="default" w:ascii="宋体" w:hAnsi="宋体" w:eastAsia="宋体" w:cs="宋体"/>
        </w:rPr>
        <w:t>在双操作数指令中，目的操作数不能使用（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line="312" w:lineRule="exact"/>
        <w:ind w:left="536" w:right="151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立即数</w:t>
      </w:r>
      <w:r>
        <w:rPr>
          <w:rFonts w:hint="default" w:ascii="宋体" w:hAnsi="宋体" w:eastAsia="宋体" w:cs="宋体"/>
        </w:rPr>
        <w:tab/>
      </w:r>
      <w:r>
        <w:rPr>
          <w:spacing w:val="-3"/>
        </w:rPr>
        <w:t xml:space="preserve">B. 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寄存器</w:t>
      </w:r>
      <w:r>
        <w:rPr>
          <w:rFonts w:hint="default" w:ascii="宋体" w:hAnsi="宋体" w:eastAsia="宋体" w:cs="宋体"/>
        </w:rPr>
        <w:tab/>
      </w:r>
      <w:r>
        <w:t>C.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存储器</w:t>
      </w:r>
      <w:r>
        <w:rPr>
          <w:rFonts w:hint="default" w:ascii="宋体" w:hAnsi="宋体" w:eastAsia="宋体" w:cs="宋体"/>
        </w:rPr>
        <w:tab/>
      </w:r>
      <w:r>
        <w:t>D.</w:t>
      </w:r>
      <w:r>
        <w:rPr>
          <w:spacing w:val="56"/>
        </w:rPr>
        <w:t xml:space="preserve"> </w:t>
      </w:r>
      <w:r>
        <w:rPr>
          <w:rFonts w:hint="default" w:ascii="宋体" w:hAnsi="宋体" w:eastAsia="宋体" w:cs="宋体"/>
        </w:rPr>
        <w:t>段寄存器</w:t>
      </w:r>
    </w:p>
    <w:p>
      <w:pPr>
        <w:pStyle w:val="3"/>
        <w:tabs>
          <w:tab w:val="left" w:pos="2216"/>
          <w:tab w:val="left" w:pos="6838"/>
        </w:tabs>
        <w:spacing w:line="322" w:lineRule="exact"/>
        <w:ind w:right="151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 xml:space="preserve">3.1.12  </w:t>
      </w:r>
      <w:r>
        <w:rPr>
          <w:rFonts w:hint="default" w:ascii="宋体" w:hAnsi="宋体" w:eastAsia="宋体" w:cs="宋体"/>
        </w:rPr>
        <w:t>若定义“</w:t>
      </w:r>
      <w:r>
        <w:rPr>
          <w:w w:val="99"/>
        </w:rPr>
        <w:t>A</w:t>
      </w:r>
      <w:r>
        <w:tab/>
      </w:r>
      <w:r>
        <w:rPr>
          <w:spacing w:val="-2"/>
          <w:w w:val="99"/>
        </w:rPr>
        <w:t>D</w:t>
      </w:r>
      <w:r>
        <w:t>W</w:t>
      </w:r>
      <w:r>
        <w:rPr>
          <w:spacing w:val="-6"/>
        </w:rPr>
        <w:t xml:space="preserve"> </w:t>
      </w:r>
      <w:r>
        <w:t xml:space="preserve">1,2,3 </w:t>
      </w:r>
      <w:r>
        <w:rPr>
          <w:spacing w:val="2"/>
          <w:w w:val="99"/>
        </w:rPr>
        <w:t>D</w:t>
      </w:r>
      <w:r>
        <w:rPr>
          <w:spacing w:val="-2"/>
          <w:w w:val="99"/>
        </w:rPr>
        <w:t>UP</w:t>
      </w:r>
      <w:r>
        <w:rPr>
          <w:spacing w:val="3"/>
          <w:w w:val="99"/>
        </w:rPr>
        <w:t>(</w:t>
      </w:r>
      <w:r>
        <w:rPr>
          <w:spacing w:val="-3"/>
          <w:w w:val="99"/>
        </w:rPr>
        <w:t>?</w:t>
      </w:r>
      <w:r>
        <w:rPr>
          <w:w w:val="99"/>
        </w:rPr>
        <w:t>)</w:t>
      </w:r>
      <w:r>
        <w:rPr>
          <w:rFonts w:hint="default" w:ascii="宋体" w:hAnsi="宋体" w:eastAsia="宋体" w:cs="宋体"/>
          <w:spacing w:val="-120"/>
          <w:w w:val="99"/>
        </w:rPr>
        <w:t>”</w:t>
      </w:r>
      <w:r>
        <w:rPr>
          <w:rFonts w:hint="default" w:ascii="宋体" w:hAnsi="宋体" w:eastAsia="宋体" w:cs="宋体"/>
          <w:w w:val="99"/>
        </w:rPr>
        <w:t>，则该伪指令共分配（</w:t>
      </w:r>
      <w:r>
        <w:rPr>
          <w:rFonts w:hint="eastAsia" w:ascii="宋体" w:hAnsi="宋体" w:eastAsia="宋体" w:cs="宋体"/>
          <w:b/>
          <w:bCs/>
          <w:color w:val="FF0000"/>
          <w:w w:val="99"/>
          <w:lang w:val="en-US" w:eastAsia="zh-CN"/>
        </w:rPr>
        <w:t>C</w:t>
      </w:r>
      <w:r>
        <w:rPr>
          <w:rFonts w:hint="default" w:ascii="宋体" w:hAnsi="宋体" w:eastAsia="宋体" w:cs="宋体"/>
          <w:w w:val="99"/>
        </w:rPr>
        <w:tab/>
      </w:r>
      <w:r>
        <w:rPr>
          <w:rFonts w:hint="default" w:ascii="宋体" w:hAnsi="宋体" w:eastAsia="宋体" w:cs="宋体"/>
          <w:spacing w:val="-1"/>
          <w:w w:val="99"/>
        </w:rPr>
        <w:t>）</w:t>
      </w:r>
      <w:r>
        <w:rPr>
          <w:rFonts w:hint="default" w:ascii="宋体" w:hAnsi="宋体" w:eastAsia="宋体" w:cs="宋体"/>
          <w:w w:val="99"/>
        </w:rPr>
        <w:t>个字节单元。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66" w:lineRule="exact"/>
        <w:ind w:left="536" w:right="151"/>
        <w:jc w:val="left"/>
      </w:pPr>
      <w:r>
        <w:rPr>
          <w:spacing w:val="-3"/>
        </w:rPr>
        <w:t>A.</w:t>
      </w:r>
      <w:r>
        <w:rPr>
          <w:spacing w:val="-1"/>
        </w:rPr>
        <w:t xml:space="preserve"> </w:t>
      </w:r>
      <w:r>
        <w:t>5</w:t>
      </w:r>
      <w:r>
        <w:tab/>
      </w:r>
      <w:r>
        <w:rPr>
          <w:spacing w:val="-3"/>
        </w:rPr>
        <w:t>B.</w:t>
      </w:r>
      <w:r>
        <w:t xml:space="preserve"> 7</w:t>
      </w:r>
      <w:r>
        <w:tab/>
      </w:r>
      <w:r>
        <w:t>C.</w:t>
      </w:r>
      <w:r>
        <w:rPr>
          <w:spacing w:val="-1"/>
        </w:rPr>
        <w:t xml:space="preserve"> </w:t>
      </w:r>
      <w:r>
        <w:t>10</w:t>
      </w:r>
      <w:r>
        <w:tab/>
      </w:r>
      <w:r>
        <w:t>D.</w:t>
      </w:r>
      <w:r>
        <w:rPr>
          <w:spacing w:val="-4"/>
        </w:rPr>
        <w:t xml:space="preserve"> </w:t>
      </w:r>
      <w:r>
        <w:t>14</w:t>
      </w:r>
    </w:p>
    <w:p>
      <w:pPr>
        <w:pStyle w:val="3"/>
        <w:tabs>
          <w:tab w:val="left" w:pos="4317"/>
        </w:tabs>
        <w:spacing w:line="322" w:lineRule="exact"/>
        <w:ind w:right="151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>3.1.13</w:t>
      </w:r>
      <w:r>
        <w:t xml:space="preserve">  </w:t>
      </w:r>
      <w:r>
        <w:rPr>
          <w:rFonts w:hint="default" w:ascii="宋体" w:hAnsi="宋体" w:eastAsia="宋体" w:cs="宋体"/>
        </w:rPr>
        <w:t>下列指令中，错误的指令是（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4737"/>
        </w:tabs>
        <w:spacing w:before="36" w:line="240" w:lineRule="auto"/>
        <w:ind w:left="536" w:right="151"/>
        <w:jc w:val="left"/>
      </w:pPr>
      <w:r>
        <w:rPr>
          <w:spacing w:val="-3"/>
        </w:rPr>
        <w:t xml:space="preserve">A. </w:t>
      </w:r>
      <w:r>
        <w:t>MOV</w:t>
      </w:r>
      <w:r>
        <w:rPr>
          <w:spacing w:val="-13"/>
        </w:rPr>
        <w:t xml:space="preserve"> </w:t>
      </w:r>
      <w:r>
        <w:t>AX,2000H</w:t>
      </w:r>
      <w:r>
        <w:tab/>
      </w:r>
      <w:r>
        <w:rPr>
          <w:spacing w:val="-3"/>
        </w:rPr>
        <w:t xml:space="preserve">B. </w:t>
      </w:r>
      <w:r>
        <w:t>MOV</w:t>
      </w:r>
      <w:r>
        <w:rPr>
          <w:spacing w:val="-13"/>
        </w:rPr>
        <w:t xml:space="preserve"> </w:t>
      </w:r>
      <w:r>
        <w:t>AL,20H</w:t>
      </w:r>
    </w:p>
    <w:p>
      <w:pPr>
        <w:pStyle w:val="3"/>
        <w:tabs>
          <w:tab w:val="left" w:pos="4737"/>
        </w:tabs>
        <w:spacing w:before="36" w:line="240" w:lineRule="auto"/>
        <w:ind w:left="536" w:right="151"/>
        <w:jc w:val="left"/>
      </w:pPr>
      <w:r>
        <w:t>C. MOV</w:t>
      </w:r>
      <w:r>
        <w:rPr>
          <w:spacing w:val="-7"/>
        </w:rPr>
        <w:t xml:space="preserve"> </w:t>
      </w:r>
      <w:r>
        <w:t>DS,2000H</w:t>
      </w:r>
      <w:r>
        <w:tab/>
      </w:r>
      <w:r>
        <w:t>D. MOV</w:t>
      </w:r>
      <w:r>
        <w:rPr>
          <w:spacing w:val="-12"/>
        </w:rPr>
        <w:t xml:space="preserve"> </w:t>
      </w:r>
      <w:r>
        <w:t>DS,AX</w:t>
      </w:r>
    </w:p>
    <w:p>
      <w:pPr>
        <w:spacing w:after="0" w:line="240" w:lineRule="auto"/>
        <w:jc w:val="left"/>
        <w:sectPr>
          <w:pgSz w:w="11910" w:h="16840"/>
          <w:pgMar w:top="1380" w:right="1260" w:bottom="1160" w:left="1300" w:header="0" w:footer="969" w:gutter="0"/>
        </w:sectPr>
      </w:pPr>
    </w:p>
    <w:p>
      <w:pPr>
        <w:pStyle w:val="3"/>
        <w:tabs>
          <w:tab w:val="left" w:pos="4757"/>
          <w:tab w:val="left" w:pos="6642"/>
        </w:tabs>
        <w:spacing w:before="8" w:line="240" w:lineRule="auto"/>
        <w:ind w:left="136" w:right="0"/>
        <w:jc w:val="left"/>
        <w:rPr>
          <w:rFonts w:hint="default" w:ascii="宋体" w:hAnsi="宋体" w:eastAsia="宋体" w:cs="宋体"/>
        </w:rPr>
      </w:pPr>
      <w:r>
        <w:t xml:space="preserve">3.1.14 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执行指令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MOV</w:t>
      </w:r>
      <w:r>
        <w:rPr>
          <w:spacing w:val="-6"/>
        </w:rPr>
        <w:t xml:space="preserve"> </w:t>
      </w:r>
      <w:r>
        <w:rPr>
          <w:spacing w:val="-4"/>
        </w:rPr>
        <w:t>SP,3210H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7"/>
        </w:rPr>
        <w:t xml:space="preserve"> </w:t>
      </w:r>
      <w:r>
        <w:t>PUSH</w:t>
      </w:r>
      <w:r>
        <w:tab/>
      </w:r>
      <w:r>
        <w:t>AX</w:t>
      </w:r>
      <w:r>
        <w:rPr>
          <w:spacing w:val="-8"/>
        </w:rPr>
        <w:t xml:space="preserve"> </w:t>
      </w:r>
      <w:r>
        <w:rPr>
          <w:rFonts w:hint="default" w:ascii="宋体" w:hAnsi="宋体" w:eastAsia="宋体" w:cs="宋体"/>
        </w:rPr>
        <w:t>后，</w:t>
      </w:r>
      <w:r>
        <w:t>SP=</w:t>
      </w:r>
      <w:r>
        <w:rPr>
          <w:rFonts w:hint="default" w:ascii="宋体" w:hAnsi="宋体" w:eastAsia="宋体" w:cs="宋体"/>
        </w:rPr>
        <w:t>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  <w:b/>
          <w:bCs/>
          <w:color w:val="FF0000"/>
        </w:rPr>
        <w:tab/>
      </w:r>
      <w:r>
        <w:rPr>
          <w:rFonts w:hint="default" w:ascii="宋体" w:hAnsi="宋体" w:eastAsia="宋体" w:cs="宋体"/>
        </w:rPr>
        <w:t>）</w:t>
      </w:r>
      <w:r>
        <w:t>H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2657"/>
          <w:tab w:val="left" w:pos="4757"/>
          <w:tab w:val="left" w:pos="6438"/>
        </w:tabs>
        <w:spacing w:before="36" w:line="266" w:lineRule="exact"/>
        <w:ind w:left="556" w:right="0"/>
        <w:jc w:val="left"/>
      </w:pPr>
      <w:r>
        <w:rPr>
          <w:spacing w:val="-3"/>
        </w:rPr>
        <w:t>A.</w:t>
      </w:r>
      <w:r>
        <w:rPr>
          <w:spacing w:val="-1"/>
        </w:rPr>
        <w:t xml:space="preserve"> </w:t>
      </w:r>
      <w:r>
        <w:t>3212</w:t>
      </w:r>
      <w:r>
        <w:tab/>
      </w:r>
      <w:r>
        <w:rPr>
          <w:spacing w:val="-3"/>
        </w:rPr>
        <w:t>B.</w:t>
      </w:r>
      <w:r>
        <w:rPr>
          <w:spacing w:val="-7"/>
        </w:rPr>
        <w:t xml:space="preserve"> </w:t>
      </w:r>
      <w:r>
        <w:t>3211</w:t>
      </w:r>
      <w:r>
        <w:tab/>
      </w:r>
      <w:r>
        <w:t>C.</w:t>
      </w:r>
      <w:r>
        <w:rPr>
          <w:spacing w:val="2"/>
        </w:rPr>
        <w:t xml:space="preserve"> </w:t>
      </w:r>
      <w:r>
        <w:t>320F</w:t>
      </w:r>
      <w:r>
        <w:tab/>
      </w:r>
      <w:r>
        <w:t>D.</w:t>
      </w:r>
      <w:r>
        <w:rPr>
          <w:spacing w:val="-3"/>
        </w:rPr>
        <w:t xml:space="preserve"> </w:t>
      </w:r>
      <w:r>
        <w:t>320E</w:t>
      </w:r>
    </w:p>
    <w:p>
      <w:pPr>
        <w:pStyle w:val="3"/>
        <w:tabs>
          <w:tab w:val="left" w:pos="7170"/>
        </w:tabs>
        <w:spacing w:line="322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 xml:space="preserve">3.1.15  </w:t>
      </w:r>
      <w:r>
        <w:rPr>
          <w:rFonts w:hint="default" w:ascii="宋体" w:hAnsi="宋体" w:eastAsia="宋体" w:cs="宋体"/>
        </w:rPr>
        <w:t>设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</w:t>
      </w:r>
      <w:r>
        <w:rPr>
          <w:rFonts w:hint="default" w:ascii="宋体" w:hAnsi="宋体" w:eastAsia="宋体" w:cs="宋体"/>
        </w:rPr>
        <w:t>、</w:t>
      </w:r>
      <w:r>
        <w:t>B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为字变量，</w:t>
      </w:r>
      <w:r>
        <w:t xml:space="preserve">C </w:t>
      </w:r>
      <w:r>
        <w:rPr>
          <w:rFonts w:hint="default" w:ascii="宋体" w:hAnsi="宋体" w:eastAsia="宋体" w:cs="宋体"/>
        </w:rPr>
        <w:t>为标号，下面指令中不正确的是（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  <w:b/>
          <w:bCs/>
          <w:color w:val="FF0000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1816"/>
          <w:tab w:val="left" w:pos="4757"/>
          <w:tab w:val="left" w:pos="5177"/>
          <w:tab w:val="left" w:pos="6018"/>
        </w:tabs>
        <w:spacing w:before="36" w:line="240" w:lineRule="auto"/>
        <w:ind w:left="556" w:right="0"/>
        <w:jc w:val="left"/>
      </w:pPr>
      <w:r>
        <w:rPr>
          <w:spacing w:val="-3"/>
        </w:rPr>
        <w:t>A.</w:t>
      </w:r>
      <w:r>
        <w:t xml:space="preserve">  </w:t>
      </w:r>
      <w:r>
        <w:rPr>
          <w:spacing w:val="12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w w:val="95"/>
        </w:rPr>
        <w:t>AX,A</w:t>
      </w:r>
      <w:r>
        <w:rPr>
          <w:w w:val="95"/>
        </w:rPr>
        <w:tab/>
      </w:r>
      <w:r>
        <w:rPr>
          <w:spacing w:val="-3"/>
        </w:rPr>
        <w:t>B.</w:t>
      </w:r>
      <w:r>
        <w:rPr>
          <w:spacing w:val="-3"/>
        </w:rPr>
        <w:tab/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BX,B</w:t>
      </w:r>
    </w:p>
    <w:p>
      <w:pPr>
        <w:pStyle w:val="3"/>
        <w:tabs>
          <w:tab w:val="left" w:pos="1816"/>
          <w:tab w:val="left" w:pos="4757"/>
          <w:tab w:val="left" w:pos="6018"/>
        </w:tabs>
        <w:spacing w:before="36" w:line="266" w:lineRule="exact"/>
        <w:ind w:left="556" w:right="0"/>
        <w:jc w:val="left"/>
      </w:pPr>
      <w:r>
        <w:t xml:space="preserve">C.  </w:t>
      </w:r>
      <w:r>
        <w:rPr>
          <w:spacing w:val="17"/>
        </w:rPr>
        <w:t xml:space="preserve"> </w:t>
      </w:r>
      <w:r>
        <w:t>JNC</w:t>
      </w:r>
      <w:r>
        <w:tab/>
      </w:r>
      <w:r>
        <w:rPr>
          <w:w w:val="95"/>
        </w:rPr>
        <w:t>A</w:t>
      </w:r>
      <w:r>
        <w:rPr>
          <w:w w:val="95"/>
        </w:rPr>
        <w:tab/>
      </w:r>
      <w:r>
        <w:t xml:space="preserve">D.  </w:t>
      </w:r>
      <w:r>
        <w:rPr>
          <w:spacing w:val="4"/>
        </w:rPr>
        <w:t xml:space="preserve"> </w:t>
      </w:r>
      <w:r>
        <w:t>JMP</w:t>
      </w:r>
      <w:r>
        <w:tab/>
      </w:r>
      <w:r>
        <w:t>C</w:t>
      </w:r>
    </w:p>
    <w:p>
      <w:pPr>
        <w:pStyle w:val="3"/>
        <w:spacing w:line="312" w:lineRule="exact"/>
        <w:ind w:left="136" w:right="0"/>
        <w:jc w:val="left"/>
        <w:rPr>
          <w:rFonts w:hint="default" w:ascii="宋体" w:hAnsi="宋体" w:eastAsia="宋体" w:cs="宋体"/>
        </w:rPr>
      </w:pPr>
      <w:r>
        <w:t>3.1.16</w:t>
      </w:r>
      <w:r>
        <w:rPr>
          <w:spacing w:val="33"/>
        </w:rPr>
        <w:t xml:space="preserve"> </w:t>
      </w:r>
      <w:r>
        <w:rPr>
          <w:rFonts w:hint="default" w:ascii="宋体" w:hAnsi="宋体" w:eastAsia="宋体" w:cs="宋体"/>
        </w:rPr>
        <w:t>设</w:t>
      </w:r>
      <w:r>
        <w:rPr>
          <w:rFonts w:hint="default" w:ascii="宋体" w:hAnsi="宋体" w:eastAsia="宋体" w:cs="宋体"/>
          <w:spacing w:val="-74"/>
        </w:rPr>
        <w:t xml:space="preserve"> </w:t>
      </w:r>
      <w:r>
        <w:t>BX=2000H</w:t>
      </w:r>
      <w:r>
        <w:rPr>
          <w:rFonts w:hint="default" w:ascii="宋体" w:hAnsi="宋体" w:eastAsia="宋体" w:cs="宋体"/>
        </w:rPr>
        <w:t>，</w:t>
      </w:r>
      <w:r>
        <w:t>SI=3008H</w:t>
      </w:r>
      <w:r>
        <w:rPr>
          <w:rFonts w:hint="default" w:ascii="宋体" w:hAnsi="宋体" w:eastAsia="宋体" w:cs="宋体"/>
        </w:rPr>
        <w:t>，指令</w:t>
      </w:r>
      <w:r>
        <w:rPr>
          <w:rFonts w:hint="default" w:ascii="宋体" w:hAnsi="宋体" w:eastAsia="宋体" w:cs="宋体"/>
          <w:spacing w:val="-74"/>
        </w:rPr>
        <w:t xml:space="preserve"> </w:t>
      </w:r>
      <w:r>
        <w:t>MOV</w:t>
      </w:r>
      <w:r>
        <w:rPr>
          <w:spacing w:val="-25"/>
        </w:rPr>
        <w:t xml:space="preserve"> </w:t>
      </w:r>
      <w:r>
        <w:t>AX</w:t>
      </w:r>
      <w:r>
        <w:rPr>
          <w:rFonts w:hint="default" w:ascii="宋体" w:hAnsi="宋体" w:eastAsia="宋体" w:cs="宋体"/>
        </w:rPr>
        <w:t>，</w:t>
      </w:r>
      <w:r>
        <w:t>[BX+SI+8]</w:t>
      </w:r>
      <w:r>
        <w:rPr>
          <w:rFonts w:hint="default" w:ascii="宋体" w:hAnsi="宋体" w:eastAsia="宋体" w:cs="宋体"/>
        </w:rPr>
        <w:t>的源操作数的有效地址为</w:t>
      </w:r>
    </w:p>
    <w:p>
      <w:pPr>
        <w:pStyle w:val="3"/>
        <w:tabs>
          <w:tab w:val="left" w:pos="736"/>
        </w:tabs>
        <w:spacing w:line="304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numPr>
          <w:ilvl w:val="0"/>
          <w:numId w:val="2"/>
        </w:numPr>
        <w:tabs>
          <w:tab w:val="left" w:pos="2657"/>
          <w:tab w:val="left" w:pos="4757"/>
          <w:tab w:val="left" w:pos="6858"/>
        </w:tabs>
        <w:spacing w:before="54" w:line="266" w:lineRule="exact"/>
        <w:ind w:left="556" w:right="0"/>
        <w:jc w:val="left"/>
      </w:pPr>
      <w:r>
        <w:t>5008H</w:t>
      </w:r>
      <w:r>
        <w:tab/>
      </w:r>
      <w:r>
        <w:rPr>
          <w:spacing w:val="-3"/>
        </w:rPr>
        <w:t>B.</w:t>
      </w:r>
      <w:r>
        <w:rPr>
          <w:spacing w:val="3"/>
        </w:rPr>
        <w:t xml:space="preserve"> </w:t>
      </w:r>
      <w:r>
        <w:t>5010H</w:t>
      </w:r>
      <w:r>
        <w:tab/>
      </w:r>
      <w:r>
        <w:t>C.</w:t>
      </w:r>
      <w:r>
        <w:rPr>
          <w:spacing w:val="-6"/>
        </w:rPr>
        <w:t xml:space="preserve"> </w:t>
      </w:r>
      <w:r>
        <w:t>5016H</w:t>
      </w:r>
      <w:r>
        <w:tab/>
      </w:r>
      <w:r>
        <w:t>D.23008H</w:t>
      </w:r>
    </w:p>
    <w:p>
      <w:pPr>
        <w:pStyle w:val="3"/>
        <w:numPr>
          <w:ilvl w:val="0"/>
          <w:numId w:val="0"/>
        </w:numPr>
        <w:tabs>
          <w:tab w:val="left" w:pos="2657"/>
          <w:tab w:val="left" w:pos="4757"/>
          <w:tab w:val="left" w:pos="6858"/>
        </w:tabs>
        <w:spacing w:before="54" w:line="266" w:lineRule="exact"/>
        <w:ind w:right="0" w:rightChars="0"/>
        <w:jc w:val="left"/>
      </w:pPr>
    </w:p>
    <w:p>
      <w:pPr>
        <w:pStyle w:val="3"/>
        <w:spacing w:line="303" w:lineRule="exact"/>
        <w:ind w:left="136"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二、填空题</w:t>
      </w:r>
    </w:p>
    <w:p>
      <w:pPr>
        <w:pStyle w:val="3"/>
        <w:tabs>
          <w:tab w:val="left" w:pos="3137"/>
          <w:tab w:val="left" w:pos="4337"/>
          <w:tab w:val="left" w:pos="8370"/>
        </w:tabs>
        <w:spacing w:line="321" w:lineRule="exact"/>
        <w:ind w:left="136" w:right="0"/>
        <w:jc w:val="left"/>
        <w:rPr>
          <w:rFonts w:hint="default" w:ascii="宋体" w:hAnsi="宋体" w:eastAsia="宋体" w:cs="宋体"/>
        </w:rPr>
      </w:pPr>
      <w:r>
        <w:t>3.2.1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标号的类型有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NEAR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FAR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  <w:spacing w:val="-13"/>
        </w:rPr>
        <w:t>；变量的三个属性是段地址、</w:t>
      </w:r>
      <w:r>
        <w:rPr>
          <w:rFonts w:hint="default" w:ascii="Times New Roman" w:hAnsi="Times New Roman" w:eastAsia="Times New Roman" w:cs="Times New Roman"/>
          <w:b/>
          <w:bCs/>
          <w:color w:val="FF0000"/>
          <w:spacing w:val="-13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spacing w:val="-13"/>
          <w:u w:val="single" w:color="000000"/>
          <w:lang w:val="en-US" w:eastAsia="zh-CN"/>
        </w:rPr>
        <w:t>偏移地址</w:t>
      </w:r>
      <w:r>
        <w:rPr>
          <w:rFonts w:hint="default" w:ascii="Times New Roman" w:hAnsi="Times New Roman" w:eastAsia="Times New Roman" w:cs="Times New Roman"/>
          <w:spacing w:val="-13"/>
          <w:u w:val="single" w:color="000000"/>
        </w:rPr>
        <w:tab/>
      </w:r>
      <w:r>
        <w:rPr>
          <w:rFonts w:hint="default" w:ascii="宋体" w:hAnsi="宋体" w:eastAsia="宋体" w:cs="宋体"/>
        </w:rPr>
        <w:t>和类型。</w:t>
      </w:r>
    </w:p>
    <w:p>
      <w:pPr>
        <w:pStyle w:val="3"/>
        <w:tabs>
          <w:tab w:val="left" w:pos="2897"/>
        </w:tabs>
        <w:spacing w:line="312" w:lineRule="exact"/>
        <w:ind w:left="136" w:right="0"/>
        <w:jc w:val="left"/>
        <w:rPr>
          <w:rFonts w:hint="default" w:ascii="宋体" w:hAnsi="宋体" w:eastAsia="宋体" w:cs="宋体"/>
        </w:rPr>
      </w:pPr>
      <w:r>
        <w:t>3.2.2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伪指令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END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表示整个程序结束。</w:t>
      </w:r>
    </w:p>
    <w:p>
      <w:pPr>
        <w:pStyle w:val="3"/>
        <w:spacing w:before="6" w:line="225" w:lineRule="auto"/>
        <w:ind w:left="136" w:right="0"/>
        <w:jc w:val="left"/>
        <w:rPr>
          <w:spacing w:val="-56"/>
        </w:rPr>
      </w:pPr>
      <w:r>
        <w:t xml:space="preserve">3.2.3 </w:t>
      </w:r>
      <w:r>
        <w:rPr>
          <w:rFonts w:hint="default" w:ascii="宋体" w:hAnsi="宋体" w:eastAsia="宋体" w:cs="宋体"/>
        </w:rPr>
        <w:t>设有关寄存器及存储单元的内容如下</w:t>
      </w:r>
      <w:r>
        <w:t>:</w:t>
      </w:r>
      <w:r>
        <w:rPr>
          <w:spacing w:val="-56"/>
        </w:rPr>
        <w:t xml:space="preserve"> </w:t>
      </w:r>
    </w:p>
    <w:p>
      <w:pPr>
        <w:pStyle w:val="3"/>
        <w:spacing w:before="6" w:line="225" w:lineRule="auto"/>
        <w:ind w:left="136" w:right="0"/>
        <w:jc w:val="left"/>
        <w:rPr>
          <w:rFonts w:hint="default" w:ascii="宋体" w:hAnsi="宋体" w:eastAsia="宋体" w:cs="宋体"/>
          <w:spacing w:val="-1"/>
        </w:rPr>
      </w:pPr>
      <w:r>
        <w:rPr>
          <w:spacing w:val="-1"/>
        </w:rPr>
        <w:t>DS=2000H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BX=0100H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SI=0002H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(20100H)=12H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(20101H)=34H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(20102H)=56H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rFonts w:hint="default" w:ascii="宋体" w:hAnsi="宋体" w:eastAsia="宋体" w:cs="宋体"/>
          <w:spacing w:val="-69"/>
        </w:rPr>
        <w:t xml:space="preserve"> </w:t>
      </w:r>
      <w:r>
        <w:rPr>
          <w:spacing w:val="-1"/>
        </w:rPr>
        <w:t>(20103H)=78H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(21200H)=2AH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(21201H)=3CH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(21202H)=0B7H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(21203H)=65H</w:t>
      </w:r>
      <w:r>
        <w:rPr>
          <w:rFonts w:hint="default" w:ascii="宋体" w:hAnsi="宋体" w:eastAsia="宋体" w:cs="宋体"/>
          <w:spacing w:val="-1"/>
        </w:rPr>
        <w:t>，</w:t>
      </w:r>
    </w:p>
    <w:p>
      <w:pPr>
        <w:pStyle w:val="3"/>
        <w:spacing w:before="6" w:line="225" w:lineRule="auto"/>
        <w:ind w:left="136" w:right="0"/>
        <w:jc w:val="left"/>
      </w:pPr>
      <w:r>
        <w:rPr>
          <w:rFonts w:hint="default" w:ascii="宋体" w:hAnsi="宋体" w:eastAsia="宋体" w:cs="宋体"/>
          <w:spacing w:val="-1"/>
        </w:rPr>
        <w:t>试</w:t>
      </w:r>
      <w:r>
        <w:rPr>
          <w:rFonts w:hint="default" w:ascii="宋体" w:hAnsi="宋体" w:eastAsia="宋体" w:cs="宋体"/>
        </w:rPr>
        <w:t>说明下列各条指令执行完后</w:t>
      </w:r>
      <w:r>
        <w:rPr>
          <w:rFonts w:hint="default" w:ascii="宋体" w:hAnsi="宋体" w:eastAsia="宋体" w:cs="宋体"/>
          <w:spacing w:val="-57"/>
        </w:rPr>
        <w:t xml:space="preserve"> </w:t>
      </w:r>
      <w:r>
        <w:t xml:space="preserve">AX </w:t>
      </w:r>
      <w:r>
        <w:rPr>
          <w:rFonts w:hint="default" w:ascii="宋体" w:hAnsi="宋体" w:eastAsia="宋体" w:cs="宋体"/>
        </w:rPr>
        <w:t>寄存器的内容</w:t>
      </w:r>
      <w:r>
        <w:t>:</w:t>
      </w: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3"/>
          <w:szCs w:val="3"/>
        </w:rPr>
      </w:pPr>
    </w:p>
    <w:tbl>
      <w:tblPr>
        <w:tblStyle w:val="4"/>
        <w:tblW w:w="660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819"/>
        <w:gridCol w:w="2358"/>
        <w:gridCol w:w="26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AX,1200H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34"/>
              </w:tabs>
              <w:spacing w:before="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1200H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AX,BX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34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100H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AX,[1200H]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3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3C2AH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AX,[BX]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3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3412H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AX,1100H[BX]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34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3C2AH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AX,[BX][SI]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34"/>
              </w:tabs>
              <w:spacing w:before="12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7856H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7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AX,1100H[BX][SI]</w:t>
            </w: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34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65B7H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</w:tbl>
    <w:p>
      <w:pPr>
        <w:pStyle w:val="3"/>
        <w:spacing w:line="288" w:lineRule="exact"/>
        <w:ind w:left="136" w:right="0"/>
        <w:jc w:val="left"/>
      </w:pPr>
      <w:r>
        <w:t xml:space="preserve">3.2.4 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设有关寄存器及存储单元的内容如下</w:t>
      </w:r>
      <w:r>
        <w:t>:</w:t>
      </w:r>
    </w:p>
    <w:p>
      <w:pPr>
        <w:pStyle w:val="3"/>
        <w:spacing w:line="312" w:lineRule="exact"/>
        <w:ind w:left="136" w:right="0"/>
        <w:jc w:val="left"/>
        <w:rPr>
          <w:rFonts w:hint="default" w:ascii="宋体" w:hAnsi="宋体" w:eastAsia="宋体" w:cs="宋体"/>
        </w:rPr>
      </w:pPr>
      <w:r>
        <w:t>(DS)=2000H</w:t>
      </w:r>
      <w:r>
        <w:rPr>
          <w:rFonts w:hint="default" w:ascii="宋体" w:hAnsi="宋体" w:eastAsia="宋体" w:cs="宋体"/>
        </w:rPr>
        <w:t>，</w:t>
      </w:r>
      <w:r>
        <w:t>(ES)=2100H</w:t>
      </w:r>
      <w:r>
        <w:rPr>
          <w:rFonts w:hint="default" w:ascii="宋体" w:hAnsi="宋体" w:eastAsia="宋体" w:cs="宋体"/>
        </w:rPr>
        <w:t>，</w:t>
      </w:r>
      <w:r>
        <w:t>(SS)=1500H</w:t>
      </w:r>
      <w:r>
        <w:rPr>
          <w:rFonts w:hint="default" w:ascii="宋体" w:hAnsi="宋体" w:eastAsia="宋体" w:cs="宋体"/>
        </w:rPr>
        <w:t>，</w:t>
      </w:r>
      <w:r>
        <w:t>(SI)=00A0H</w:t>
      </w:r>
      <w:r>
        <w:rPr>
          <w:rFonts w:hint="default" w:ascii="宋体" w:hAnsi="宋体" w:eastAsia="宋体" w:cs="宋体"/>
        </w:rPr>
        <w:t>，</w:t>
      </w:r>
      <w:r>
        <w:t>(BX)=0100H</w:t>
      </w:r>
      <w:r>
        <w:rPr>
          <w:rFonts w:hint="default" w:ascii="宋体" w:hAnsi="宋体" w:eastAsia="宋体" w:cs="宋体"/>
        </w:rPr>
        <w:t>，</w:t>
      </w:r>
      <w:r>
        <w:t>(BP)=0010H</w:t>
      </w:r>
      <w:r>
        <w:rPr>
          <w:rFonts w:hint="default" w:ascii="宋体" w:hAnsi="宋体" w:eastAsia="宋体" w:cs="宋体"/>
        </w:rPr>
        <w:t>，数</w:t>
      </w:r>
    </w:p>
    <w:p>
      <w:pPr>
        <w:pStyle w:val="3"/>
        <w:spacing w:before="20" w:line="312" w:lineRule="exact"/>
        <w:ind w:left="136" w:right="0"/>
        <w:jc w:val="left"/>
      </w:pPr>
      <w:r>
        <w:rPr>
          <w:rFonts w:hint="default" w:ascii="宋体" w:hAnsi="宋体" w:eastAsia="宋体" w:cs="宋体"/>
        </w:rPr>
        <w:t xml:space="preserve">据段中变量名 </w:t>
      </w:r>
      <w:r>
        <w:rPr>
          <w:spacing w:val="-11"/>
        </w:rPr>
        <w:t xml:space="preserve">VAL </w:t>
      </w:r>
      <w:r>
        <w:rPr>
          <w:rFonts w:hint="default" w:ascii="宋体" w:hAnsi="宋体" w:eastAsia="宋体" w:cs="宋体"/>
        </w:rPr>
        <w:t>的偏移地址值为</w:t>
      </w:r>
      <w:r>
        <w:rPr>
          <w:rFonts w:hint="default" w:ascii="宋体" w:hAnsi="宋体" w:eastAsia="宋体" w:cs="宋体"/>
          <w:spacing w:val="-68"/>
        </w:rPr>
        <w:t xml:space="preserve"> </w:t>
      </w:r>
      <w:r>
        <w:t>0050H</w:t>
      </w:r>
      <w:r>
        <w:rPr>
          <w:rFonts w:hint="default" w:ascii="宋体" w:hAnsi="宋体" w:eastAsia="宋体" w:cs="宋体"/>
        </w:rPr>
        <w:t>，试指出下列各条指令源操作数的寻址方式 以及其物理地址</w:t>
      </w:r>
      <w:r>
        <w:t>:</w:t>
      </w:r>
    </w:p>
    <w:p>
      <w:pPr>
        <w:spacing w:before="1" w:line="240" w:lineRule="auto"/>
        <w:rPr>
          <w:rFonts w:hint="default" w:ascii="Times New Roman" w:hAnsi="Times New Roman" w:eastAsia="Times New Roman" w:cs="Times New Roman"/>
          <w:sz w:val="2"/>
          <w:szCs w:val="2"/>
        </w:rPr>
      </w:pPr>
    </w:p>
    <w:tbl>
      <w:tblPr>
        <w:tblStyle w:val="4"/>
        <w:tblW w:w="9199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759"/>
        <w:gridCol w:w="2267"/>
        <w:gridCol w:w="535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AX,0ABH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152"/>
                <w:tab w:val="left" w:pos="4927"/>
              </w:tabs>
              <w:spacing w:line="259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立即寻址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</w:rPr>
              <w:t>；物理地址：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pacing w:val="-8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pacing w:val="-8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z w:val="24"/>
                <w:szCs w:val="24"/>
              </w:rPr>
              <w:t>无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AX,BX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27"/>
              </w:tabs>
              <w:spacing w:line="270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寄存器寻址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28"/>
                <w:sz w:val="24"/>
                <w:szCs w:val="24"/>
              </w:rPr>
              <w:t>；物理地址：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无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AX,[100H]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19"/>
              </w:tabs>
              <w:spacing w:line="288" w:lineRule="exact"/>
              <w:ind w:right="41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直接寻址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18"/>
                <w:sz w:val="24"/>
                <w:szCs w:val="24"/>
              </w:rPr>
              <w:t xml:space="preserve">；物理地址： </w:t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pacing w:val="15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20100H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AX,VAL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27"/>
              </w:tabs>
              <w:spacing w:line="269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直接寻址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</w:rPr>
              <w:t>；物理地址：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  <w:lang w:val="en-US" w:eastAsia="zh-CN"/>
              </w:rPr>
              <w:t>20050H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AX,[BX]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27"/>
              </w:tabs>
              <w:spacing w:line="269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间接寻址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</w:rPr>
              <w:t>；物理地址：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20100H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AX,ES:[BX]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27"/>
              </w:tabs>
              <w:spacing w:line="269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间接寻址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</w:rPr>
              <w:t>；物理地址：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21100H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AX,[BP]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855"/>
              </w:tabs>
              <w:spacing w:line="270" w:lineRule="exact"/>
              <w:ind w:right="105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间接寻址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z w:val="24"/>
                <w:szCs w:val="24"/>
              </w:rPr>
              <w:t>；物理地址：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24"/>
                <w:szCs w:val="24"/>
                <w:lang w:val="en-US" w:eastAsia="zh-CN"/>
              </w:rPr>
              <w:t>15010H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8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AX,[SI]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27"/>
              </w:tabs>
              <w:spacing w:line="269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间接寻址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</w:rPr>
              <w:t>；物理地址：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  <w:lang w:val="en-US" w:eastAsia="zh-CN"/>
              </w:rPr>
              <w:t>200A0H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9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AX,[BX+10]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27"/>
              </w:tabs>
              <w:spacing w:line="269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相对寻址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</w:rPr>
              <w:t>；物理地址：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2010AH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10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AX,VAL[BX]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27"/>
              </w:tabs>
              <w:spacing w:line="270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相对寻址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</w:rPr>
              <w:t>；物理地址：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20150H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11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AX,[BX][SI]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27"/>
              </w:tabs>
              <w:spacing w:line="269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基址变址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</w:rPr>
              <w:t>；物理地址：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201A0H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exact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12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5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AX,VAL[BX][SI]</w:t>
            </w:r>
          </w:p>
        </w:tc>
        <w:tc>
          <w:tcPr>
            <w:tcW w:w="53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0"/>
                <w:tab w:val="left" w:pos="4927"/>
              </w:tabs>
              <w:spacing w:line="269" w:lineRule="exact"/>
              <w:ind w:right="33"/>
              <w:jc w:val="right"/>
              <w:rPr>
                <w:rFonts w:hint="default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 xml:space="preserve">  相对基址变址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pacing w:val="-8"/>
                <w:sz w:val="24"/>
                <w:szCs w:val="24"/>
              </w:rPr>
              <w:t>；物理地址：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201F0H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</w:tbl>
    <w:p>
      <w:pPr>
        <w:pStyle w:val="3"/>
        <w:spacing w:line="288" w:lineRule="exact"/>
        <w:ind w:left="136" w:right="0"/>
        <w:jc w:val="left"/>
        <w:rPr>
          <w:rFonts w:hint="default" w:ascii="宋体" w:hAnsi="宋体" w:eastAsia="宋体" w:cs="宋体"/>
        </w:rPr>
      </w:pPr>
      <w:r>
        <w:t xml:space="preserve">3.2.5  </w:t>
      </w:r>
      <w:r>
        <w:rPr>
          <w:rFonts w:hint="default" w:ascii="宋体" w:hAnsi="宋体" w:eastAsia="宋体" w:cs="宋体"/>
        </w:rPr>
        <w:t>设</w:t>
      </w:r>
      <w:r>
        <w:t>(SI)=2A9BH</w:t>
      </w:r>
      <w:r>
        <w:rPr>
          <w:rFonts w:hint="default" w:ascii="宋体" w:hAnsi="宋体" w:eastAsia="宋体" w:cs="宋体"/>
        </w:rPr>
        <w:t>，</w:t>
      </w:r>
      <w:r>
        <w:t>(BX)=637DH</w:t>
      </w:r>
      <w:r>
        <w:rPr>
          <w:rFonts w:hint="default" w:ascii="宋体" w:hAnsi="宋体" w:eastAsia="宋体" w:cs="宋体"/>
        </w:rPr>
        <w:t>，</w:t>
      </w:r>
      <w:r>
        <w:t xml:space="preserve">16 </w:t>
      </w:r>
      <w:r>
        <w:rPr>
          <w:rFonts w:hint="default" w:ascii="宋体" w:hAnsi="宋体" w:eastAsia="宋体" w:cs="宋体"/>
        </w:rPr>
        <w:t>位位移量</w:t>
      </w:r>
      <w:r>
        <w:rPr>
          <w:rFonts w:hint="default" w:ascii="宋体" w:hAnsi="宋体" w:eastAsia="宋体" w:cs="宋体"/>
          <w:spacing w:val="-74"/>
        </w:rPr>
        <w:t xml:space="preserve"> </w:t>
      </w:r>
      <w:r>
        <w:t>D=7237H</w:t>
      </w:r>
      <w:r>
        <w:rPr>
          <w:rFonts w:hint="default" w:ascii="宋体" w:hAnsi="宋体" w:eastAsia="宋体" w:cs="宋体"/>
        </w:rPr>
        <w:t>，请仿照例子，写出以下各</w:t>
      </w:r>
    </w:p>
    <w:p>
      <w:pPr>
        <w:pStyle w:val="3"/>
        <w:spacing w:line="322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种寻址方式下的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MOV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指令的格式，并确定有效地址：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9199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10"/>
        <w:gridCol w:w="2984"/>
        <w:gridCol w:w="28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exact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）立即寻址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406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  <w:r>
              <w:rPr>
                <w:rFonts w:ascii="Times New Roman"/>
                <w:spacing w:val="-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AX,1234H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35"/>
              </w:tabs>
              <w:spacing w:line="259" w:lineRule="exact"/>
              <w:ind w:right="105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有效地址： 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无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）直接寻址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621"/>
              </w:tabs>
              <w:spacing w:before="11" w:line="240" w:lineRule="auto"/>
              <w:ind w:left="406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MOV AX,[7237H]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407"/>
              </w:tabs>
              <w:spacing w:line="269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pacing w:val="-10"/>
                <w:sz w:val="24"/>
                <w:szCs w:val="24"/>
              </w:rPr>
              <w:t>有效地址：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7237H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）使用</w:t>
            </w:r>
            <w:r>
              <w:rPr>
                <w:rFonts w:hint="default"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4"/>
                <w:szCs w:val="24"/>
              </w:rPr>
              <w:t>BX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的寄存器寻址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621"/>
              </w:tabs>
              <w:spacing w:before="12" w:line="240" w:lineRule="auto"/>
              <w:ind w:left="406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MOV AX,BX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407"/>
              </w:tabs>
              <w:spacing w:line="270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pacing w:val="-10"/>
                <w:sz w:val="24"/>
                <w:szCs w:val="24"/>
              </w:rPr>
              <w:t>有效地址：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无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exact"/>
        </w:trPr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）使用</w:t>
            </w:r>
            <w:r>
              <w:rPr>
                <w:rFonts w:hint="default" w:ascii="宋体" w:hAnsi="宋体" w:eastAsia="宋体" w:cs="宋体"/>
                <w:spacing w:val="-6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4"/>
                <w:szCs w:val="24"/>
              </w:rPr>
              <w:t>BX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的间接寻址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621"/>
              </w:tabs>
              <w:spacing w:before="11" w:line="240" w:lineRule="auto"/>
              <w:ind w:left="406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MOV AX,[BX]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407"/>
              </w:tabs>
              <w:spacing w:line="269" w:lineRule="exact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pacing w:val="-10"/>
                <w:sz w:val="24"/>
                <w:szCs w:val="24"/>
              </w:rPr>
              <w:t>有效地址：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4"/>
                <w:szCs w:val="24"/>
                <w:u w:val="single" w:color="000000"/>
                <w:lang w:val="en-US" w:eastAsia="zh-CN"/>
              </w:rPr>
              <w:t>637DH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 w:color="000000"/>
              </w:rPr>
              <w:tab/>
            </w:r>
          </w:p>
        </w:tc>
      </w:tr>
    </w:tbl>
    <w:p>
      <w:pPr>
        <w:spacing w:after="0" w:line="269" w:lineRule="exact"/>
        <w:jc w:val="right"/>
        <w:rPr>
          <w:rFonts w:hint="default" w:ascii="Times New Roman" w:hAnsi="Times New Roman" w:eastAsia="Times New Roman" w:cs="Times New Roman"/>
          <w:sz w:val="24"/>
          <w:szCs w:val="24"/>
        </w:rPr>
        <w:sectPr>
          <w:pgSz w:w="11910" w:h="16840"/>
          <w:pgMar w:top="1380" w:right="1180" w:bottom="1160" w:left="1280" w:header="0" w:footer="969" w:gutter="0"/>
        </w:sectPr>
      </w:pPr>
    </w:p>
    <w:p>
      <w:pPr>
        <w:pStyle w:val="3"/>
        <w:tabs>
          <w:tab w:val="left" w:pos="3917"/>
          <w:tab w:val="left" w:pos="6252"/>
          <w:tab w:val="left" w:pos="6858"/>
          <w:tab w:val="left" w:pos="9265"/>
        </w:tabs>
        <w:spacing w:before="8" w:line="240" w:lineRule="auto"/>
        <w:ind w:left="136" w:right="163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宋体" w:hAnsi="宋体" w:eastAsia="宋体" w:cs="宋体"/>
        </w:rPr>
        <w:t>（</w:t>
      </w:r>
      <w:r>
        <w:t>5</w:t>
      </w:r>
      <w:r>
        <w:rPr>
          <w:rFonts w:hint="default" w:ascii="宋体" w:hAnsi="宋体" w:eastAsia="宋体" w:cs="宋体"/>
        </w:rPr>
        <w:t>）使用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-3"/>
        </w:rPr>
        <w:t>BX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的相对寻址</w:t>
      </w:r>
      <w:r>
        <w:rPr>
          <w:rFonts w:hint="default" w:ascii="宋体" w:hAnsi="宋体" w:eastAsia="宋体" w:cs="宋体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MOV AX,D[BX]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</w:rPr>
        <w:tab/>
      </w:r>
      <w:r>
        <w:rPr>
          <w:rFonts w:hint="default" w:ascii="宋体" w:hAnsi="宋体" w:eastAsia="宋体" w:cs="宋体"/>
          <w:spacing w:val="-10"/>
        </w:rPr>
        <w:t>有效地址：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D5B4H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p>
      <w:pPr>
        <w:pStyle w:val="3"/>
        <w:tabs>
          <w:tab w:val="left" w:pos="3917"/>
          <w:tab w:val="left" w:pos="6858"/>
          <w:tab w:val="left" w:pos="9261"/>
        </w:tabs>
        <w:spacing w:line="312" w:lineRule="exact"/>
        <w:ind w:left="136" w:right="163"/>
        <w:jc w:val="left"/>
      </w:pPr>
      <w:r>
        <w:rPr>
          <w:rFonts w:hint="default" w:ascii="宋体" w:hAnsi="宋体" w:eastAsia="宋体" w:cs="宋体"/>
        </w:rPr>
        <w:t>（</w:t>
      </w:r>
      <w:r>
        <w:t>6</w:t>
      </w:r>
      <w:r>
        <w:rPr>
          <w:rFonts w:hint="default" w:ascii="宋体" w:hAnsi="宋体" w:eastAsia="宋体" w:cs="宋体"/>
        </w:rPr>
        <w:t>）基址变址寻址</w:t>
      </w:r>
      <w:r>
        <w:rPr>
          <w:rFonts w:hint="default" w:ascii="宋体" w:hAnsi="宋体" w:eastAsia="宋体" w:cs="宋体"/>
        </w:rPr>
        <w:tab/>
      </w:r>
      <w:r>
        <w:t>MOV</w:t>
      </w:r>
      <w:r>
        <w:rPr>
          <w:spacing w:val="-27"/>
        </w:rPr>
        <w:t xml:space="preserve"> </w:t>
      </w:r>
      <w:r>
        <w:t>AX,[BX][SI]</w:t>
      </w:r>
      <w:r>
        <w:tab/>
      </w:r>
      <w:r>
        <w:rPr>
          <w:rFonts w:hint="default" w:ascii="宋体" w:hAnsi="宋体" w:eastAsia="宋体" w:cs="宋体"/>
        </w:rPr>
        <w:t>有效地址：</w:t>
      </w:r>
      <w:r>
        <w:rPr>
          <w:rFonts w:hint="default" w:ascii="宋体" w:hAnsi="宋体" w:eastAsia="宋体" w:cs="宋体"/>
          <w:spacing w:val="106"/>
        </w:rPr>
        <w:t xml:space="preserve"> </w:t>
      </w:r>
      <w:r>
        <w:rPr>
          <w:spacing w:val="106"/>
          <w:u w:val="single" w:color="000000"/>
        </w:rPr>
        <w:t xml:space="preserve"> </w:t>
      </w:r>
      <w:r>
        <w:t>8E18H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>
      <w:pPr>
        <w:pStyle w:val="3"/>
        <w:tabs>
          <w:tab w:val="left" w:pos="3917"/>
          <w:tab w:val="left" w:pos="6253"/>
          <w:tab w:val="left" w:pos="6858"/>
          <w:tab w:val="left" w:pos="9265"/>
        </w:tabs>
        <w:spacing w:line="312" w:lineRule="exact"/>
        <w:ind w:left="136" w:right="163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宋体" w:hAnsi="宋体" w:eastAsia="宋体" w:cs="宋体"/>
        </w:rPr>
        <w:t>（</w:t>
      </w:r>
      <w:r>
        <w:t>7</w:t>
      </w:r>
      <w:r>
        <w:rPr>
          <w:rFonts w:hint="default" w:ascii="宋体" w:hAnsi="宋体" w:eastAsia="宋体" w:cs="宋体"/>
        </w:rPr>
        <w:t>）相对基址变址寻址</w:t>
      </w:r>
      <w:r>
        <w:rPr>
          <w:rFonts w:hint="default" w:ascii="宋体" w:hAnsi="宋体" w:eastAsia="宋体" w:cs="宋体"/>
        </w:rPr>
        <w:tab/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MOV AX,D[BX][SI]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</w:rPr>
        <w:tab/>
      </w:r>
      <w:r>
        <w:rPr>
          <w:rFonts w:hint="default" w:ascii="宋体" w:hAnsi="宋体" w:eastAsia="宋体" w:cs="宋体"/>
          <w:spacing w:val="-10"/>
        </w:rPr>
        <w:t>有效地址：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004FH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p>
      <w:pPr>
        <w:pStyle w:val="3"/>
        <w:tabs>
          <w:tab w:val="left" w:pos="6846"/>
          <w:tab w:val="left" w:pos="8766"/>
        </w:tabs>
        <w:spacing w:before="10" w:line="312" w:lineRule="exact"/>
        <w:ind w:left="136" w:right="163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 xml:space="preserve">3.2.6 </w:t>
      </w:r>
      <w:r>
        <w:rPr>
          <w:rFonts w:hint="default" w:ascii="宋体" w:hAnsi="宋体" w:eastAsia="宋体" w:cs="宋体"/>
        </w:rPr>
        <w:t xml:space="preserve">设 </w:t>
      </w:r>
      <w:r>
        <w:rPr>
          <w:spacing w:val="-5"/>
        </w:rPr>
        <w:t xml:space="preserve">TABLE </w:t>
      </w:r>
      <w:r>
        <w:rPr>
          <w:rFonts w:hint="default" w:ascii="宋体" w:hAnsi="宋体" w:eastAsia="宋体" w:cs="宋体"/>
        </w:rPr>
        <w:t xml:space="preserve">为数据段中 </w:t>
      </w:r>
      <w:r>
        <w:t xml:space="preserve">0032H </w:t>
      </w:r>
      <w:r>
        <w:rPr>
          <w:rFonts w:hint="default" w:ascii="宋体" w:hAnsi="宋体" w:eastAsia="宋体" w:cs="宋体"/>
        </w:rPr>
        <w:t>单元的符号名，其中存放的内容为</w:t>
      </w:r>
      <w:r>
        <w:rPr>
          <w:rFonts w:hint="default" w:ascii="宋体" w:hAnsi="宋体" w:eastAsia="宋体" w:cs="宋体"/>
          <w:spacing w:val="-73"/>
        </w:rPr>
        <w:t xml:space="preserve"> </w:t>
      </w:r>
      <w:r>
        <w:t>1234H</w:t>
      </w:r>
      <w:r>
        <w:rPr>
          <w:rFonts w:hint="default" w:ascii="宋体" w:hAnsi="宋体" w:eastAsia="宋体" w:cs="宋体"/>
        </w:rPr>
        <w:t>，请问以 下两条指令分别执行后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寄存器的内容分别是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1234H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和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0032H</w:t>
      </w:r>
      <w:r>
        <w:rPr>
          <w:rFonts w:hint="default" w:ascii="Times New Roman" w:hAnsi="Times New Roman" w:eastAsia="Times New Roman" w:cs="Times New Roman"/>
          <w:b/>
          <w:bCs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1516"/>
        </w:tabs>
        <w:spacing w:line="292" w:lineRule="exact"/>
        <w:ind w:left="136" w:right="163"/>
        <w:jc w:val="left"/>
      </w:pP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1</w:t>
      </w:r>
      <w:r>
        <w:rPr>
          <w:rFonts w:hint="default" w:ascii="宋体" w:hAnsi="宋体" w:eastAsia="宋体" w:cs="宋体"/>
          <w:spacing w:val="-1"/>
        </w:rPr>
        <w:t>）</w:t>
      </w:r>
      <w:r>
        <w:rPr>
          <w:spacing w:val="-1"/>
        </w:rPr>
        <w:t>MOV</w:t>
      </w:r>
      <w:r>
        <w:rPr>
          <w:spacing w:val="-1"/>
        </w:rPr>
        <w:tab/>
      </w:r>
      <w:r>
        <w:rPr>
          <w:spacing w:val="-4"/>
        </w:rPr>
        <w:t>AX,TABLE</w:t>
      </w:r>
    </w:p>
    <w:p>
      <w:pPr>
        <w:pStyle w:val="3"/>
        <w:tabs>
          <w:tab w:val="left" w:pos="1516"/>
        </w:tabs>
        <w:spacing w:line="312" w:lineRule="exact"/>
        <w:ind w:left="136" w:right="163"/>
        <w:jc w:val="left"/>
      </w:pP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2</w:t>
      </w:r>
      <w:r>
        <w:rPr>
          <w:rFonts w:hint="default" w:ascii="宋体" w:hAnsi="宋体" w:eastAsia="宋体" w:cs="宋体"/>
          <w:spacing w:val="-1"/>
        </w:rPr>
        <w:t>）</w:t>
      </w:r>
      <w:r>
        <w:rPr>
          <w:spacing w:val="-1"/>
        </w:rPr>
        <w:t>LEA</w:t>
      </w:r>
      <w:r>
        <w:rPr>
          <w:spacing w:val="-1"/>
        </w:rPr>
        <w:tab/>
      </w:r>
      <w:r>
        <w:rPr>
          <w:spacing w:val="-4"/>
        </w:rPr>
        <w:t>AX,TABLE</w:t>
      </w:r>
    </w:p>
    <w:p>
      <w:pPr>
        <w:pStyle w:val="3"/>
        <w:tabs>
          <w:tab w:val="left" w:pos="8418"/>
        </w:tabs>
        <w:spacing w:line="303" w:lineRule="exact"/>
        <w:ind w:left="136" w:right="163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这两条指令的区别是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内容，地址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7"/>
        <w:numPr>
          <w:ilvl w:val="2"/>
          <w:numId w:val="3"/>
        </w:numPr>
        <w:tabs>
          <w:tab w:val="left" w:pos="737"/>
        </w:tabs>
        <w:spacing w:before="0" w:after="0" w:line="321" w:lineRule="exact"/>
        <w:ind w:left="736" w:right="163" w:hanging="60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已知</w:t>
      </w:r>
      <w:r>
        <w:rPr>
          <w:rFonts w:hint="default" w:ascii="宋体" w:hAnsi="宋体" w:eastAsia="宋体" w:cs="宋体"/>
          <w:spacing w:val="-76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SP=1FFEH,BX=1565H,CX=7FFFH,</w:t>
      </w:r>
      <w:r>
        <w:rPr>
          <w:rFonts w:hint="default" w:ascii="宋体" w:hAnsi="宋体" w:eastAsia="宋体" w:cs="宋体"/>
          <w:sz w:val="24"/>
          <w:szCs w:val="24"/>
        </w:rPr>
        <w:t>则</w:t>
      </w:r>
    </w:p>
    <w:p>
      <w:pPr>
        <w:pStyle w:val="3"/>
        <w:tabs>
          <w:tab w:val="left" w:pos="6089"/>
        </w:tabs>
        <w:spacing w:line="312" w:lineRule="exact"/>
        <w:ind w:left="136" w:right="163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 xml:space="preserve">）执行 </w:t>
      </w:r>
      <w:r>
        <w:t xml:space="preserve">PUSH BX </w:t>
      </w:r>
      <w:r>
        <w:rPr>
          <w:rFonts w:hint="default" w:ascii="宋体" w:hAnsi="宋体" w:eastAsia="宋体" w:cs="宋体"/>
        </w:rPr>
        <w:t>指令后，</w:t>
      </w:r>
      <w:r>
        <w:t>SP</w:t>
      </w:r>
      <w:r>
        <w:rPr>
          <w:spacing w:val="-9"/>
        </w:rPr>
        <w:t xml:space="preserve"> </w:t>
      </w:r>
      <w:r>
        <w:rPr>
          <w:rFonts w:hint="default" w:ascii="宋体" w:hAnsi="宋体" w:eastAsia="宋体" w:cs="宋体"/>
        </w:rPr>
        <w:t>的内容为</w:t>
      </w:r>
      <w:r>
        <w:rPr>
          <w:u w:val="single" w:color="000000"/>
        </w:rPr>
        <w:t xml:space="preserve"> </w:t>
      </w:r>
      <w:r>
        <w:rPr>
          <w:rFonts w:hint="eastAsia" w:eastAsia="宋体"/>
          <w:b/>
          <w:bCs/>
          <w:color w:val="FF0000"/>
          <w:u w:val="single" w:color="000000"/>
          <w:lang w:val="en-US" w:eastAsia="zh-CN"/>
        </w:rPr>
        <w:t>1FFC</w:t>
      </w:r>
      <w:r>
        <w:rPr>
          <w:u w:val="single" w:color="000000"/>
        </w:rPr>
        <w:tab/>
      </w:r>
      <w:r>
        <w:rPr>
          <w:spacing w:val="-3"/>
        </w:rPr>
        <w:t>H</w:t>
      </w:r>
      <w:r>
        <w:rPr>
          <w:rFonts w:hint="default" w:ascii="宋体" w:hAnsi="宋体" w:eastAsia="宋体" w:cs="宋体"/>
          <w:spacing w:val="-3"/>
        </w:rPr>
        <w:t>；</w:t>
      </w:r>
    </w:p>
    <w:p>
      <w:pPr>
        <w:pStyle w:val="3"/>
        <w:tabs>
          <w:tab w:val="left" w:pos="5913"/>
          <w:tab w:val="left" w:pos="7890"/>
        </w:tabs>
        <w:spacing w:line="322" w:lineRule="exact"/>
        <w:ind w:left="136" w:right="163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2</w:t>
      </w:r>
      <w:r>
        <w:rPr>
          <w:rFonts w:hint="default" w:ascii="宋体" w:hAnsi="宋体" w:eastAsia="宋体" w:cs="宋体"/>
          <w:spacing w:val="-1"/>
        </w:rPr>
        <w:t>）再执行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rPr>
          <w:spacing w:val="-1"/>
        </w:rPr>
        <w:t>PUSH</w:t>
      </w:r>
      <w:r>
        <w:rPr>
          <w:spacing w:val="-5"/>
        </w:rPr>
        <w:t xml:space="preserve"> </w:t>
      </w:r>
      <w:r>
        <w:rPr>
          <w:spacing w:val="1"/>
        </w:rPr>
        <w:t>CX</w:t>
      </w:r>
      <w:r>
        <w:t xml:space="preserve"> 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POP</w:t>
      </w:r>
      <w:r>
        <w:rPr>
          <w:spacing w:val="-18"/>
        </w:rPr>
        <w:t xml:space="preserve"> </w:t>
      </w:r>
      <w:r>
        <w:rPr>
          <w:spacing w:val="-3"/>
        </w:rPr>
        <w:t>AX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后，</w:t>
      </w:r>
      <w:r>
        <w:t>SP=</w:t>
      </w:r>
      <w:r>
        <w:rPr>
          <w:u w:val="single" w:color="000000"/>
        </w:rPr>
        <w:t xml:space="preserve"> </w:t>
      </w:r>
      <w:r>
        <w:rPr>
          <w:rFonts w:hint="eastAsia" w:eastAsia="宋体"/>
          <w:b/>
          <w:bCs/>
          <w:color w:val="FF0000"/>
          <w:u w:val="single" w:color="000000"/>
          <w:lang w:val="en-US" w:eastAsia="zh-CN"/>
        </w:rPr>
        <w:t>1FFC</w:t>
      </w:r>
      <w:r>
        <w:rPr>
          <w:u w:val="single" w:color="000000"/>
        </w:rPr>
        <w:tab/>
      </w:r>
      <w:r>
        <w:rPr>
          <w:spacing w:val="-1"/>
          <w:w w:val="95"/>
        </w:rPr>
        <w:t>H</w:t>
      </w:r>
      <w:r>
        <w:rPr>
          <w:rFonts w:hint="default" w:ascii="宋体" w:hAnsi="宋体" w:eastAsia="宋体" w:cs="宋体"/>
          <w:spacing w:val="-1"/>
          <w:w w:val="95"/>
        </w:rPr>
        <w:t>，</w:t>
      </w:r>
      <w:r>
        <w:rPr>
          <w:spacing w:val="-1"/>
          <w:w w:val="95"/>
        </w:rPr>
        <w:t>AX=</w:t>
      </w:r>
      <w:r>
        <w:rPr>
          <w:spacing w:val="-1"/>
          <w:w w:val="95"/>
          <w:u w:val="single" w:color="000000"/>
        </w:rPr>
        <w:t xml:space="preserve"> </w:t>
      </w:r>
      <w:r>
        <w:rPr>
          <w:rFonts w:hint="eastAsia" w:eastAsia="宋体"/>
          <w:b/>
          <w:bCs/>
          <w:color w:val="FF0000"/>
          <w:spacing w:val="-1"/>
          <w:w w:val="95"/>
          <w:u w:val="single" w:color="000000"/>
          <w:lang w:val="en-US" w:eastAsia="zh-CN"/>
        </w:rPr>
        <w:t>7FFF</w:t>
      </w:r>
      <w:r>
        <w:rPr>
          <w:spacing w:val="-1"/>
          <w:w w:val="95"/>
          <w:u w:val="single" w:color="000000"/>
        </w:rPr>
        <w:tab/>
      </w:r>
      <w:r>
        <w:rPr>
          <w:spacing w:val="-1"/>
        </w:rPr>
        <w:t>H</w:t>
      </w:r>
      <w:r>
        <w:rPr>
          <w:rFonts w:hint="default" w:ascii="宋体" w:hAnsi="宋体" w:eastAsia="宋体" w:cs="宋体"/>
          <w:spacing w:val="-1"/>
        </w:rPr>
        <w:t>。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8288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431"/>
        <w:gridCol w:w="388"/>
        <w:gridCol w:w="2886"/>
        <w:gridCol w:w="38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82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7" w:lineRule="exact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3.2.8 </w:t>
            </w:r>
            <w:r>
              <w:rPr>
                <w:rFonts w:hint="default" w:ascii="Times New Roman" w:hAnsi="Times New Roman" w:eastAsia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指出下列指令的错误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5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58" w:lineRule="exact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58" w:lineRule="exact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AX,BH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792"/>
              </w:tabs>
              <w:spacing w:line="258" w:lineRule="exact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类型不一致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[BX],5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792"/>
              </w:tabs>
              <w:spacing w:before="12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类型不确定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b/>
                <w:bCs/>
                <w:color w:val="FF0000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 w:cs="宋体"/>
                <w:b/>
                <w:bCs/>
                <w:color w:val="FF0000"/>
                <w:sz w:val="24"/>
                <w:szCs w:val="24"/>
              </w:rPr>
              <w:t>）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AX,[SI][DI]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792"/>
              </w:tabs>
              <w:spacing w:before="11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SI,DI不能同时使用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[BX]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,[SI]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792"/>
              </w:tabs>
              <w:spacing w:before="11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不能同时为两个内存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[BX]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792"/>
              </w:tabs>
              <w:spacing w:before="11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立即数不能做目的操作数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8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CS,AX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792"/>
              </w:tabs>
              <w:spacing w:before="11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CS不能做目的操作数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exact"/>
        </w:trPr>
        <w:tc>
          <w:tcPr>
            <w:tcW w:w="828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317" w:lineRule="exact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3.2.9 </w:t>
            </w:r>
            <w:r>
              <w:rPr>
                <w:rFonts w:hint="default" w:ascii="Times New Roman" w:hAnsi="Times New Roman" w:eastAsia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设数据定义如下，判断各语句是否正确，如有错误则改正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: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4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2"/>
                <w:sz w:val="24"/>
              </w:rPr>
              <w:t>DATA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0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SEGMENT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071"/>
              </w:tabs>
              <w:spacing w:before="5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正确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exact"/>
        </w:trPr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10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  <w:t>A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49"/>
              </w:tabs>
              <w:spacing w:before="5" w:line="240" w:lineRule="auto"/>
              <w:ind w:left="10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95"/>
                <w:sz w:val="24"/>
              </w:rPr>
              <w:t>DB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123H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071"/>
              </w:tabs>
              <w:spacing w:before="5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DW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right="1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49"/>
              </w:tabs>
              <w:spacing w:line="288" w:lineRule="exact"/>
              <w:ind w:left="10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DW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23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45678H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071"/>
              </w:tabs>
              <w:spacing w:before="11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DD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113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49"/>
              </w:tabs>
              <w:spacing w:before="5" w:line="240" w:lineRule="auto"/>
              <w:ind w:left="10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DW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‘ABCD’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071"/>
              </w:tabs>
              <w:spacing w:before="5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DB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100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  <w:t>D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49"/>
              </w:tabs>
              <w:spacing w:before="5" w:line="240" w:lineRule="auto"/>
              <w:ind w:left="10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DB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100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 xml:space="preserve"> DUP(‘ABC’)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071"/>
              </w:tabs>
              <w:spacing w:before="5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正确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127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49"/>
              </w:tabs>
              <w:spacing w:before="5" w:line="240" w:lineRule="auto"/>
              <w:ind w:left="10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95"/>
                <w:sz w:val="24"/>
              </w:rPr>
              <w:t>DB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($-D)/3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071"/>
              </w:tabs>
              <w:spacing w:before="5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正确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4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2"/>
                <w:sz w:val="24"/>
              </w:rPr>
              <w:t>DATA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0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END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071"/>
              </w:tabs>
              <w:spacing w:before="5" w:line="240" w:lineRule="auto"/>
              <w:ind w:left="616" w:right="0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ENDS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</w:tbl>
    <w:p>
      <w:pPr>
        <w:pStyle w:val="3"/>
        <w:spacing w:line="298" w:lineRule="exact"/>
        <w:ind w:left="136" w:right="104"/>
        <w:jc w:val="left"/>
        <w:rPr>
          <w:rFonts w:hint="default" w:ascii="宋体" w:hAnsi="宋体" w:eastAsia="宋体" w:cs="宋体"/>
        </w:rPr>
      </w:pPr>
      <w:r>
        <w:t xml:space="preserve">*3.2.10  </w:t>
      </w:r>
      <w:r>
        <w:rPr>
          <w:rFonts w:hint="default" w:ascii="宋体" w:hAnsi="宋体" w:eastAsia="宋体" w:cs="宋体"/>
          <w:spacing w:val="-6"/>
        </w:rPr>
        <w:t xml:space="preserve">对于下面的数据定义，各条 </w:t>
      </w:r>
      <w:r>
        <w:t>MOV</w:t>
      </w:r>
      <w:r>
        <w:rPr>
          <w:spacing w:val="-38"/>
        </w:rPr>
        <w:t xml:space="preserve"> </w:t>
      </w:r>
      <w:r>
        <w:rPr>
          <w:rFonts w:hint="default" w:ascii="宋体" w:hAnsi="宋体" w:eastAsia="宋体" w:cs="宋体"/>
          <w:spacing w:val="-4"/>
        </w:rPr>
        <w:t>指令单独执行后，有关寄存器的内容是什么？</w:t>
      </w:r>
    </w:p>
    <w:p>
      <w:pPr>
        <w:pStyle w:val="3"/>
        <w:tabs>
          <w:tab w:val="left" w:pos="2236"/>
          <w:tab w:val="left" w:pos="3077"/>
        </w:tabs>
        <w:spacing w:before="36" w:line="271" w:lineRule="auto"/>
        <w:ind w:left="976" w:right="5244"/>
        <w:jc w:val="left"/>
      </w:pPr>
      <w:r>
        <w:rPr>
          <w:spacing w:val="-2"/>
        </w:rPr>
        <w:t>FLDB</w:t>
      </w:r>
      <w:r>
        <w:rPr>
          <w:spacing w:val="-2"/>
        </w:rPr>
        <w:tab/>
      </w:r>
      <w:r>
        <w:rPr>
          <w:spacing w:val="-1"/>
          <w:w w:val="95"/>
        </w:rPr>
        <w:t>DB</w:t>
      </w:r>
      <w:r>
        <w:rPr>
          <w:spacing w:val="-1"/>
          <w:w w:val="95"/>
        </w:rPr>
        <w:tab/>
      </w:r>
      <w:r>
        <w:t xml:space="preserve">? </w:t>
      </w:r>
    </w:p>
    <w:p>
      <w:pPr>
        <w:pStyle w:val="3"/>
        <w:tabs>
          <w:tab w:val="left" w:pos="2236"/>
          <w:tab w:val="left" w:pos="3077"/>
        </w:tabs>
        <w:spacing w:before="36" w:line="271" w:lineRule="auto"/>
        <w:ind w:left="976" w:right="5244"/>
        <w:jc w:val="left"/>
        <w:rPr>
          <w:rFonts w:hint="default" w:ascii="Times New Roman" w:hAnsi="Times New Roman" w:eastAsia="Times New Roman" w:cs="Times New Roman"/>
        </w:rPr>
      </w:pPr>
      <w:r>
        <w:rPr>
          <w:spacing w:val="-4"/>
          <w:w w:val="95"/>
        </w:rPr>
        <w:t>TABLEA</w:t>
      </w:r>
      <w:r>
        <w:rPr>
          <w:spacing w:val="-4"/>
          <w:w w:val="95"/>
        </w:rPr>
        <w:tab/>
      </w:r>
      <w:r>
        <w:rPr>
          <w:spacing w:val="-1"/>
          <w:w w:val="95"/>
        </w:rPr>
        <w:t>DW</w:t>
      </w:r>
      <w:r>
        <w:rPr>
          <w:spacing w:val="-1"/>
          <w:w w:val="95"/>
        </w:rPr>
        <w:tab/>
      </w:r>
      <w:r>
        <w:t>20</w:t>
      </w:r>
      <w:r>
        <w:rPr>
          <w:spacing w:val="-1"/>
        </w:rPr>
        <w:t xml:space="preserve"> DUP(?)</w:t>
      </w:r>
      <w:r>
        <w:rPr>
          <w:w w:val="99"/>
        </w:rPr>
        <w:t xml:space="preserve"> </w:t>
      </w:r>
      <w:r>
        <w:rPr>
          <w:spacing w:val="-4"/>
          <w:w w:val="95"/>
        </w:rPr>
        <w:t>TABLEB</w:t>
      </w:r>
      <w:r>
        <w:rPr>
          <w:spacing w:val="-4"/>
          <w:w w:val="95"/>
        </w:rPr>
        <w:tab/>
      </w:r>
      <w:r>
        <w:rPr>
          <w:spacing w:val="-1"/>
          <w:w w:val="95"/>
        </w:rPr>
        <w:t>DB</w:t>
      </w:r>
      <w:r>
        <w:rPr>
          <w:spacing w:val="-1"/>
          <w:w w:val="95"/>
        </w:rPr>
        <w:tab/>
      </w:r>
      <w:r>
        <w:rPr>
          <w:rFonts w:hint="default" w:ascii="Times New Roman" w:hAnsi="Times New Roman" w:eastAsia="Times New Roman" w:cs="Times New Roman"/>
          <w:spacing w:val="-1"/>
        </w:rPr>
        <w:t>‘ABCD’</w:t>
      </w:r>
    </w:p>
    <w:tbl>
      <w:tblPr>
        <w:tblStyle w:val="4"/>
        <w:tblW w:w="732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819"/>
        <w:gridCol w:w="2990"/>
        <w:gridCol w:w="27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AX,TYPE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FLDB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215"/>
              </w:tabs>
              <w:spacing w:before="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AX,TYPE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TABLEA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21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2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CX,LENGTH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TABLEA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21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20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DX,SIZE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TABLEA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21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40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CX,LENGTH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TANLEB</w:t>
            </w:r>
          </w:p>
        </w:tc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21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</w:tbl>
    <w:p>
      <w:pPr>
        <w:pStyle w:val="3"/>
        <w:spacing w:line="298" w:lineRule="exact"/>
        <w:ind w:left="136" w:right="163"/>
        <w:jc w:val="left"/>
        <w:rPr>
          <w:rFonts w:hint="default" w:ascii="宋体" w:hAnsi="宋体" w:eastAsia="宋体" w:cs="宋体"/>
        </w:rPr>
      </w:pPr>
      <w:r>
        <w:rPr>
          <w:b/>
          <w:bCs/>
          <w:color w:val="FF0000"/>
        </w:rPr>
        <w:t>3.2.11</w:t>
      </w:r>
      <w:r>
        <w:t xml:space="preserve"> </w:t>
      </w:r>
      <w:r>
        <w:rPr>
          <w:rFonts w:hint="default" w:ascii="宋体" w:hAnsi="宋体" w:eastAsia="宋体" w:cs="宋体"/>
        </w:rPr>
        <w:t xml:space="preserve">试说明下述指令中哪些需要加上 </w:t>
      </w:r>
      <w:r>
        <w:t>PTR</w:t>
      </w:r>
      <w:r>
        <w:rPr>
          <w:spacing w:val="-9"/>
        </w:rPr>
        <w:t xml:space="preserve"> </w:t>
      </w:r>
      <w:r>
        <w:rPr>
          <w:rFonts w:hint="default" w:ascii="宋体" w:hAnsi="宋体" w:eastAsia="宋体" w:cs="宋体"/>
        </w:rPr>
        <w:t>伪操作？需要的请填上正确的使用。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7566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5"/>
        <w:gridCol w:w="885"/>
        <w:gridCol w:w="2618"/>
        <w:gridCol w:w="330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3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71" w:lineRule="auto"/>
              <w:ind w:left="119" w:right="73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7"/>
                <w:sz w:val="24"/>
              </w:rPr>
              <w:t>BVAL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WVAL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15"/>
              </w:tabs>
              <w:spacing w:before="1" w:line="240" w:lineRule="auto"/>
              <w:ind w:left="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95"/>
                <w:sz w:val="24"/>
              </w:rPr>
              <w:t>DB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20H,10H</w:t>
            </w:r>
          </w:p>
          <w:p>
            <w:pPr>
              <w:pStyle w:val="8"/>
              <w:tabs>
                <w:tab w:val="left" w:pos="915"/>
              </w:tabs>
              <w:spacing w:before="36" w:line="240" w:lineRule="auto"/>
              <w:ind w:left="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95"/>
                <w:sz w:val="24"/>
              </w:rPr>
              <w:t>DW</w:t>
            </w:r>
            <w:r>
              <w:rPr>
                <w:rFonts w:ascii="Times New Roman"/>
                <w:spacing w:val="-1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2000H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AL,BVAL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45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正确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DL,[BX]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45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正确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SUB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[BX],2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45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SUB BYTE PTR [BX],2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CL,WVAL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455"/>
              </w:tabs>
              <w:spacing w:before="11" w:line="240" w:lineRule="auto"/>
              <w:ind w:right="33"/>
              <w:jc w:val="right"/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</w:pP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MOV CL,BYTE PTR WVAL</w:t>
            </w:r>
          </w:p>
          <w:p>
            <w:pPr>
              <w:pStyle w:val="8"/>
              <w:tabs>
                <w:tab w:val="left" w:pos="245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Z</w:t>
            </w:r>
            <w:r>
              <w:rPr>
                <w:rFonts w:ascii="Times New Roman"/>
                <w:b/>
                <w:bCs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exact"/>
        </w:trPr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5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ADD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AL,BVAL+2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455"/>
              </w:tabs>
              <w:spacing w:before="12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b/>
                <w:bCs/>
                <w:color w:val="FF0000"/>
                <w:sz w:val="24"/>
                <w:u w:val="single" w:color="000000"/>
                <w:lang w:val="en-US" w:eastAsia="zh-CN"/>
              </w:rPr>
              <w:t>正确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</w:tbl>
    <w:p>
      <w:pPr>
        <w:pStyle w:val="3"/>
        <w:spacing w:line="280" w:lineRule="exact"/>
        <w:ind w:left="136" w:right="163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三、简答题</w:t>
      </w:r>
    </w:p>
    <w:p>
      <w:pPr>
        <w:spacing w:after="0" w:line="280" w:lineRule="exact"/>
        <w:jc w:val="left"/>
        <w:rPr>
          <w:rFonts w:hint="default" w:ascii="黑体" w:hAnsi="黑体" w:eastAsia="黑体" w:cs="黑体"/>
        </w:rPr>
        <w:sectPr>
          <w:pgSz w:w="11910" w:h="16840"/>
          <w:pgMar w:top="1380" w:right="1260" w:bottom="1160" w:left="1280" w:header="0" w:footer="969" w:gutter="0"/>
        </w:sectPr>
      </w:pPr>
    </w:p>
    <w:p>
      <w:pPr>
        <w:pStyle w:val="3"/>
        <w:spacing w:before="8" w:line="322" w:lineRule="exact"/>
        <w:ind w:right="0"/>
        <w:jc w:val="left"/>
      </w:pPr>
      <w:r>
        <w:t xml:space="preserve">3.3.1  </w:t>
      </w:r>
      <w:r>
        <w:rPr>
          <w:rFonts w:hint="default" w:ascii="宋体" w:hAnsi="宋体" w:eastAsia="宋体" w:cs="宋体"/>
          <w:spacing w:val="-4"/>
        </w:rPr>
        <w:t>已知</w:t>
      </w:r>
      <w:r>
        <w:rPr>
          <w:spacing w:val="-4"/>
        </w:rPr>
        <w:t>(SS)=0FFA0H</w:t>
      </w:r>
      <w:r>
        <w:rPr>
          <w:rFonts w:hint="default" w:ascii="宋体" w:hAnsi="宋体" w:eastAsia="宋体" w:cs="宋体"/>
          <w:spacing w:val="-4"/>
        </w:rPr>
        <w:t>，</w:t>
      </w:r>
      <w:r>
        <w:rPr>
          <w:spacing w:val="-4"/>
        </w:rPr>
        <w:t>(SP)=00B0H</w:t>
      </w:r>
      <w:r>
        <w:rPr>
          <w:rFonts w:hint="default" w:ascii="宋体" w:hAnsi="宋体" w:eastAsia="宋体" w:cs="宋体"/>
          <w:spacing w:val="-4"/>
        </w:rPr>
        <w:t>，</w:t>
      </w:r>
      <w:r>
        <w:rPr>
          <w:spacing w:val="-4"/>
        </w:rPr>
        <w:t>(AX)= 8057H</w:t>
      </w:r>
      <w:r>
        <w:rPr>
          <w:rFonts w:hint="default" w:ascii="宋体" w:hAnsi="宋体" w:eastAsia="宋体" w:cs="宋体"/>
          <w:spacing w:val="-4"/>
        </w:rPr>
        <w:t>，</w:t>
      </w:r>
      <w:r>
        <w:rPr>
          <w:spacing w:val="-4"/>
        </w:rPr>
        <w:t>(BX)= 0F79H</w:t>
      </w:r>
      <w:r>
        <w:rPr>
          <w:rFonts w:hint="default" w:ascii="宋体" w:hAnsi="宋体" w:eastAsia="宋体" w:cs="宋体"/>
          <w:spacing w:val="-4"/>
        </w:rPr>
        <w:t xml:space="preserve">，先执行 </w:t>
      </w:r>
      <w:r>
        <w:t>PUSH</w:t>
      </w:r>
      <w:r>
        <w:rPr>
          <w:spacing w:val="-23"/>
        </w:rPr>
        <w:t xml:space="preserve"> </w:t>
      </w:r>
      <w:r>
        <w:t>AX</w:t>
      </w:r>
    </w:p>
    <w:p>
      <w:pPr>
        <w:pStyle w:val="3"/>
        <w:tabs>
          <w:tab w:val="left" w:pos="4720"/>
        </w:tabs>
        <w:spacing w:before="20" w:line="312" w:lineRule="exact"/>
        <w:ind w:right="115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BX</w:t>
      </w:r>
      <w:r>
        <w:rPr>
          <w:rFonts w:hint="default" w:ascii="宋体" w:hAnsi="宋体" w:eastAsia="宋体" w:cs="宋体"/>
        </w:rPr>
        <w:t>，再执行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t>POP</w:t>
      </w:r>
      <w:r>
        <w:rPr>
          <w:spacing w:val="-7"/>
        </w:rPr>
        <w:t xml:space="preserve"> </w:t>
      </w:r>
      <w:r>
        <w:t>AX</w:t>
      </w:r>
      <w:r>
        <w:rPr>
          <w:rFonts w:hint="default" w:ascii="宋体" w:hAnsi="宋体" w:eastAsia="宋体" w:cs="宋体"/>
        </w:rPr>
        <w:t>。试画出堆栈变化图，用物理地址标出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SP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</w:rPr>
        <w:t>的变化过程， 并回答</w:t>
      </w:r>
      <w:r>
        <w:rPr>
          <w:rFonts w:hint="default" w:ascii="宋体" w:hAnsi="宋体" w:eastAsia="宋体" w:cs="宋体"/>
          <w:spacing w:val="-63"/>
        </w:rPr>
        <w:t xml:space="preserve"> </w:t>
      </w:r>
      <w:r>
        <w:t>AX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的内容最后是多少？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b/>
          <w:bCs/>
          <w:color w:val="FF0000"/>
          <w:u w:val="single" w:color="000000"/>
          <w:lang w:val="en-US" w:eastAsia="zh-CN"/>
        </w:rPr>
        <w:t>0F79H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eastAsia" w:ascii="Times New Roman" w:hAnsi="Times New Roman" w:eastAsia="宋体" w:cs="Times New Roman"/>
          <w:sz w:val="20"/>
          <w:szCs w:val="20"/>
          <w:lang w:eastAsia="zh-CN"/>
        </w:rPr>
      </w:pPr>
      <w:r>
        <w:rPr>
          <w:rFonts w:hint="eastAsia" w:ascii="Times New Roman" w:hAnsi="Times New Roman" w:eastAsia="宋体" w:cs="Times New Roman"/>
          <w:sz w:val="20"/>
          <w:szCs w:val="20"/>
          <w:lang w:eastAsia="zh-CN"/>
        </w:rPr>
        <w:drawing>
          <wp:inline distT="0" distB="0" distL="114300" distR="114300">
            <wp:extent cx="3206115" cy="7490460"/>
            <wp:effectExtent l="0" t="0" r="9525" b="7620"/>
            <wp:docPr id="2" name="图片 2" descr="AFBD3C6BE51EE0AC2BE46C0DE6DEB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FBD3C6BE51EE0AC2BE46C0DE6DEBF0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74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pStyle w:val="3"/>
        <w:tabs>
          <w:tab w:val="left" w:pos="2216"/>
          <w:tab w:val="left" w:pos="3057"/>
        </w:tabs>
        <w:spacing w:before="182" w:line="266" w:lineRule="auto"/>
        <w:ind w:left="956" w:right="5877" w:hanging="840"/>
        <w:jc w:val="left"/>
      </w:pPr>
      <w:r>
        <w:t>3.3.2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</w:rPr>
        <w:t>设程序中的数据定义如下</w:t>
      </w:r>
      <w:r>
        <w:t xml:space="preserve">: </w:t>
      </w:r>
      <w:r>
        <w:rPr>
          <w:spacing w:val="-7"/>
          <w:w w:val="95"/>
        </w:rPr>
        <w:t>PARTNO</w:t>
      </w:r>
      <w:r>
        <w:rPr>
          <w:spacing w:val="-7"/>
          <w:w w:val="95"/>
        </w:rPr>
        <w:tab/>
      </w:r>
      <w:r>
        <w:rPr>
          <w:spacing w:val="-1"/>
          <w:w w:val="95"/>
        </w:rPr>
        <w:t>DB</w:t>
      </w:r>
      <w:r>
        <w:rPr>
          <w:spacing w:val="-1"/>
          <w:w w:val="95"/>
        </w:rPr>
        <w:tab/>
      </w:r>
      <w:r>
        <w:t>?</w:t>
      </w:r>
    </w:p>
    <w:p>
      <w:pPr>
        <w:pStyle w:val="3"/>
        <w:tabs>
          <w:tab w:val="left" w:pos="2216"/>
          <w:tab w:val="left" w:pos="3057"/>
        </w:tabs>
        <w:spacing w:before="7" w:line="271" w:lineRule="auto"/>
        <w:ind w:left="956" w:right="5204"/>
        <w:jc w:val="left"/>
      </w:pPr>
      <w:r>
        <w:rPr>
          <w:spacing w:val="-2"/>
        </w:rPr>
        <w:t>PNAME</w:t>
      </w:r>
      <w:r>
        <w:rPr>
          <w:spacing w:val="-2"/>
        </w:rPr>
        <w:tab/>
      </w:r>
      <w:r>
        <w:rPr>
          <w:spacing w:val="-1"/>
          <w:w w:val="95"/>
        </w:rPr>
        <w:t>DW</w:t>
      </w:r>
      <w:r>
        <w:rPr>
          <w:spacing w:val="-1"/>
          <w:w w:val="95"/>
        </w:rPr>
        <w:tab/>
      </w:r>
      <w:r>
        <w:t>16</w:t>
      </w:r>
      <w:r>
        <w:rPr>
          <w:spacing w:val="-1"/>
        </w:rPr>
        <w:t xml:space="preserve"> DUP(?)</w:t>
      </w:r>
      <w:r>
        <w:rPr>
          <w:w w:val="99"/>
        </w:rPr>
        <w:t xml:space="preserve"> </w:t>
      </w:r>
      <w:r>
        <w:rPr>
          <w:spacing w:val="-2"/>
        </w:rPr>
        <w:t>COUNT</w:t>
      </w:r>
      <w:r>
        <w:rPr>
          <w:spacing w:val="-2"/>
        </w:rPr>
        <w:tab/>
      </w:r>
      <w:r>
        <w:rPr>
          <w:spacing w:val="-1"/>
          <w:w w:val="95"/>
        </w:rPr>
        <w:t>DD</w:t>
      </w:r>
      <w:r>
        <w:rPr>
          <w:spacing w:val="-1"/>
          <w:w w:val="95"/>
        </w:rPr>
        <w:tab/>
      </w:r>
      <w:r>
        <w:t>?</w:t>
      </w:r>
    </w:p>
    <w:p>
      <w:pPr>
        <w:pStyle w:val="3"/>
        <w:tabs>
          <w:tab w:val="left" w:pos="2216"/>
          <w:tab w:val="left" w:pos="3057"/>
        </w:tabs>
        <w:spacing w:before="1" w:line="266" w:lineRule="exact"/>
        <w:ind w:left="956" w:right="0"/>
        <w:jc w:val="left"/>
      </w:pPr>
      <w:r>
        <w:rPr>
          <w:spacing w:val="-1"/>
        </w:rPr>
        <w:t>PLENTH</w:t>
      </w:r>
      <w:r>
        <w:rPr>
          <w:spacing w:val="-1"/>
        </w:rPr>
        <w:tab/>
      </w:r>
      <w:r>
        <w:rPr>
          <w:spacing w:val="-1"/>
        </w:rPr>
        <w:t>EQU</w:t>
      </w:r>
      <w:r>
        <w:rPr>
          <w:spacing w:val="-1"/>
        </w:rPr>
        <w:tab/>
      </w:r>
      <w:r>
        <w:rPr>
          <w:spacing w:val="-6"/>
        </w:rPr>
        <w:t>$-PARTNO</w:t>
      </w:r>
    </w:p>
    <w:p>
      <w:pPr>
        <w:pStyle w:val="3"/>
        <w:tabs>
          <w:tab w:val="left" w:pos="4577"/>
          <w:tab w:val="left" w:pos="9193"/>
        </w:tabs>
        <w:spacing w:line="312" w:lineRule="exact"/>
        <w:ind w:left="536" w:right="0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宋体" w:hAnsi="宋体" w:eastAsia="宋体" w:cs="宋体"/>
        </w:rPr>
        <w:t>问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PLENTH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的值是多少？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22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t>_</w:t>
      </w:r>
      <w:r>
        <w:rPr>
          <w:rFonts w:hint="default" w:ascii="宋体" w:hAnsi="宋体" w:eastAsia="宋体" w:cs="宋体"/>
        </w:rPr>
        <w:t>；它表示什么意义？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以上数据的总字节数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p>
      <w:pPr>
        <w:pStyle w:val="3"/>
        <w:spacing w:line="322" w:lineRule="exact"/>
        <w:ind w:right="0"/>
        <w:jc w:val="left"/>
      </w:pPr>
      <w:r>
        <w:t xml:space="preserve">3.3.3 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有符号定义语句如下</w:t>
      </w:r>
      <w:r>
        <w:t>:</w:t>
      </w:r>
    </w:p>
    <w:p>
      <w:pPr>
        <w:pStyle w:val="3"/>
        <w:tabs>
          <w:tab w:val="left" w:pos="1796"/>
          <w:tab w:val="left" w:pos="2637"/>
        </w:tabs>
        <w:spacing w:before="36" w:line="271" w:lineRule="auto"/>
        <w:ind w:left="956" w:right="5728"/>
        <w:jc w:val="left"/>
      </w:pPr>
      <w:r>
        <w:rPr>
          <w:spacing w:val="-1"/>
        </w:rPr>
        <w:t>BUFF</w:t>
      </w:r>
      <w:r>
        <w:rPr>
          <w:spacing w:val="-1"/>
        </w:rPr>
        <w:tab/>
      </w:r>
      <w:r>
        <w:rPr>
          <w:spacing w:val="-1"/>
          <w:w w:val="95"/>
        </w:rPr>
        <w:t>DB</w:t>
      </w:r>
      <w:r>
        <w:rPr>
          <w:spacing w:val="-1"/>
          <w:w w:val="95"/>
        </w:rPr>
        <w:tab/>
      </w:r>
      <w:r>
        <w:rPr>
          <w:rFonts w:hint="default" w:ascii="Times New Roman" w:hAnsi="Times New Roman" w:eastAsia="Times New Roman" w:cs="Times New Roman"/>
        </w:rPr>
        <w:t xml:space="preserve">1,2,0,‘12’ </w:t>
      </w:r>
      <w:r>
        <w:t>EBUFF</w:t>
      </w:r>
      <w:r>
        <w:rPr>
          <w:spacing w:val="28"/>
        </w:rPr>
        <w:t xml:space="preserve"> </w:t>
      </w:r>
      <w:r>
        <w:t>DW</w:t>
      </w:r>
      <w:r>
        <w:tab/>
      </w:r>
      <w:r>
        <w:t>?</w:t>
      </w:r>
    </w:p>
    <w:p>
      <w:pPr>
        <w:pStyle w:val="3"/>
        <w:tabs>
          <w:tab w:val="left" w:pos="1796"/>
          <w:tab w:val="left" w:pos="2637"/>
        </w:tabs>
        <w:spacing w:before="1" w:line="266" w:lineRule="exact"/>
        <w:ind w:left="956" w:right="0"/>
        <w:jc w:val="left"/>
      </w:pPr>
      <w:r>
        <w:t>L</w:t>
      </w:r>
      <w:r>
        <w:tab/>
      </w:r>
      <w:r>
        <w:rPr>
          <w:spacing w:val="-1"/>
        </w:rPr>
        <w:t>EQU</w:t>
      </w:r>
      <w:r>
        <w:rPr>
          <w:spacing w:val="-1"/>
        </w:rPr>
        <w:tab/>
      </w:r>
      <w:r>
        <w:rPr>
          <w:spacing w:val="-1"/>
        </w:rPr>
        <w:t>EBUFF-BUFF</w:t>
      </w:r>
    </w:p>
    <w:p>
      <w:pPr>
        <w:pStyle w:val="3"/>
        <w:tabs>
          <w:tab w:val="left" w:pos="3561"/>
          <w:tab w:val="left" w:pos="9141"/>
        </w:tabs>
        <w:spacing w:line="312" w:lineRule="exact"/>
        <w:ind w:left="536" w:right="0"/>
        <w:jc w:val="left"/>
        <w:rPr>
          <w:rFonts w:hint="default" w:ascii="Times New Roman" w:hAnsi="Times New Roman" w:eastAsia="Times New Roman" w:cs="Times New Roman"/>
        </w:rPr>
      </w:pPr>
      <w:r>
        <w:rPr>
          <w:rFonts w:hint="default" w:ascii="宋体" w:hAnsi="宋体" w:eastAsia="宋体" w:cs="宋体"/>
        </w:rPr>
        <w:t>问</w:t>
      </w:r>
      <w:r>
        <w:rPr>
          <w:rFonts w:hint="default" w:ascii="宋体" w:hAnsi="宋体" w:eastAsia="宋体" w:cs="宋体"/>
          <w:spacing w:val="-57"/>
        </w:rPr>
        <w:t xml:space="preserve"> </w:t>
      </w:r>
      <w:r>
        <w:t>L</w:t>
      </w:r>
      <w:r>
        <w:rPr>
          <w:spacing w:val="-7"/>
        </w:rPr>
        <w:t xml:space="preserve"> </w:t>
      </w:r>
      <w:r>
        <w:rPr>
          <w:rFonts w:hint="default" w:ascii="宋体" w:hAnsi="宋体" w:eastAsia="宋体" w:cs="宋体"/>
        </w:rPr>
        <w:t>的值是多少？</w:t>
      </w:r>
      <w:r>
        <w:rPr>
          <w:rFonts w:hint="eastAsia" w:ascii="宋体" w:hAnsi="宋体" w:eastAsia="宋体" w:cs="宋体"/>
          <w:color w:val="FF0000"/>
          <w:lang w:val="en-US" w:eastAsia="zh-CN"/>
        </w:rPr>
        <w:t>5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；它表示什么意义？</w:t>
      </w:r>
      <w:r>
        <w:rPr>
          <w:rFonts w:hint="eastAsia" w:ascii="宋体" w:hAnsi="宋体" w:eastAsia="宋体" w:cs="宋体"/>
          <w:color w:val="FF0000"/>
          <w:lang w:val="en-US" w:eastAsia="zh-CN"/>
        </w:rPr>
        <w:t>BUFF所占的字节数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p>
      <w:pPr>
        <w:pStyle w:val="3"/>
        <w:spacing w:line="303" w:lineRule="exact"/>
        <w:ind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四、程序分析题</w:t>
      </w:r>
    </w:p>
    <w:p>
      <w:pPr>
        <w:pStyle w:val="3"/>
        <w:tabs>
          <w:tab w:val="left" w:pos="6346"/>
        </w:tabs>
        <w:spacing w:line="331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3.4.1 </w:t>
      </w:r>
      <w:r>
        <w:rPr>
          <w:rFonts w:hint="default" w:ascii="宋体" w:hAnsi="宋体" w:eastAsia="宋体" w:cs="宋体"/>
        </w:rPr>
        <w:t>下列程序段执行后，</w:t>
      </w:r>
      <w:r>
        <w:t>AX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寄存器的内容是</w:t>
      </w:r>
      <w:r>
        <w:rPr>
          <w:rFonts w:hint="eastAsia" w:ascii="宋体" w:hAnsi="宋体" w:eastAsia="宋体" w:cs="宋体"/>
          <w:color w:val="FF0000"/>
          <w:lang w:val="en-US" w:eastAsia="zh-CN"/>
        </w:rPr>
        <w:t>1E00</w:t>
      </w:r>
      <w:r>
        <w:rPr>
          <w:color w:val="FF0000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3"/>
        </w:rPr>
        <w:t>H</w:t>
      </w:r>
      <w:r>
        <w:rPr>
          <w:rFonts w:hint="default" w:ascii="宋体" w:hAnsi="宋体" w:eastAsia="宋体" w:cs="宋体"/>
          <w:spacing w:val="-3"/>
        </w:rPr>
        <w:t>。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7685" w:type="dxa"/>
        <w:tblInd w:w="92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0"/>
        <w:gridCol w:w="934"/>
        <w:gridCol w:w="569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TABLE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2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DW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10,20,30,40,50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ENTRY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DW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71" w:lineRule="auto"/>
              <w:ind w:left="235" w:right="14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  <w:r>
              <w:rPr>
                <w:rFonts w:ascii="Times New Roman"/>
                <w:spacing w:val="-2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ADD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66" w:lineRule="exact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BX,OFFSET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TABLE</w:t>
            </w:r>
          </w:p>
          <w:p>
            <w:pPr>
              <w:pStyle w:val="8"/>
              <w:tabs>
                <w:tab w:val="left" w:pos="2242"/>
              </w:tabs>
              <w:spacing w:line="322" w:lineRule="exact"/>
              <w:ind w:left="142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3"/>
                <w:sz w:val="24"/>
                <w:szCs w:val="24"/>
              </w:rPr>
              <w:t>BX,ENTRY</w:t>
            </w:r>
            <w:r>
              <w:rPr>
                <w:rFonts w:hint="default" w:ascii="Times New Roman" w:hAnsi="Times New Roman" w:eastAsia="Times New Roman" w:cs="Times New Roman"/>
                <w:spacing w:val="-3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;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加法指令，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BX←(BX)+(ENTR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Y)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56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AX,[BX]</w:t>
            </w:r>
          </w:p>
        </w:tc>
      </w:tr>
    </w:tbl>
    <w:p>
      <w:pPr>
        <w:pStyle w:val="3"/>
        <w:spacing w:line="298" w:lineRule="exact"/>
        <w:ind w:right="0"/>
        <w:jc w:val="left"/>
        <w:rPr>
          <w:rFonts w:hint="default" w:ascii="宋体" w:hAnsi="宋体" w:eastAsia="宋体" w:cs="宋体"/>
        </w:rPr>
      </w:pPr>
      <w:r>
        <w:t>3.4.2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设数据定义如下：</w:t>
      </w:r>
    </w:p>
    <w:p>
      <w:pPr>
        <w:pStyle w:val="3"/>
        <w:tabs>
          <w:tab w:val="left" w:pos="2216"/>
          <w:tab w:val="left" w:pos="3057"/>
        </w:tabs>
        <w:spacing w:before="36" w:line="271" w:lineRule="auto"/>
        <w:ind w:left="2217" w:right="5715" w:hanging="1261"/>
        <w:jc w:val="left"/>
      </w:pPr>
      <w:r>
        <w:rPr>
          <w:spacing w:val="-12"/>
        </w:rPr>
        <w:t>DATA</w:t>
      </w:r>
      <w:r>
        <w:rPr>
          <w:spacing w:val="-12"/>
        </w:rPr>
        <w:tab/>
      </w:r>
      <w:r>
        <w:t>SEGMENT ORG</w:t>
      </w:r>
      <w:r>
        <w:tab/>
      </w:r>
      <w:r>
        <w:t>100H</w:t>
      </w:r>
    </w:p>
    <w:p>
      <w:pPr>
        <w:pStyle w:val="7"/>
        <w:numPr>
          <w:ilvl w:val="0"/>
          <w:numId w:val="4"/>
        </w:numPr>
        <w:tabs>
          <w:tab w:val="left" w:pos="2217"/>
          <w:tab w:val="left" w:pos="3057"/>
        </w:tabs>
        <w:spacing w:before="1" w:after="0" w:line="240" w:lineRule="auto"/>
        <w:ind w:left="2217" w:right="0" w:hanging="126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EQU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10</w:t>
      </w:r>
    </w:p>
    <w:p>
      <w:pPr>
        <w:pStyle w:val="7"/>
        <w:numPr>
          <w:ilvl w:val="0"/>
          <w:numId w:val="4"/>
        </w:numPr>
        <w:tabs>
          <w:tab w:val="left" w:pos="2217"/>
          <w:tab w:val="left" w:pos="3177"/>
        </w:tabs>
        <w:spacing w:before="36" w:after="0" w:line="240" w:lineRule="auto"/>
        <w:ind w:left="2217" w:right="0" w:hanging="126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pacing w:val="-1"/>
          <w:w w:val="95"/>
          <w:sz w:val="24"/>
          <w:szCs w:val="24"/>
        </w:rPr>
        <w:t>DW</w:t>
      </w:r>
      <w:r>
        <w:rPr>
          <w:rFonts w:hint="default" w:ascii="Times New Roman" w:hAnsi="Times New Roman" w:eastAsia="Times New Roman" w:cs="Times New Roman"/>
          <w:spacing w:val="-1"/>
          <w:w w:val="95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</w:rPr>
        <w:t>‘AB’,12</w:t>
      </w:r>
    </w:p>
    <w:p>
      <w:pPr>
        <w:pStyle w:val="7"/>
        <w:numPr>
          <w:ilvl w:val="0"/>
          <w:numId w:val="4"/>
        </w:numPr>
        <w:tabs>
          <w:tab w:val="left" w:pos="2217"/>
          <w:tab w:val="left" w:pos="3057"/>
        </w:tabs>
        <w:spacing w:before="36" w:after="0" w:line="240" w:lineRule="auto"/>
        <w:ind w:left="2217" w:right="0" w:hanging="126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w w:val="95"/>
          <w:sz w:val="24"/>
        </w:rPr>
        <w:t>DB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sz w:val="24"/>
        </w:rPr>
        <w:t>101B</w:t>
      </w:r>
    </w:p>
    <w:p>
      <w:pPr>
        <w:pStyle w:val="7"/>
        <w:numPr>
          <w:ilvl w:val="0"/>
          <w:numId w:val="4"/>
        </w:numPr>
        <w:tabs>
          <w:tab w:val="left" w:pos="2217"/>
          <w:tab w:val="left" w:pos="3057"/>
        </w:tabs>
        <w:spacing w:before="36" w:after="0" w:line="240" w:lineRule="auto"/>
        <w:ind w:left="2217" w:right="0" w:hanging="126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EQU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pacing w:val="-2"/>
          <w:sz w:val="24"/>
        </w:rPr>
        <w:t>B+3</w:t>
      </w:r>
    </w:p>
    <w:p>
      <w:pPr>
        <w:pStyle w:val="3"/>
        <w:tabs>
          <w:tab w:val="left" w:pos="2216"/>
        </w:tabs>
        <w:spacing w:before="36" w:line="266" w:lineRule="exact"/>
        <w:ind w:left="956" w:right="0"/>
        <w:jc w:val="left"/>
      </w:pPr>
      <w:r>
        <w:rPr>
          <w:spacing w:val="-12"/>
        </w:rPr>
        <w:t>DATA</w:t>
      </w:r>
      <w:r>
        <w:rPr>
          <w:spacing w:val="-12"/>
        </w:rPr>
        <w:tab/>
      </w:r>
      <w:r>
        <w:t>ENDS</w:t>
      </w:r>
    </w:p>
    <w:p>
      <w:pPr>
        <w:pStyle w:val="3"/>
        <w:tabs>
          <w:tab w:val="left" w:pos="5417"/>
          <w:tab w:val="left" w:pos="7450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120"/>
        </w:rPr>
        <w:t>：</w:t>
      </w: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</w:t>
      </w:r>
      <w:r>
        <w:rPr>
          <w:spacing w:val="-5"/>
        </w:rPr>
        <w:t>B</w:t>
      </w:r>
      <w:r>
        <w:rPr>
          <w:rFonts w:hint="default" w:ascii="宋体" w:hAnsi="宋体" w:eastAsia="宋体" w:cs="宋体"/>
        </w:rPr>
        <w:t>、</w:t>
      </w:r>
      <w:r>
        <w:t>C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的偏移地址分别</w:t>
      </w:r>
      <w:r>
        <w:rPr>
          <w:rFonts w:hint="default" w:ascii="宋体" w:hAnsi="宋体" w:eastAsia="宋体" w:cs="宋体"/>
          <w:spacing w:val="4"/>
        </w:rPr>
        <w:t>是</w:t>
      </w: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100</w:t>
      </w:r>
      <w:r>
        <w:rPr>
          <w:u w:val="single" w:color="000000"/>
        </w:rPr>
        <w:tab/>
      </w:r>
      <w:r>
        <w:rPr>
          <w:w w:val="99"/>
        </w:rPr>
        <w:t>H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eastAsia" w:ascii="宋体" w:hAnsi="宋体" w:eastAsia="宋体" w:cs="宋体"/>
          <w:color w:val="FF0000"/>
          <w:lang w:val="en-US" w:eastAsia="zh-CN"/>
        </w:rPr>
        <w:t>104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spacing w:val="-1"/>
          <w:w w:val="99"/>
        </w:rPr>
        <w:t>H</w:t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3057"/>
          <w:tab w:val="left" w:pos="6661"/>
        </w:tabs>
        <w:spacing w:before="21" w:line="312" w:lineRule="exact"/>
        <w:ind w:right="2235" w:firstLine="839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2</w:t>
      </w:r>
      <w:r>
        <w:rPr>
          <w:rFonts w:hint="default" w:ascii="宋体" w:hAnsi="宋体" w:eastAsia="宋体" w:cs="宋体"/>
          <w:spacing w:val="-1"/>
        </w:rPr>
        <w:t>）执行</w:t>
      </w:r>
      <w:r>
        <w:rPr>
          <w:rFonts w:hint="default" w:ascii="Times New Roman" w:hAnsi="Times New Roman" w:eastAsia="Times New Roman" w:cs="Times New Roman"/>
          <w:spacing w:val="-1"/>
        </w:rPr>
        <w:t>“MOV</w:t>
      </w:r>
      <w:r>
        <w:rPr>
          <w:rFonts w:hint="default" w:ascii="Times New Roman" w:hAnsi="Times New Roman" w:eastAsia="Times New Roman" w:cs="Times New Roman"/>
          <w:spacing w:val="-1"/>
        </w:rPr>
        <w:tab/>
      </w:r>
      <w:r>
        <w:rPr>
          <w:spacing w:val="-1"/>
        </w:rPr>
        <w:t>BX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rFonts w:hint="default" w:ascii="Times New Roman" w:hAnsi="Times New Roman" w:eastAsia="Times New Roman" w:cs="Times New Roman"/>
          <w:spacing w:val="-1"/>
        </w:rPr>
        <w:t>D”</w:t>
      </w:r>
      <w:r>
        <w:rPr>
          <w:rFonts w:hint="default" w:ascii="宋体" w:hAnsi="宋体" w:eastAsia="宋体" w:cs="宋体"/>
          <w:spacing w:val="-1"/>
        </w:rPr>
        <w:t>后，</w:t>
      </w:r>
      <w:r>
        <w:rPr>
          <w:spacing w:val="-1"/>
        </w:rPr>
        <w:t>BX=</w:t>
      </w:r>
      <w:r>
        <w:rPr>
          <w:spacing w:val="-1"/>
          <w:u w:val="single" w:color="000000"/>
        </w:rPr>
        <w:t xml:space="preserve"> </w:t>
      </w:r>
      <w:r>
        <w:rPr>
          <w:rFonts w:hint="eastAsia" w:eastAsia="宋体"/>
          <w:color w:val="FF0000"/>
          <w:spacing w:val="-1"/>
          <w:u w:val="single" w:color="000000"/>
          <w:lang w:val="en-US" w:eastAsia="zh-CN"/>
        </w:rPr>
        <w:t>500</w:t>
      </w:r>
      <w:r>
        <w:rPr>
          <w:spacing w:val="-1"/>
          <w:u w:val="single" w:color="000000"/>
        </w:rPr>
        <w:tab/>
      </w:r>
      <w:r>
        <w:rPr>
          <w:spacing w:val="-3"/>
        </w:rPr>
        <w:t>H</w:t>
      </w:r>
      <w:r>
        <w:rPr>
          <w:rFonts w:hint="default" w:ascii="宋体" w:hAnsi="宋体" w:eastAsia="宋体" w:cs="宋体"/>
          <w:spacing w:val="-3"/>
        </w:rPr>
        <w:t>。</w:t>
      </w:r>
      <w:r>
        <w:rPr>
          <w:rFonts w:hint="default" w:ascii="宋体" w:hAnsi="宋体" w:eastAsia="宋体" w:cs="宋体"/>
        </w:rPr>
        <w:t xml:space="preserve"> </w:t>
      </w:r>
      <w:r>
        <w:t>3.4.3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设数据定义如下：</w:t>
      </w:r>
    </w:p>
    <w:p>
      <w:pPr>
        <w:spacing w:after="0" w:line="312" w:lineRule="exact"/>
        <w:jc w:val="left"/>
        <w:rPr>
          <w:rFonts w:hint="default" w:ascii="宋体" w:hAnsi="宋体" w:eastAsia="宋体" w:cs="宋体"/>
        </w:rPr>
        <w:sectPr>
          <w:pgSz w:w="11910" w:h="16840"/>
          <w:pgMar w:top="1380" w:right="1300" w:bottom="1160" w:left="1300" w:header="0" w:footer="969" w:gutter="0"/>
        </w:sectPr>
      </w:pPr>
    </w:p>
    <w:p>
      <w:pPr>
        <w:pStyle w:val="3"/>
        <w:tabs>
          <w:tab w:val="left" w:pos="2216"/>
        </w:tabs>
        <w:spacing w:before="44" w:line="266" w:lineRule="exact"/>
        <w:ind w:left="956" w:right="0"/>
        <w:jc w:val="left"/>
      </w:pPr>
      <w:r>
        <w:rPr>
          <w:spacing w:val="-12"/>
        </w:rPr>
        <w:t>DATA</w:t>
      </w:r>
      <w:r>
        <w:rPr>
          <w:spacing w:val="-12"/>
        </w:rPr>
        <w:tab/>
      </w:r>
      <w:r>
        <w:t>SEGMENT</w:t>
      </w:r>
    </w:p>
    <w:p>
      <w:pPr>
        <w:pStyle w:val="3"/>
        <w:tabs>
          <w:tab w:val="left" w:pos="2216"/>
          <w:tab w:val="left" w:pos="3057"/>
        </w:tabs>
        <w:spacing w:line="312" w:lineRule="exact"/>
        <w:ind w:left="956" w:right="0"/>
        <w:jc w:val="left"/>
      </w:pPr>
      <w:r>
        <w:rPr>
          <w:w w:val="95"/>
        </w:rPr>
        <w:t>A</w:t>
      </w:r>
      <w:r>
        <w:rPr>
          <w:w w:val="95"/>
        </w:rPr>
        <w:tab/>
      </w:r>
      <w:r>
        <w:rPr>
          <w:spacing w:val="-1"/>
          <w:w w:val="95"/>
        </w:rPr>
        <w:t>DB</w:t>
      </w:r>
      <w:r>
        <w:rPr>
          <w:spacing w:val="-1"/>
          <w:w w:val="95"/>
        </w:rPr>
        <w:tab/>
      </w:r>
      <w:r>
        <w:t>2</w:t>
      </w:r>
      <w:r>
        <w:rPr>
          <w:rFonts w:hint="default" w:ascii="宋体" w:hAnsi="宋体" w:eastAsia="宋体" w:cs="宋体"/>
        </w:rPr>
        <w:t>，</w:t>
      </w:r>
      <w:r>
        <w:t>3</w:t>
      </w:r>
    </w:p>
    <w:p>
      <w:pPr>
        <w:pStyle w:val="3"/>
        <w:tabs>
          <w:tab w:val="left" w:pos="2216"/>
          <w:tab w:val="left" w:pos="3057"/>
        </w:tabs>
        <w:spacing w:line="322" w:lineRule="exact"/>
        <w:ind w:left="956" w:right="0"/>
        <w:jc w:val="left"/>
      </w:pPr>
      <w:r>
        <w:t>B</w:t>
      </w:r>
      <w:r>
        <w:tab/>
      </w:r>
      <w:r>
        <w:rPr>
          <w:spacing w:val="-1"/>
          <w:w w:val="95"/>
        </w:rPr>
        <w:t>DW</w:t>
      </w:r>
      <w:r>
        <w:rPr>
          <w:spacing w:val="-1"/>
          <w:w w:val="95"/>
        </w:rPr>
        <w:tab/>
      </w:r>
      <w:r>
        <w:rPr>
          <w:rFonts w:hint="default" w:ascii="Times New Roman" w:hAnsi="Times New Roman" w:eastAsia="Times New Roman" w:cs="Times New Roman"/>
          <w:spacing w:val="-1"/>
        </w:rPr>
        <w:t>‘AB’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5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6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7</w:t>
      </w:r>
    </w:p>
    <w:p>
      <w:pPr>
        <w:pStyle w:val="7"/>
        <w:numPr>
          <w:ilvl w:val="0"/>
          <w:numId w:val="5"/>
        </w:numPr>
        <w:tabs>
          <w:tab w:val="left" w:pos="2217"/>
          <w:tab w:val="left" w:pos="3057"/>
        </w:tabs>
        <w:spacing w:before="36" w:after="0" w:line="240" w:lineRule="auto"/>
        <w:ind w:left="2217" w:right="0" w:hanging="126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EQU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10</w:t>
      </w:r>
    </w:p>
    <w:p>
      <w:pPr>
        <w:pStyle w:val="7"/>
        <w:numPr>
          <w:ilvl w:val="0"/>
          <w:numId w:val="5"/>
        </w:numPr>
        <w:tabs>
          <w:tab w:val="left" w:pos="2217"/>
          <w:tab w:val="left" w:pos="3057"/>
        </w:tabs>
        <w:spacing w:before="36" w:after="0" w:line="240" w:lineRule="auto"/>
        <w:ind w:left="2217" w:right="0" w:hanging="126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w w:val="95"/>
          <w:sz w:val="24"/>
        </w:rPr>
        <w:t>DB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sz w:val="24"/>
        </w:rPr>
        <w:t>20</w:t>
      </w:r>
      <w:r>
        <w:rPr>
          <w:rFonts w:ascii="Times New Roman"/>
          <w:spacing w:val="-1"/>
          <w:sz w:val="24"/>
        </w:rPr>
        <w:t xml:space="preserve"> DUP(?)</w:t>
      </w:r>
    </w:p>
    <w:p>
      <w:pPr>
        <w:pStyle w:val="7"/>
        <w:numPr>
          <w:ilvl w:val="0"/>
          <w:numId w:val="5"/>
        </w:numPr>
        <w:tabs>
          <w:tab w:val="left" w:pos="2217"/>
          <w:tab w:val="left" w:pos="3057"/>
        </w:tabs>
        <w:spacing w:before="36" w:after="0" w:line="240" w:lineRule="auto"/>
        <w:ind w:left="2217" w:right="0" w:hanging="126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EQU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z w:val="24"/>
        </w:rPr>
        <w:t>$-A</w:t>
      </w:r>
    </w:p>
    <w:p>
      <w:pPr>
        <w:pStyle w:val="7"/>
        <w:numPr>
          <w:ilvl w:val="0"/>
          <w:numId w:val="5"/>
        </w:numPr>
        <w:tabs>
          <w:tab w:val="left" w:pos="2217"/>
          <w:tab w:val="left" w:pos="3057"/>
        </w:tabs>
        <w:spacing w:before="36" w:after="0" w:line="240" w:lineRule="auto"/>
        <w:ind w:left="2217" w:right="0" w:hanging="126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pacing w:val="-1"/>
          <w:w w:val="95"/>
          <w:sz w:val="24"/>
        </w:rPr>
        <w:t>DW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sz w:val="24"/>
        </w:rPr>
        <w:t>D</w:t>
      </w:r>
    </w:p>
    <w:p>
      <w:pPr>
        <w:pStyle w:val="3"/>
        <w:tabs>
          <w:tab w:val="left" w:pos="2216"/>
        </w:tabs>
        <w:spacing w:before="36" w:line="266" w:lineRule="exact"/>
        <w:ind w:left="956" w:right="0"/>
        <w:jc w:val="left"/>
      </w:pPr>
      <w:r>
        <w:rPr>
          <w:spacing w:val="-12"/>
        </w:rPr>
        <w:t>DATA</w:t>
      </w:r>
      <w:r>
        <w:rPr>
          <w:spacing w:val="-12"/>
        </w:rPr>
        <w:tab/>
      </w:r>
      <w:r>
        <w:t>ENDS</w:t>
      </w:r>
    </w:p>
    <w:p>
      <w:pPr>
        <w:pStyle w:val="3"/>
        <w:tabs>
          <w:tab w:val="left" w:pos="5918"/>
          <w:tab w:val="left" w:pos="9043"/>
        </w:tabs>
        <w:spacing w:line="312" w:lineRule="exact"/>
        <w:ind w:right="0"/>
        <w:jc w:val="left"/>
        <w:rPr>
          <w:rFonts w:hint="default" w:ascii="宋体" w:hAnsi="宋体" w:eastAsia="宋体" w:cs="宋体"/>
          <w:spacing w:val="-221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221"/>
        </w:rPr>
        <w:t>：</w:t>
      </w:r>
    </w:p>
    <w:p>
      <w:pPr>
        <w:pStyle w:val="3"/>
        <w:tabs>
          <w:tab w:val="left" w:pos="5918"/>
          <w:tab w:val="left" w:pos="9043"/>
        </w:tabs>
        <w:spacing w:line="312" w:lineRule="exact"/>
        <w:ind w:right="0"/>
        <w:jc w:val="left"/>
        <w:rPr>
          <w:rFonts w:hint="default" w:ascii="宋体" w:hAnsi="宋体" w:eastAsia="宋体" w:cs="宋体"/>
          <w:spacing w:val="-220"/>
        </w:rPr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  <w:spacing w:val="-100"/>
        </w:rPr>
        <w:t>）</w:t>
      </w:r>
      <w:r>
        <w:rPr>
          <w:rFonts w:hint="default" w:ascii="宋体" w:hAnsi="宋体" w:eastAsia="宋体" w:cs="宋体"/>
        </w:rPr>
        <w:t>该数据段占用的内存有多少个字节</w:t>
      </w:r>
      <w:r>
        <w:rPr>
          <w:rFonts w:hint="default" w:ascii="宋体" w:hAnsi="宋体" w:eastAsia="宋体" w:cs="宋体"/>
          <w:spacing w:val="1"/>
        </w:rPr>
        <w:t>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32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  <w:spacing w:val="-220"/>
        </w:rPr>
        <w:t>；</w:t>
      </w:r>
    </w:p>
    <w:p>
      <w:pPr>
        <w:pStyle w:val="3"/>
        <w:tabs>
          <w:tab w:val="left" w:pos="5918"/>
          <w:tab w:val="left" w:pos="9043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1"/>
        </w:rPr>
        <w:t>（</w:t>
      </w:r>
      <w:r>
        <w:t>2</w:t>
      </w:r>
      <w:r>
        <w:rPr>
          <w:rFonts w:hint="default" w:ascii="宋体" w:hAnsi="宋体" w:eastAsia="宋体" w:cs="宋体"/>
          <w:spacing w:val="-101"/>
        </w:rPr>
        <w:t>）</w:t>
      </w:r>
      <w:r>
        <w:t>E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的内容是多</w:t>
      </w:r>
      <w:r>
        <w:rPr>
          <w:rFonts w:hint="default" w:ascii="宋体" w:hAnsi="宋体" w:eastAsia="宋体" w:cs="宋体"/>
          <w:spacing w:val="-5"/>
        </w:rPr>
        <w:t>少</w:t>
      </w:r>
      <w:r>
        <w:rPr>
          <w:rFonts w:hint="default" w:ascii="宋体" w:hAnsi="宋体" w:eastAsia="宋体" w:cs="宋体"/>
        </w:rPr>
        <w:t>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30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1680"/>
          <w:tab w:val="left" w:pos="3633"/>
          <w:tab w:val="left" w:pos="8866"/>
        </w:tabs>
        <w:spacing w:before="20" w:line="312" w:lineRule="exact"/>
        <w:ind w:right="110"/>
        <w:jc w:val="left"/>
        <w:rPr>
          <w:rFonts w:hint="default" w:ascii="宋体" w:hAnsi="宋体" w:eastAsia="宋体" w:cs="宋体"/>
          <w:spacing w:val="-116"/>
        </w:rPr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  <w:spacing w:val="7"/>
        </w:rPr>
        <w:t>）</w:t>
      </w:r>
      <w:r>
        <w:rPr>
          <w:w w:val="99"/>
        </w:rPr>
        <w:t>F</w:t>
      </w:r>
      <w:r>
        <w:t xml:space="preserve"> 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  <w:spacing w:val="3"/>
        </w:rPr>
        <w:t>的内</w:t>
      </w:r>
      <w:r>
        <w:rPr>
          <w:rFonts w:hint="default" w:ascii="宋体" w:hAnsi="宋体" w:eastAsia="宋体" w:cs="宋体"/>
        </w:rPr>
        <w:t>容</w:t>
      </w:r>
      <w:r>
        <w:rPr>
          <w:rFonts w:hint="default" w:ascii="宋体" w:hAnsi="宋体" w:eastAsia="宋体" w:cs="宋体"/>
          <w:spacing w:val="3"/>
        </w:rPr>
        <w:t>是</w:t>
      </w:r>
      <w:r>
        <w:rPr>
          <w:rFonts w:hint="default" w:ascii="宋体" w:hAnsi="宋体" w:eastAsia="宋体" w:cs="宋体"/>
          <w:spacing w:val="1"/>
        </w:rPr>
        <w:t>多</w:t>
      </w:r>
      <w:r>
        <w:rPr>
          <w:rFonts w:hint="default" w:ascii="宋体" w:hAnsi="宋体" w:eastAsia="宋体" w:cs="宋体"/>
          <w:spacing w:val="4"/>
        </w:rPr>
        <w:t>少</w:t>
      </w:r>
      <w:r>
        <w:rPr>
          <w:rFonts w:hint="default" w:ascii="宋体" w:hAnsi="宋体" w:eastAsia="宋体" w:cs="宋体"/>
        </w:rPr>
        <w:t>？</w:t>
      </w:r>
      <w:r>
        <w:rPr>
          <w:rFonts w:hint="eastAsia" w:ascii="宋体" w:hAnsi="宋体" w:eastAsia="宋体" w:cs="宋体"/>
          <w:color w:val="FF0000"/>
          <w:lang w:val="en-US" w:eastAsia="zh-CN"/>
        </w:rPr>
        <w:t>0A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spacing w:val="-2"/>
          <w:w w:val="99"/>
        </w:rPr>
        <w:t>H</w:t>
      </w:r>
      <w:r>
        <w:rPr>
          <w:rFonts w:hint="default" w:ascii="宋体" w:hAnsi="宋体" w:eastAsia="宋体" w:cs="宋体"/>
          <w:spacing w:val="-116"/>
        </w:rPr>
        <w:t>；</w:t>
      </w:r>
    </w:p>
    <w:p>
      <w:pPr>
        <w:pStyle w:val="3"/>
        <w:tabs>
          <w:tab w:val="left" w:pos="1680"/>
          <w:tab w:val="left" w:pos="3633"/>
          <w:tab w:val="left" w:pos="8866"/>
        </w:tabs>
        <w:spacing w:before="20" w:line="312" w:lineRule="exact"/>
        <w:ind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3"/>
        </w:rPr>
        <w:t>（</w:t>
      </w:r>
      <w:r>
        <w:t>4</w:t>
      </w:r>
      <w:r>
        <w:rPr>
          <w:rFonts w:hint="default" w:ascii="宋体" w:hAnsi="宋体" w:eastAsia="宋体" w:cs="宋体"/>
        </w:rPr>
        <w:t>）</w:t>
      </w:r>
      <w:r>
        <w:rPr>
          <w:rFonts w:hint="default" w:ascii="宋体" w:hAnsi="宋体" w:eastAsia="宋体" w:cs="宋体"/>
          <w:spacing w:val="3"/>
        </w:rPr>
        <w:t>执</w:t>
      </w:r>
      <w:r>
        <w:rPr>
          <w:rFonts w:hint="default" w:ascii="宋体" w:hAnsi="宋体" w:eastAsia="宋体" w:cs="宋体"/>
        </w:rPr>
        <w:t>行</w:t>
      </w:r>
      <w:r>
        <w:rPr>
          <w:rFonts w:hint="default" w:ascii="宋体" w:hAnsi="宋体" w:eastAsia="宋体" w:cs="宋体"/>
          <w:spacing w:val="3"/>
        </w:rPr>
        <w:t>指</w:t>
      </w:r>
      <w:r>
        <w:rPr>
          <w:rFonts w:hint="default" w:ascii="宋体" w:hAnsi="宋体" w:eastAsia="宋体" w:cs="宋体"/>
        </w:rPr>
        <w:t>令</w:t>
      </w:r>
      <w:r>
        <w:rPr>
          <w:rFonts w:hint="default" w:ascii="宋体" w:hAnsi="宋体" w:eastAsia="宋体" w:cs="宋体"/>
          <w:spacing w:val="4"/>
        </w:rPr>
        <w:t>“</w:t>
      </w:r>
      <w:r>
        <w:rPr>
          <w:spacing w:val="-2"/>
          <w:w w:val="99"/>
        </w:rPr>
        <w:t>MO</w:t>
      </w:r>
      <w:r>
        <w:rPr>
          <w:w w:val="99"/>
        </w:rPr>
        <w:t>V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99"/>
        </w:rPr>
        <w:t>AX</w:t>
      </w:r>
      <w:r>
        <w:t>,</w:t>
      </w:r>
      <w:r>
        <w:rPr>
          <w:spacing w:val="1"/>
        </w:rPr>
        <w:t>W</w:t>
      </w:r>
      <w:r>
        <w:rPr>
          <w:spacing w:val="-2"/>
          <w:w w:val="99"/>
        </w:rPr>
        <w:t>O</w:t>
      </w:r>
      <w:r>
        <w:rPr>
          <w:w w:val="99"/>
        </w:rPr>
        <w:t>RD</w:t>
      </w:r>
      <w:r>
        <w:t xml:space="preserve"> </w:t>
      </w:r>
      <w:r>
        <w:rPr>
          <w:spacing w:val="2"/>
        </w:rPr>
        <w:t xml:space="preserve"> </w:t>
      </w:r>
      <w:r>
        <w:rPr>
          <w:spacing w:val="-2"/>
          <w:w w:val="99"/>
        </w:rPr>
        <w:t>P</w:t>
      </w:r>
      <w:r>
        <w:rPr>
          <w:spacing w:val="1"/>
        </w:rPr>
        <w:t>T</w:t>
      </w:r>
      <w:r>
        <w:t xml:space="preserve">R </w:t>
      </w:r>
      <w:r>
        <w:rPr>
          <w:spacing w:val="3"/>
        </w:rPr>
        <w:t xml:space="preserve"> </w:t>
      </w:r>
      <w:r>
        <w:rPr>
          <w:spacing w:val="-6"/>
          <w:w w:val="99"/>
        </w:rPr>
        <w:t>A</w:t>
      </w:r>
      <w:r>
        <w:rPr>
          <w:spacing w:val="4"/>
        </w:rPr>
        <w:t>+</w:t>
      </w:r>
      <w:r>
        <w:rPr>
          <w:spacing w:val="2"/>
        </w:rPr>
        <w:t>1</w:t>
      </w:r>
      <w:r>
        <w:rPr>
          <w:rFonts w:hint="default" w:ascii="宋体" w:hAnsi="宋体" w:eastAsia="宋体" w:cs="宋体"/>
        </w:rPr>
        <w:t xml:space="preserve">”后 </w:t>
      </w:r>
      <w:r>
        <w:rPr>
          <w:spacing w:val="-2"/>
          <w:w w:val="99"/>
        </w:rPr>
        <w:t>AX</w:t>
      </w:r>
      <w:r>
        <w:rPr>
          <w:w w:val="99"/>
        </w:rPr>
        <w:t>=</w:t>
      </w:r>
      <w:r>
        <w:rPr>
          <w:rFonts w:hint="eastAsia" w:eastAsia="宋体"/>
          <w:color w:val="FF0000"/>
          <w:w w:val="99"/>
          <w:lang w:val="en-US" w:eastAsia="zh-CN"/>
        </w:rPr>
        <w:t>4203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6"/>
          <w:w w:val="99"/>
        </w:rPr>
        <w:t>H</w:t>
      </w:r>
      <w:r>
        <w:rPr>
          <w:rFonts w:hint="default" w:ascii="宋体" w:hAnsi="宋体" w:eastAsia="宋体" w:cs="宋体"/>
          <w:spacing w:val="-240"/>
        </w:rPr>
        <w:t>；</w:t>
      </w:r>
      <w:r>
        <w:rPr>
          <w:rFonts w:hint="default" w:ascii="宋体" w:hAnsi="宋体" w:eastAsia="宋体" w:cs="宋体"/>
        </w:rPr>
        <w:t>（</w:t>
      </w:r>
      <w:r>
        <w:t>5</w:t>
      </w:r>
      <w:r>
        <w:rPr>
          <w:rFonts w:hint="default" w:ascii="宋体" w:hAnsi="宋体" w:eastAsia="宋体" w:cs="宋体"/>
          <w:spacing w:val="-120"/>
        </w:rPr>
        <w:t>）</w:t>
      </w:r>
      <w:r>
        <w:rPr>
          <w:rFonts w:hint="default" w:ascii="宋体" w:hAnsi="宋体" w:eastAsia="宋体" w:cs="宋体"/>
        </w:rPr>
        <w:t>执行指</w:t>
      </w:r>
      <w:r>
        <w:rPr>
          <w:rFonts w:hint="default" w:ascii="宋体" w:hAnsi="宋体" w:eastAsia="宋体" w:cs="宋体"/>
          <w:spacing w:val="-120"/>
        </w:rPr>
        <w:t>令</w:t>
      </w:r>
      <w:r>
        <w:rPr>
          <w:rFonts w:hint="default" w:ascii="宋体" w:hAnsi="宋体" w:eastAsia="宋体" w:cs="宋体"/>
        </w:rPr>
        <w:t>“</w:t>
      </w:r>
      <w:r>
        <w:rPr>
          <w:spacing w:val="2"/>
          <w:w w:val="99"/>
        </w:rPr>
        <w:t>M</w:t>
      </w:r>
      <w:r>
        <w:rPr>
          <w:spacing w:val="-2"/>
          <w:w w:val="99"/>
        </w:rPr>
        <w:t>O</w:t>
      </w:r>
      <w:r>
        <w:rPr>
          <w:w w:val="99"/>
        </w:rPr>
        <w:t>V</w:t>
      </w:r>
      <w:r>
        <w:rPr>
          <w:spacing w:val="-6"/>
        </w:rPr>
        <w:t xml:space="preserve"> </w:t>
      </w:r>
      <w:r>
        <w:rPr>
          <w:spacing w:val="1"/>
        </w:rPr>
        <w:t>E</w:t>
      </w:r>
      <w:r>
        <w:rPr>
          <w:spacing w:val="-2"/>
          <w:w w:val="99"/>
        </w:rPr>
        <w:t>AX</w:t>
      </w:r>
      <w:r>
        <w:t xml:space="preserve">, </w:t>
      </w:r>
      <w:r>
        <w:rPr>
          <w:spacing w:val="2"/>
          <w:w w:val="99"/>
        </w:rPr>
        <w:t>D</w:t>
      </w:r>
      <w:r>
        <w:rPr>
          <w:spacing w:val="-3"/>
        </w:rPr>
        <w:t>W</w:t>
      </w:r>
      <w:r>
        <w:rPr>
          <w:spacing w:val="-2"/>
          <w:w w:val="99"/>
        </w:rPr>
        <w:t>O</w:t>
      </w:r>
      <w:r>
        <w:rPr>
          <w:w w:val="99"/>
        </w:rPr>
        <w:t>RD</w:t>
      </w:r>
      <w:r>
        <w:rPr>
          <w:spacing w:val="2"/>
        </w:rPr>
        <w:t xml:space="preserve"> </w:t>
      </w:r>
      <w:r>
        <w:rPr>
          <w:spacing w:val="-2"/>
          <w:w w:val="99"/>
        </w:rPr>
        <w:t>P</w:t>
      </w:r>
      <w:r>
        <w:rPr>
          <w:spacing w:val="1"/>
        </w:rPr>
        <w:t>T</w:t>
      </w:r>
      <w:r>
        <w:t xml:space="preserve">R </w:t>
      </w:r>
      <w:r>
        <w:rPr>
          <w:spacing w:val="-5"/>
        </w:rPr>
        <w:t>B</w:t>
      </w:r>
      <w:r>
        <w:t>+</w:t>
      </w:r>
      <w:r>
        <w:rPr>
          <w:spacing w:val="2"/>
        </w:rPr>
        <w:t>1</w:t>
      </w:r>
      <w:r>
        <w:rPr>
          <w:rFonts w:hint="default" w:ascii="宋体" w:hAnsi="宋体" w:eastAsia="宋体" w:cs="宋体"/>
          <w:spacing w:val="-120"/>
        </w:rPr>
        <w:t>”</w:t>
      </w:r>
      <w:r>
        <w:rPr>
          <w:rFonts w:hint="eastAsia" w:ascii="宋体" w:hAnsi="宋体" w:eastAsia="宋体" w:cs="宋体"/>
          <w:spacing w:val="-120"/>
          <w:lang w:val="en-US" w:eastAsia="zh-CN"/>
        </w:rPr>
        <w:t xml:space="preserve">     </w:t>
      </w:r>
      <w:r>
        <w:rPr>
          <w:rFonts w:hint="default" w:ascii="宋体" w:hAnsi="宋体" w:eastAsia="宋体" w:cs="宋体"/>
        </w:rPr>
        <w:t>后</w:t>
      </w:r>
      <w:r>
        <w:rPr>
          <w:rFonts w:hint="default" w:ascii="宋体" w:hAnsi="宋体" w:eastAsia="宋体" w:cs="宋体"/>
          <w:spacing w:val="-84"/>
        </w:rPr>
        <w:t xml:space="preserve"> </w:t>
      </w:r>
      <w:r>
        <w:rPr>
          <w:spacing w:val="5"/>
        </w:rPr>
        <w:t>E</w:t>
      </w:r>
      <w:r>
        <w:rPr>
          <w:spacing w:val="-6"/>
          <w:w w:val="99"/>
        </w:rPr>
        <w:t>A</w:t>
      </w:r>
      <w:r>
        <w:rPr>
          <w:spacing w:val="-2"/>
          <w:w w:val="99"/>
        </w:rPr>
        <w:t>X</w:t>
      </w:r>
      <w:r>
        <w:rPr>
          <w:spacing w:val="1"/>
        </w:rPr>
        <w:t>=</w:t>
      </w: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06000541</w:t>
      </w:r>
      <w:r>
        <w:rPr>
          <w:u w:val="single" w:color="000000"/>
        </w:rPr>
        <w:tab/>
      </w:r>
      <w:r>
        <w:rPr>
          <w:spacing w:val="-5"/>
          <w:w w:val="99"/>
        </w:rPr>
        <w:t>H</w:t>
      </w:r>
      <w:r>
        <w:rPr>
          <w:rFonts w:hint="default" w:ascii="宋体" w:hAnsi="宋体" w:eastAsia="宋体" w:cs="宋体"/>
        </w:rPr>
        <w:t>。</w:t>
      </w:r>
    </w:p>
    <w:p>
      <w:pPr>
        <w:spacing w:before="1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2"/>
        <w:tabs>
          <w:tab w:val="left" w:pos="1764"/>
        </w:tabs>
        <w:spacing w:line="240" w:lineRule="auto"/>
        <w:ind w:right="79"/>
        <w:jc w:val="center"/>
      </w:pPr>
      <w:r>
        <w:t>第</w:t>
      </w:r>
      <w:r>
        <w:rPr>
          <w:spacing w:val="-108"/>
        </w:rPr>
        <w:t xml:space="preserve"> </w:t>
      </w:r>
      <w:r>
        <w:rPr>
          <w:rFonts w:hint="default" w:ascii="Times New Roman" w:hAnsi="Times New Roman" w:eastAsia="Times New Roman" w:cs="Times New Roman"/>
        </w:rPr>
        <w:t>4</w:t>
      </w:r>
      <w:r>
        <w:rPr>
          <w:rFonts w:hint="default" w:ascii="Times New Roman" w:hAnsi="Times New Roman" w:eastAsia="Times New Roman" w:cs="Times New Roman"/>
          <w:spacing w:val="2"/>
        </w:rPr>
        <w:t xml:space="preserve"> </w:t>
      </w:r>
      <w:r>
        <w:t>章</w:t>
      </w:r>
      <w:r>
        <w:tab/>
      </w:r>
      <w:r>
        <w:t>数据运算与输入输出</w:t>
      </w:r>
    </w:p>
    <w:p>
      <w:pPr>
        <w:pStyle w:val="3"/>
        <w:spacing w:before="51" w:line="312" w:lineRule="exact"/>
        <w:ind w:right="179"/>
        <w:jc w:val="left"/>
        <w:rPr>
          <w:rFonts w:hint="default" w:ascii="宋体" w:hAnsi="宋体" w:eastAsia="宋体" w:cs="宋体"/>
        </w:rPr>
      </w:pPr>
      <w:r>
        <w:rPr>
          <w:rFonts w:hint="default" w:ascii="黑体" w:hAnsi="黑体" w:eastAsia="黑体" w:cs="黑体"/>
        </w:rPr>
        <w:t>本章要点:</w:t>
      </w:r>
      <w:r>
        <w:rPr>
          <w:rFonts w:hint="default" w:ascii="黑体" w:hAnsi="黑体" w:eastAsia="黑体" w:cs="黑体"/>
          <w:spacing w:val="-47"/>
        </w:rPr>
        <w:t xml:space="preserve"> </w:t>
      </w:r>
      <w:r>
        <w:rPr>
          <w:rFonts w:hint="default" w:ascii="宋体" w:hAnsi="宋体" w:eastAsia="宋体" w:cs="宋体"/>
        </w:rPr>
        <w:t>算术运算指令、逻辑运算与移位指令，数值计算和表达式计算。字符和字符 串的输入输出，在程序中完成将计算结果在屏幕上显示输出。</w:t>
      </w:r>
    </w:p>
    <w:p>
      <w:pPr>
        <w:pStyle w:val="3"/>
        <w:spacing w:line="283" w:lineRule="exact"/>
        <w:ind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一、单项选择题</w:t>
      </w:r>
    </w:p>
    <w:p>
      <w:pPr>
        <w:pStyle w:val="3"/>
        <w:tabs>
          <w:tab w:val="left" w:pos="3821"/>
          <w:tab w:val="left" w:pos="7290"/>
        </w:tabs>
        <w:spacing w:line="321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4.1.1 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逻辑移位指令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2"/>
          <w:w w:val="99"/>
        </w:rPr>
        <w:t>S</w:t>
      </w:r>
      <w:r>
        <w:rPr>
          <w:spacing w:val="-6"/>
          <w:w w:val="99"/>
        </w:rPr>
        <w:t>H</w:t>
      </w:r>
      <w:r>
        <w:t xml:space="preserve">R </w:t>
      </w:r>
      <w:r>
        <w:rPr>
          <w:rFonts w:hint="default" w:ascii="宋体" w:hAnsi="宋体" w:eastAsia="宋体" w:cs="宋体"/>
        </w:rPr>
        <w:t>用于（</w:t>
      </w:r>
      <w:r>
        <w:rPr>
          <w:rFonts w:hint="eastAsia" w:ascii="宋体" w:hAnsi="宋体" w:eastAsia="宋体" w:cs="宋体"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</w:t>
      </w:r>
      <w:r>
        <w:rPr>
          <w:rFonts w:hint="default" w:ascii="宋体" w:hAnsi="宋体" w:eastAsia="宋体" w:cs="宋体"/>
          <w:spacing w:val="3"/>
        </w:rPr>
        <w:t>；</w:t>
      </w:r>
      <w:r>
        <w:rPr>
          <w:rFonts w:hint="default" w:ascii="宋体" w:hAnsi="宋体" w:eastAsia="宋体" w:cs="宋体"/>
        </w:rPr>
        <w:t>算术移位指令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2"/>
          <w:w w:val="99"/>
        </w:rPr>
        <w:t>S</w:t>
      </w:r>
      <w:r>
        <w:rPr>
          <w:spacing w:val="-6"/>
          <w:w w:val="99"/>
        </w:rPr>
        <w:t>A</w:t>
      </w:r>
      <w:r>
        <w:t xml:space="preserve">R </w:t>
      </w:r>
      <w:r>
        <w:rPr>
          <w:rFonts w:hint="default" w:ascii="宋体" w:hAnsi="宋体" w:eastAsia="宋体" w:cs="宋体"/>
        </w:rPr>
        <w:t>用于（</w:t>
      </w:r>
      <w:r>
        <w:rPr>
          <w:rFonts w:hint="eastAsia" w:ascii="宋体" w:hAnsi="宋体" w:eastAsia="宋体" w:cs="宋体"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4737"/>
        </w:tabs>
        <w:spacing w:line="312" w:lineRule="exact"/>
        <w:ind w:left="536" w:right="0"/>
        <w:jc w:val="left"/>
      </w:pPr>
      <w:r>
        <w:rPr>
          <w:spacing w:val="-3"/>
        </w:rPr>
        <w:t xml:space="preserve">A.  </w:t>
      </w:r>
      <w:r>
        <w:rPr>
          <w:rFonts w:hint="default" w:ascii="宋体" w:hAnsi="宋体" w:eastAsia="宋体" w:cs="宋体"/>
        </w:rPr>
        <w:t>带符号数乘以</w:t>
      </w:r>
      <w:r>
        <w:rPr>
          <w:rFonts w:hint="default" w:ascii="宋体" w:hAnsi="宋体" w:eastAsia="宋体" w:cs="宋体"/>
          <w:spacing w:val="-56"/>
        </w:rPr>
        <w:t xml:space="preserve"> </w:t>
      </w:r>
      <w:r>
        <w:t>2</w:t>
      </w:r>
      <w:r>
        <w:tab/>
      </w:r>
      <w:r>
        <w:rPr>
          <w:spacing w:val="-3"/>
        </w:rPr>
        <w:t xml:space="preserve">B.  </w:t>
      </w:r>
      <w:r>
        <w:rPr>
          <w:rFonts w:hint="default" w:ascii="宋体" w:hAnsi="宋体" w:eastAsia="宋体" w:cs="宋体"/>
        </w:rPr>
        <w:t>带符号数除以</w:t>
      </w:r>
      <w:r>
        <w:rPr>
          <w:rFonts w:hint="default" w:ascii="宋体" w:hAnsi="宋体" w:eastAsia="宋体" w:cs="宋体"/>
          <w:spacing w:val="-53"/>
        </w:rPr>
        <w:t xml:space="preserve"> </w:t>
      </w:r>
      <w:r>
        <w:t>2</w:t>
      </w:r>
    </w:p>
    <w:p>
      <w:pPr>
        <w:pStyle w:val="3"/>
        <w:tabs>
          <w:tab w:val="left" w:pos="2925"/>
          <w:tab w:val="left" w:pos="4737"/>
        </w:tabs>
        <w:spacing w:before="20" w:line="312" w:lineRule="exact"/>
        <w:ind w:right="2675" w:firstLine="420"/>
        <w:jc w:val="left"/>
        <w:rPr>
          <w:rFonts w:hint="default" w:ascii="宋体" w:hAnsi="宋体" w:eastAsia="宋体" w:cs="宋体"/>
        </w:rPr>
      </w:pPr>
      <w:r>
        <w:t xml:space="preserve">C.  </w:t>
      </w:r>
      <w:r>
        <w:rPr>
          <w:rFonts w:hint="default" w:ascii="宋体" w:hAnsi="宋体" w:eastAsia="宋体" w:cs="宋体"/>
        </w:rPr>
        <w:t>无符号数乘以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t>2</w:t>
      </w:r>
      <w:r>
        <w:tab/>
      </w:r>
      <w:r>
        <w:tab/>
      </w:r>
      <w:r>
        <w:t xml:space="preserve">D.  </w:t>
      </w:r>
      <w:r>
        <w:rPr>
          <w:rFonts w:hint="default" w:ascii="宋体" w:hAnsi="宋体" w:eastAsia="宋体" w:cs="宋体"/>
        </w:rPr>
        <w:t>无符号数除以</w:t>
      </w:r>
      <w:r>
        <w:rPr>
          <w:rFonts w:hint="default" w:ascii="宋体" w:hAnsi="宋体" w:eastAsia="宋体" w:cs="宋体"/>
          <w:spacing w:val="-64"/>
        </w:rPr>
        <w:t xml:space="preserve"> </w:t>
      </w:r>
      <w:r>
        <w:t xml:space="preserve">2 4.1.2 </w:t>
      </w:r>
      <w:r>
        <w:rPr>
          <w:spacing w:val="-2"/>
        </w:rPr>
        <w:t>INC</w:t>
      </w:r>
      <w:r>
        <w:t xml:space="preserve"> </w:t>
      </w:r>
      <w:r>
        <w:rPr>
          <w:rFonts w:hint="default" w:ascii="宋体" w:hAnsi="宋体" w:eastAsia="宋体" w:cs="宋体"/>
        </w:rPr>
        <w:t>指令不影响（</w:t>
      </w:r>
      <w:r>
        <w:rPr>
          <w:rFonts w:hint="eastAsia" w:ascii="宋体" w:hAnsi="宋体" w:eastAsia="宋体" w:cs="宋体"/>
          <w:color w:val="FF0000"/>
          <w:lang w:val="en-US" w:eastAsia="zh-CN"/>
        </w:rPr>
        <w:t>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）标志。</w:t>
      </w:r>
    </w:p>
    <w:p>
      <w:pPr>
        <w:pStyle w:val="7"/>
        <w:numPr>
          <w:ilvl w:val="3"/>
          <w:numId w:val="3"/>
        </w:numPr>
        <w:tabs>
          <w:tab w:val="left" w:pos="825"/>
          <w:tab w:val="left" w:pos="2637"/>
          <w:tab w:val="left" w:pos="4737"/>
          <w:tab w:val="left" w:pos="6406"/>
          <w:tab w:val="left" w:pos="6838"/>
        </w:tabs>
        <w:spacing w:before="0" w:after="0" w:line="312" w:lineRule="exact"/>
        <w:ind w:left="116" w:right="1974" w:firstLine="42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pacing w:val="3"/>
          <w:sz w:val="24"/>
          <w:szCs w:val="24"/>
        </w:rPr>
        <w:t>CF</w:t>
      </w:r>
      <w:r>
        <w:rPr>
          <w:rFonts w:hint="default" w:ascii="Times New Roman" w:hAnsi="Times New Roman" w:eastAsia="Times New Roman" w:cs="Times New Roman"/>
          <w:spacing w:val="3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pacing w:val="-3"/>
          <w:sz w:val="24"/>
          <w:szCs w:val="24"/>
        </w:rPr>
        <w:t>B.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pacing w:val="3"/>
          <w:sz w:val="24"/>
          <w:szCs w:val="24"/>
        </w:rPr>
        <w:t>OF</w:t>
      </w:r>
      <w:r>
        <w:rPr>
          <w:rFonts w:hint="default" w:ascii="Times New Roman" w:hAnsi="Times New Roman" w:eastAsia="Times New Roman" w:cs="Times New Roman"/>
          <w:spacing w:val="3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C. SF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D.</w:t>
      </w:r>
      <w:r>
        <w:rPr>
          <w:rFonts w:hint="default"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ZF</w:t>
      </w:r>
      <w:r>
        <w:rPr>
          <w:rFonts w:hint="default" w:ascii="Times New Roman" w:hAnsi="Times New Roman" w:eastAsia="Times New Roman" w:cs="Times New Roman"/>
          <w:w w:val="99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4.1.3 </w:t>
      </w:r>
      <w:r>
        <w:rPr>
          <w:rFonts w:hint="default" w:ascii="宋体" w:hAnsi="宋体" w:eastAsia="宋体" w:cs="宋体"/>
          <w:sz w:val="24"/>
          <w:szCs w:val="24"/>
        </w:rPr>
        <w:t>要完成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(AX)×7/2 </w:t>
      </w:r>
      <w:r>
        <w:rPr>
          <w:rFonts w:hint="default" w:ascii="宋体" w:hAnsi="宋体" w:eastAsia="宋体" w:cs="宋体"/>
          <w:sz w:val="24"/>
          <w:szCs w:val="24"/>
        </w:rPr>
        <w:t xml:space="preserve">运算，应在下来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4</w:t>
      </w:r>
      <w:r>
        <w:rPr>
          <w:rFonts w:hint="default" w:ascii="Times New Roman" w:hAnsi="Times New Roman" w:eastAsia="Times New Roman" w:cs="Times New Roman"/>
          <w:spacing w:val="-6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条指令后添加（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C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>）指令。</w:t>
      </w:r>
    </w:p>
    <w:p>
      <w:pPr>
        <w:pStyle w:val="3"/>
        <w:spacing w:before="25" w:line="271" w:lineRule="auto"/>
        <w:ind w:left="536" w:right="7482"/>
        <w:jc w:val="left"/>
      </w:pPr>
      <w:r>
        <w:t>MOV</w:t>
      </w:r>
      <w:r>
        <w:rPr>
          <w:spacing w:val="-11"/>
        </w:rPr>
        <w:t xml:space="preserve"> </w:t>
      </w:r>
      <w:r>
        <w:t>BX,AX</w:t>
      </w:r>
      <w:r>
        <w:rPr>
          <w:w w:val="99"/>
        </w:rPr>
        <w:t xml:space="preserve"> </w:t>
      </w:r>
      <w:r>
        <w:t>MOV</w:t>
      </w:r>
      <w:r>
        <w:rPr>
          <w:spacing w:val="-7"/>
        </w:rPr>
        <w:t xml:space="preserve"> </w:t>
      </w:r>
      <w:r>
        <w:t>CL,3 SAL</w:t>
      </w:r>
      <w:r>
        <w:rPr>
          <w:spacing w:val="-24"/>
        </w:rPr>
        <w:t xml:space="preserve"> </w:t>
      </w:r>
      <w:r>
        <w:t>AX,CL SUB</w:t>
      </w:r>
      <w:r>
        <w:rPr>
          <w:spacing w:val="-23"/>
        </w:rPr>
        <w:t xml:space="preserve"> </w:t>
      </w:r>
      <w:r>
        <w:t>AX,BX</w:t>
      </w:r>
    </w:p>
    <w:p>
      <w:pPr>
        <w:pStyle w:val="3"/>
        <w:tabs>
          <w:tab w:val="left" w:pos="2637"/>
          <w:tab w:val="left" w:pos="4737"/>
          <w:tab w:val="left" w:pos="5589"/>
          <w:tab w:val="left" w:pos="6838"/>
        </w:tabs>
        <w:spacing w:before="17" w:line="223" w:lineRule="auto"/>
        <w:ind w:right="1191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t>DIV</w:t>
      </w:r>
      <w:r>
        <w:rPr>
          <w:spacing w:val="-19"/>
        </w:rPr>
        <w:t xml:space="preserve"> </w:t>
      </w:r>
      <w:r>
        <w:t>AX,2</w:t>
      </w:r>
      <w:r>
        <w:tab/>
      </w:r>
      <w:r>
        <w:rPr>
          <w:spacing w:val="-3"/>
        </w:rPr>
        <w:t xml:space="preserve">B. </w:t>
      </w:r>
      <w:r>
        <w:t>SAL</w:t>
      </w:r>
      <w:r>
        <w:rPr>
          <w:spacing w:val="-24"/>
        </w:rPr>
        <w:t xml:space="preserve"> </w:t>
      </w:r>
      <w:r>
        <w:t>AX,1</w:t>
      </w:r>
      <w:r>
        <w:tab/>
      </w:r>
      <w:r>
        <w:t>C. SAR</w:t>
      </w:r>
      <w:r>
        <w:rPr>
          <w:spacing w:val="-22"/>
        </w:rPr>
        <w:t xml:space="preserve"> </w:t>
      </w:r>
      <w:r>
        <w:t>AX,1</w:t>
      </w:r>
      <w:r>
        <w:tab/>
      </w:r>
      <w:r>
        <w:t>D. ROR</w:t>
      </w:r>
      <w:r>
        <w:rPr>
          <w:spacing w:val="-22"/>
        </w:rPr>
        <w:t xml:space="preserve"> </w:t>
      </w:r>
      <w:r>
        <w:t xml:space="preserve">AX,1 4.1.4 </w:t>
      </w:r>
      <w:r>
        <w:rPr>
          <w:rFonts w:hint="default" w:ascii="宋体" w:hAnsi="宋体" w:eastAsia="宋体" w:cs="宋体"/>
        </w:rPr>
        <w:t xml:space="preserve">指令 </w:t>
      </w:r>
      <w:r>
        <w:t>MOV</w:t>
      </w:r>
      <w:r>
        <w:rPr>
          <w:spacing w:val="-26"/>
        </w:rPr>
        <w:t xml:space="preserve"> </w:t>
      </w:r>
      <w:r>
        <w:t>AX,[BP+SI]</w:t>
      </w:r>
      <w:r>
        <w:rPr>
          <w:rFonts w:hint="default" w:ascii="宋体" w:hAnsi="宋体" w:eastAsia="宋体" w:cs="宋体"/>
        </w:rPr>
        <w:t>中的源操作数使用（</w:t>
      </w:r>
      <w:r>
        <w:rPr>
          <w:rFonts w:hint="eastAsia" w:ascii="宋体" w:hAnsi="宋体" w:eastAsia="宋体" w:cs="宋体"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）段寄存器。</w:t>
      </w:r>
    </w:p>
    <w:p>
      <w:pPr>
        <w:pStyle w:val="3"/>
        <w:tabs>
          <w:tab w:val="left" w:pos="2637"/>
          <w:tab w:val="left" w:pos="4737"/>
          <w:tab w:val="left" w:pos="5129"/>
          <w:tab w:val="left" w:pos="6838"/>
        </w:tabs>
        <w:spacing w:before="14" w:line="312" w:lineRule="exact"/>
        <w:ind w:right="1991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>A.</w:t>
      </w:r>
      <w:r>
        <w:rPr>
          <w:spacing w:val="2"/>
        </w:rPr>
        <w:t xml:space="preserve"> </w:t>
      </w:r>
      <w:r>
        <w:t>CS</w:t>
      </w:r>
      <w:r>
        <w:tab/>
      </w:r>
      <w:r>
        <w:rPr>
          <w:spacing w:val="-3"/>
        </w:rPr>
        <w:t>B.</w:t>
      </w:r>
      <w:r>
        <w:rPr>
          <w:spacing w:val="1"/>
        </w:rPr>
        <w:t xml:space="preserve"> </w:t>
      </w:r>
      <w:r>
        <w:t>DS</w:t>
      </w:r>
      <w:r>
        <w:tab/>
      </w:r>
      <w:r>
        <w:t>C.</w:t>
      </w:r>
      <w:r>
        <w:rPr>
          <w:spacing w:val="-1"/>
        </w:rPr>
        <w:t xml:space="preserve"> </w:t>
      </w:r>
      <w:r>
        <w:t>ES</w:t>
      </w:r>
      <w:r>
        <w:tab/>
      </w:r>
      <w:r>
        <w:t>D.</w:t>
      </w:r>
      <w:r>
        <w:rPr>
          <w:spacing w:val="-8"/>
        </w:rPr>
        <w:t xml:space="preserve"> </w:t>
      </w:r>
      <w:r>
        <w:t>SS</w:t>
      </w:r>
      <w:r>
        <w:rPr>
          <w:spacing w:val="-2"/>
          <w:w w:val="99"/>
        </w:rPr>
        <w:t xml:space="preserve"> </w:t>
      </w:r>
      <w:r>
        <w:t xml:space="preserve">4.1.5  </w:t>
      </w:r>
      <w:r>
        <w:rPr>
          <w:rFonts w:hint="default" w:ascii="宋体" w:hAnsi="宋体" w:eastAsia="宋体" w:cs="宋体"/>
        </w:rPr>
        <w:t>使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rPr>
          <w:spacing w:val="-3"/>
        </w:rPr>
        <w:t>BX</w:t>
      </w:r>
      <w:r>
        <w:t xml:space="preserve"> </w:t>
      </w:r>
      <w:r>
        <w:rPr>
          <w:rFonts w:hint="default" w:ascii="宋体" w:hAnsi="宋体" w:eastAsia="宋体" w:cs="宋体"/>
        </w:rPr>
        <w:t>寄存器内容清零的错误指令是（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25" w:line="266" w:lineRule="exact"/>
        <w:ind w:left="536" w:right="0"/>
        <w:jc w:val="left"/>
      </w:pPr>
      <w:r>
        <w:rPr>
          <w:spacing w:val="-3"/>
        </w:rPr>
        <w:t xml:space="preserve">A. </w:t>
      </w:r>
      <w:r>
        <w:t>MOV</w:t>
      </w:r>
      <w:r>
        <w:rPr>
          <w:spacing w:val="-3"/>
        </w:rPr>
        <w:t xml:space="preserve"> </w:t>
      </w:r>
      <w:r>
        <w:t>BX,0</w:t>
      </w:r>
      <w:r>
        <w:tab/>
      </w:r>
      <w:r>
        <w:rPr>
          <w:spacing w:val="-3"/>
        </w:rPr>
        <w:t xml:space="preserve">B. </w:t>
      </w:r>
      <w:r>
        <w:t>OR</w:t>
      </w:r>
      <w:r>
        <w:rPr>
          <w:spacing w:val="2"/>
        </w:rPr>
        <w:t xml:space="preserve"> </w:t>
      </w:r>
      <w:r>
        <w:t>BX,0</w:t>
      </w:r>
      <w:r>
        <w:tab/>
      </w:r>
      <w:r>
        <w:t>C. XOR</w:t>
      </w:r>
      <w:r>
        <w:rPr>
          <w:spacing w:val="-11"/>
        </w:rPr>
        <w:t xml:space="preserve"> </w:t>
      </w:r>
      <w:r>
        <w:t>BX,BX</w:t>
      </w:r>
      <w:r>
        <w:tab/>
      </w:r>
      <w:r>
        <w:t>D. SUB</w:t>
      </w:r>
      <w:r>
        <w:rPr>
          <w:spacing w:val="-8"/>
        </w:rPr>
        <w:t xml:space="preserve"> </w:t>
      </w:r>
      <w:r>
        <w:t>BX,BX</w:t>
      </w:r>
    </w:p>
    <w:p>
      <w:pPr>
        <w:pStyle w:val="3"/>
        <w:tabs>
          <w:tab w:val="left" w:pos="1196"/>
        </w:tabs>
        <w:spacing w:before="20" w:line="312" w:lineRule="exact"/>
        <w:ind w:right="226"/>
        <w:jc w:val="left"/>
        <w:rPr>
          <w:rFonts w:hint="default" w:ascii="宋体" w:hAnsi="宋体" w:eastAsia="宋体" w:cs="宋体"/>
        </w:rPr>
      </w:pPr>
      <w:r>
        <w:t xml:space="preserve">*4.1.6 </w:t>
      </w:r>
      <w:r>
        <w:rPr>
          <w:rFonts w:hint="default" w:ascii="宋体" w:hAnsi="宋体" w:eastAsia="宋体" w:cs="宋体"/>
        </w:rPr>
        <w:t xml:space="preserve">已知 </w:t>
      </w:r>
      <w:r>
        <w:t xml:space="preserve">AL </w:t>
      </w:r>
      <w:r>
        <w:rPr>
          <w:rFonts w:hint="default" w:ascii="宋体" w:hAnsi="宋体" w:eastAsia="宋体" w:cs="宋体"/>
        </w:rPr>
        <w:t xml:space="preserve">和 </w:t>
      </w:r>
      <w:r>
        <w:t xml:space="preserve">BX </w:t>
      </w:r>
      <w:r>
        <w:rPr>
          <w:rFonts w:hint="default" w:ascii="宋体" w:hAnsi="宋体" w:eastAsia="宋体" w:cs="宋体"/>
        </w:rPr>
        <w:t>中存放的都是带符号数据，现要计算</w:t>
      </w:r>
      <w:r>
        <w:rPr>
          <w:rFonts w:hint="default" w:ascii="宋体" w:hAnsi="宋体" w:eastAsia="宋体" w:cs="宋体"/>
          <w:spacing w:val="-86"/>
        </w:rPr>
        <w:t xml:space="preserve"> </w:t>
      </w:r>
      <w:r>
        <w:t>AL×BX</w:t>
      </w:r>
      <w:r>
        <w:rPr>
          <w:rFonts w:hint="default" w:ascii="宋体" w:hAnsi="宋体" w:eastAsia="宋体" w:cs="宋体"/>
        </w:rPr>
        <w:t>，应该使用下列程 序段（</w:t>
      </w:r>
      <w:r>
        <w:rPr>
          <w:rFonts w:hint="eastAsia" w:ascii="宋体" w:hAnsi="宋体" w:eastAsia="宋体" w:cs="宋体"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3057"/>
          <w:tab w:val="left" w:pos="4737"/>
          <w:tab w:val="left" w:pos="5157"/>
          <w:tab w:val="left" w:pos="7258"/>
        </w:tabs>
        <w:spacing w:before="25" w:line="271" w:lineRule="auto"/>
        <w:ind w:left="956" w:right="474" w:hanging="420"/>
        <w:jc w:val="left"/>
      </w:pPr>
      <w:r>
        <w:rPr>
          <w:spacing w:val="-3"/>
        </w:rPr>
        <w:t xml:space="preserve">A.   </w:t>
      </w:r>
      <w:r>
        <w:t>MOV</w:t>
      </w:r>
      <w:r>
        <w:rPr>
          <w:spacing w:val="-7"/>
        </w:rPr>
        <w:t xml:space="preserve"> </w:t>
      </w:r>
      <w:r>
        <w:t>AH,0</w:t>
      </w:r>
      <w:r>
        <w:tab/>
      </w:r>
      <w:r>
        <w:rPr>
          <w:spacing w:val="-3"/>
        </w:rPr>
        <w:t>B.</w:t>
      </w:r>
      <w:r>
        <w:rPr>
          <w:spacing w:val="-3"/>
        </w:rPr>
        <w:tab/>
      </w:r>
      <w:r>
        <w:t>MOV</w:t>
      </w:r>
      <w:r>
        <w:rPr>
          <w:spacing w:val="-27"/>
        </w:rPr>
        <w:t xml:space="preserve"> </w:t>
      </w:r>
      <w:r>
        <w:t>AH,0</w:t>
      </w:r>
      <w:r>
        <w:tab/>
      </w:r>
      <w:r>
        <w:t xml:space="preserve">C.  </w:t>
      </w:r>
      <w:r>
        <w:rPr>
          <w:spacing w:val="17"/>
        </w:rPr>
        <w:t xml:space="preserve"> </w:t>
      </w:r>
      <w:r>
        <w:t>CBW</w:t>
      </w:r>
      <w:r>
        <w:tab/>
      </w:r>
      <w:r>
        <w:t>D. IMUL</w:t>
      </w:r>
      <w:r>
        <w:rPr>
          <w:spacing w:val="-33"/>
        </w:rPr>
        <w:t xml:space="preserve"> </w:t>
      </w:r>
      <w:r>
        <w:t>AL,BX</w:t>
      </w:r>
      <w:r>
        <w:rPr>
          <w:w w:val="99"/>
        </w:rPr>
        <w:t xml:space="preserve"> </w:t>
      </w:r>
      <w:r>
        <w:t>MUL</w:t>
      </w:r>
      <w:r>
        <w:rPr>
          <w:spacing w:val="-11"/>
        </w:rPr>
        <w:t xml:space="preserve"> </w:t>
      </w:r>
      <w:r>
        <w:rPr>
          <w:spacing w:val="-3"/>
        </w:rPr>
        <w:t>BX</w:t>
      </w:r>
      <w:r>
        <w:rPr>
          <w:spacing w:val="-3"/>
        </w:rPr>
        <w:tab/>
      </w:r>
      <w:r>
        <w:rPr>
          <w:spacing w:val="-3"/>
        </w:rPr>
        <w:tab/>
      </w:r>
      <w:r>
        <w:t>IMUL</w:t>
      </w:r>
      <w:r>
        <w:rPr>
          <w:spacing w:val="-11"/>
        </w:rPr>
        <w:t xml:space="preserve"> </w:t>
      </w:r>
      <w:r>
        <w:rPr>
          <w:spacing w:val="-3"/>
        </w:rPr>
        <w:t>BX</w:t>
      </w:r>
      <w:r>
        <w:rPr>
          <w:spacing w:val="-3"/>
        </w:rPr>
        <w:tab/>
      </w:r>
      <w:r>
        <w:rPr>
          <w:spacing w:val="-3"/>
        </w:rPr>
        <w:tab/>
      </w:r>
      <w:r>
        <w:t>IMUL</w:t>
      </w:r>
      <w:r>
        <w:rPr>
          <w:spacing w:val="-11"/>
        </w:rPr>
        <w:t xml:space="preserve"> </w:t>
      </w:r>
      <w:r>
        <w:rPr>
          <w:spacing w:val="-3"/>
        </w:rPr>
        <w:t>BX</w:t>
      </w:r>
    </w:p>
    <w:p>
      <w:pPr>
        <w:pStyle w:val="3"/>
        <w:tabs>
          <w:tab w:val="left" w:pos="1916"/>
        </w:tabs>
        <w:spacing w:line="277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4.1.7 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执行</w:t>
      </w:r>
      <w:r>
        <w:rPr>
          <w:rFonts w:hint="default" w:ascii="宋体" w:hAnsi="宋体" w:eastAsia="宋体" w:cs="宋体"/>
          <w:spacing w:val="-120"/>
        </w:rPr>
        <w:t>“</w:t>
      </w:r>
      <w:r>
        <w:rPr>
          <w:rFonts w:hint="default" w:ascii="宋体" w:hAnsi="宋体" w:eastAsia="宋体" w:cs="宋体"/>
        </w:rPr>
        <w:t>（</w:t>
      </w:r>
      <w:r>
        <w:rPr>
          <w:rFonts w:hint="eastAsia" w:ascii="宋体" w:hAnsi="宋体" w:eastAsia="宋体" w:cs="宋体"/>
          <w:color w:val="FF0000"/>
          <w:lang w:val="en-US" w:eastAsia="zh-CN"/>
        </w:rPr>
        <w:t>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）</w:t>
      </w:r>
      <w:r>
        <w:rPr>
          <w:spacing w:val="-2"/>
          <w:w w:val="99"/>
        </w:rPr>
        <w:t>AX</w:t>
      </w:r>
      <w:r>
        <w:rPr>
          <w:spacing w:val="3"/>
        </w:rPr>
        <w:t>,</w:t>
      </w:r>
      <w:r>
        <w:rPr>
          <w:spacing w:val="-5"/>
        </w:rPr>
        <w:t>B</w:t>
      </w:r>
      <w:r>
        <w:rPr>
          <w:spacing w:val="-1"/>
          <w:w w:val="99"/>
        </w:rPr>
        <w:t>X</w:t>
      </w:r>
      <w:r>
        <w:rPr>
          <w:rFonts w:hint="default" w:ascii="宋体" w:hAnsi="宋体" w:eastAsia="宋体" w:cs="宋体"/>
        </w:rPr>
        <w:t>”指令中</w:t>
      </w:r>
      <w:r>
        <w:rPr>
          <w:rFonts w:hint="default" w:ascii="宋体" w:hAnsi="宋体" w:eastAsia="宋体" w:cs="宋体"/>
          <w:spacing w:val="4"/>
        </w:rPr>
        <w:t>不</w:t>
      </w:r>
      <w:r>
        <w:rPr>
          <w:rFonts w:hint="default" w:ascii="宋体" w:hAnsi="宋体" w:eastAsia="宋体" w:cs="宋体"/>
        </w:rPr>
        <w:t>改变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-2"/>
          <w:w w:val="99"/>
        </w:rPr>
        <w:t>A</w:t>
      </w:r>
      <w:r>
        <w:rPr>
          <w:w w:val="99"/>
        </w:rPr>
        <w:t>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寄存器的内容。</w:t>
      </w:r>
    </w:p>
    <w:p>
      <w:pPr>
        <w:pStyle w:val="3"/>
        <w:tabs>
          <w:tab w:val="left" w:pos="2637"/>
          <w:tab w:val="left" w:pos="4737"/>
          <w:tab w:val="left" w:pos="6366"/>
          <w:tab w:val="left" w:pos="6838"/>
        </w:tabs>
        <w:spacing w:before="10" w:line="312" w:lineRule="exact"/>
        <w:ind w:right="1924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>A.</w:t>
      </w:r>
      <w:r>
        <w:t xml:space="preserve"> CMP</w:t>
      </w:r>
      <w:r>
        <w:tab/>
      </w:r>
      <w:r>
        <w:rPr>
          <w:spacing w:val="-3"/>
        </w:rPr>
        <w:t>B.</w:t>
      </w:r>
      <w:r>
        <w:rPr>
          <w:spacing w:val="-12"/>
        </w:rPr>
        <w:t xml:space="preserve"> </w:t>
      </w:r>
      <w:r>
        <w:t>ADD</w:t>
      </w:r>
      <w:r>
        <w:tab/>
      </w:r>
      <w:r>
        <w:t>C.</w:t>
      </w:r>
      <w:r>
        <w:rPr>
          <w:spacing w:val="-6"/>
        </w:rPr>
        <w:t xml:space="preserve"> </w:t>
      </w:r>
      <w:r>
        <w:t>XOR</w:t>
      </w:r>
      <w:r>
        <w:tab/>
      </w:r>
      <w:r>
        <w:tab/>
      </w:r>
      <w:r>
        <w:t>D.</w:t>
      </w:r>
      <w:r>
        <w:rPr>
          <w:spacing w:val="-8"/>
        </w:rPr>
        <w:t xml:space="preserve"> </w:t>
      </w:r>
      <w:r>
        <w:t>OR</w:t>
      </w:r>
      <w:r>
        <w:rPr>
          <w:spacing w:val="-2"/>
          <w:w w:val="99"/>
        </w:rPr>
        <w:t xml:space="preserve"> </w:t>
      </w:r>
      <w:r>
        <w:t>4.1.8</w:t>
      </w:r>
      <w:r>
        <w:rPr>
          <w:spacing w:val="57"/>
        </w:rPr>
        <w:t xml:space="preserve"> </w:t>
      </w:r>
      <w:r>
        <w:rPr>
          <w:rFonts w:hint="default" w:ascii="宋体" w:hAnsi="宋体" w:eastAsia="宋体" w:cs="宋体"/>
        </w:rPr>
        <w:t>十进制数字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85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所对应的非压缩型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BCD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码形式是（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25" w:line="266" w:lineRule="exact"/>
        <w:ind w:left="536" w:right="0"/>
        <w:jc w:val="left"/>
      </w:pPr>
      <w:r>
        <w:rPr>
          <w:spacing w:val="-3"/>
        </w:rPr>
        <w:t>A.</w:t>
      </w:r>
      <w:r>
        <w:rPr>
          <w:spacing w:val="-1"/>
        </w:rPr>
        <w:t xml:space="preserve"> </w:t>
      </w:r>
      <w:r>
        <w:t>0085</w:t>
      </w:r>
      <w:r>
        <w:tab/>
      </w:r>
      <w:r>
        <w:rPr>
          <w:spacing w:val="-3"/>
        </w:rPr>
        <w:t>B.</w:t>
      </w:r>
      <w:r>
        <w:rPr>
          <w:spacing w:val="3"/>
        </w:rPr>
        <w:t xml:space="preserve"> </w:t>
      </w:r>
      <w:r>
        <w:t>0085H</w:t>
      </w:r>
      <w:r>
        <w:tab/>
      </w:r>
      <w:r>
        <w:t>C.</w:t>
      </w:r>
      <w:r>
        <w:rPr>
          <w:spacing w:val="-5"/>
        </w:rPr>
        <w:t xml:space="preserve"> </w:t>
      </w:r>
      <w:r>
        <w:t>0805</w:t>
      </w:r>
      <w:r>
        <w:tab/>
      </w:r>
      <w:r>
        <w:t>D. 0805H</w:t>
      </w:r>
    </w:p>
    <w:p>
      <w:pPr>
        <w:pStyle w:val="3"/>
        <w:tabs>
          <w:tab w:val="left" w:pos="6090"/>
        </w:tabs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4.1.9  </w:t>
      </w:r>
      <w:r>
        <w:rPr>
          <w:rFonts w:hint="default" w:ascii="宋体" w:hAnsi="宋体" w:eastAsia="宋体" w:cs="宋体"/>
        </w:rPr>
        <w:t xml:space="preserve">设 </w:t>
      </w:r>
      <w:r>
        <w:t>AX=1000H</w:t>
      </w:r>
      <w:r>
        <w:rPr>
          <w:rFonts w:hint="default" w:ascii="宋体" w:hAnsi="宋体" w:eastAsia="宋体" w:cs="宋体"/>
        </w:rPr>
        <w:t>，执行</w:t>
      </w:r>
      <w:r>
        <w:rPr>
          <w:rFonts w:hint="default" w:ascii="Times New Roman" w:hAnsi="Times New Roman" w:eastAsia="Times New Roman" w:cs="Times New Roman"/>
        </w:rPr>
        <w:t>“NEG</w:t>
      </w:r>
      <w:r>
        <w:rPr>
          <w:rFonts w:hint="default" w:ascii="Times New Roman" w:hAnsi="Times New Roman" w:eastAsia="Times New Roman" w:cs="Times New Roman"/>
          <w:spacing w:val="-7"/>
        </w:rPr>
        <w:t xml:space="preserve"> </w:t>
      </w:r>
      <w:r>
        <w:rPr>
          <w:rFonts w:hint="default" w:ascii="Times New Roman" w:hAnsi="Times New Roman" w:eastAsia="Times New Roman" w:cs="Times New Roman"/>
        </w:rPr>
        <w:t>AX”</w:t>
      </w:r>
      <w:r>
        <w:rPr>
          <w:rFonts w:hint="default" w:ascii="宋体" w:hAnsi="宋体" w:eastAsia="宋体" w:cs="宋体"/>
        </w:rPr>
        <w:t>指令后，</w:t>
      </w:r>
      <w:r>
        <w:t>AX=</w:t>
      </w:r>
      <w:r>
        <w:rPr>
          <w:rFonts w:hint="default" w:ascii="宋体" w:hAnsi="宋体" w:eastAsia="宋体" w:cs="宋体"/>
        </w:rPr>
        <w:t>（</w:t>
      </w:r>
      <w:r>
        <w:rPr>
          <w:rFonts w:hint="eastAsia" w:ascii="宋体" w:hAnsi="宋体" w:eastAsia="宋体" w:cs="宋体"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66" w:lineRule="exact"/>
        <w:ind w:left="536" w:right="0"/>
        <w:jc w:val="left"/>
      </w:pPr>
      <w:r>
        <w:rPr>
          <w:spacing w:val="-3"/>
        </w:rPr>
        <w:t>A.</w:t>
      </w:r>
      <w:r>
        <w:rPr>
          <w:spacing w:val="2"/>
        </w:rPr>
        <w:t xml:space="preserve"> </w:t>
      </w:r>
      <w:r>
        <w:t>1000H</w:t>
      </w:r>
      <w:r>
        <w:tab/>
      </w:r>
      <w:r>
        <w:rPr>
          <w:spacing w:val="-3"/>
        </w:rPr>
        <w:t>B.</w:t>
      </w:r>
      <w:r>
        <w:rPr>
          <w:spacing w:val="3"/>
        </w:rPr>
        <w:t xml:space="preserve"> </w:t>
      </w:r>
      <w:r>
        <w:t>1001H</w:t>
      </w:r>
      <w:r>
        <w:tab/>
      </w:r>
      <w:r>
        <w:t>C.</w:t>
      </w:r>
      <w:r>
        <w:rPr>
          <w:spacing w:val="1"/>
        </w:rPr>
        <w:t xml:space="preserve"> </w:t>
      </w:r>
      <w:r>
        <w:t>0E000H</w:t>
      </w:r>
      <w:r>
        <w:tab/>
      </w:r>
      <w:r>
        <w:t>D.</w:t>
      </w:r>
      <w:r>
        <w:rPr>
          <w:spacing w:val="-3"/>
        </w:rPr>
        <w:t xml:space="preserve"> </w:t>
      </w:r>
      <w:r>
        <w:t>0F000H</w:t>
      </w:r>
    </w:p>
    <w:p>
      <w:pPr>
        <w:pStyle w:val="3"/>
        <w:tabs>
          <w:tab w:val="left" w:pos="2216"/>
          <w:tab w:val="left" w:pos="5145"/>
        </w:tabs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4.1.10  </w:t>
      </w:r>
      <w:r>
        <w:rPr>
          <w:rFonts w:hint="default" w:ascii="宋体" w:hAnsi="宋体" w:eastAsia="宋体" w:cs="宋体"/>
          <w:spacing w:val="-1"/>
        </w:rPr>
        <w:t>执行</w:t>
      </w:r>
      <w:r>
        <w:rPr>
          <w:rFonts w:hint="default" w:ascii="Times New Roman" w:hAnsi="Times New Roman" w:eastAsia="Times New Roman" w:cs="Times New Roman"/>
          <w:spacing w:val="-1"/>
        </w:rPr>
        <w:t>“DIV</w:t>
      </w:r>
      <w:r>
        <w:rPr>
          <w:rFonts w:hint="default" w:ascii="Times New Roman" w:hAnsi="Times New Roman" w:eastAsia="Times New Roman" w:cs="Times New Roman"/>
          <w:spacing w:val="-1"/>
        </w:rPr>
        <w:tab/>
      </w:r>
      <w:r>
        <w:rPr>
          <w:spacing w:val="-1"/>
        </w:rPr>
        <w:t>BL</w:t>
      </w:r>
      <w:r>
        <w:rPr>
          <w:rFonts w:hint="default" w:ascii="Times New Roman" w:hAnsi="Times New Roman" w:eastAsia="Times New Roman" w:cs="Times New Roman"/>
          <w:spacing w:val="-1"/>
        </w:rPr>
        <w:t>”</w:t>
      </w:r>
      <w:r>
        <w:rPr>
          <w:rFonts w:hint="default" w:ascii="宋体" w:hAnsi="宋体" w:eastAsia="宋体" w:cs="宋体"/>
          <w:spacing w:val="-1"/>
        </w:rPr>
        <w:t>指令后，商存放在（</w:t>
      </w:r>
      <w:r>
        <w:rPr>
          <w:rFonts w:hint="eastAsia" w:ascii="宋体" w:hAnsi="宋体" w:eastAsia="宋体" w:cs="宋体"/>
          <w:color w:val="FF0000"/>
          <w:spacing w:val="-1"/>
          <w:lang w:val="en-US" w:eastAsia="zh-CN"/>
        </w:rPr>
        <w:t>A</w:t>
      </w:r>
      <w:r>
        <w:rPr>
          <w:rFonts w:hint="default" w:ascii="宋体" w:hAnsi="宋体" w:eastAsia="宋体" w:cs="宋体"/>
          <w:spacing w:val="-1"/>
        </w:rPr>
        <w:tab/>
      </w:r>
      <w:r>
        <w:rPr>
          <w:rFonts w:hint="default" w:ascii="宋体" w:hAnsi="宋体" w:eastAsia="宋体" w:cs="宋体"/>
        </w:rPr>
        <w:t>）寄存器中。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40" w:lineRule="auto"/>
        <w:ind w:left="536" w:right="0"/>
        <w:jc w:val="left"/>
      </w:pPr>
      <w:r>
        <w:rPr>
          <w:spacing w:val="-3"/>
        </w:rPr>
        <w:t>A.</w:t>
      </w:r>
      <w:r>
        <w:rPr>
          <w:spacing w:val="-7"/>
        </w:rPr>
        <w:t xml:space="preserve"> </w:t>
      </w:r>
      <w:r>
        <w:t>AL</w:t>
      </w:r>
      <w:r>
        <w:tab/>
      </w:r>
      <w:r>
        <w:rPr>
          <w:spacing w:val="-3"/>
        </w:rPr>
        <w:t>B.</w:t>
      </w:r>
      <w:r>
        <w:rPr>
          <w:spacing w:val="-10"/>
        </w:rPr>
        <w:t xml:space="preserve"> </w:t>
      </w:r>
      <w:r>
        <w:t>AH</w:t>
      </w:r>
      <w:r>
        <w:tab/>
      </w:r>
      <w:r>
        <w:t>C.</w:t>
      </w:r>
      <w:r>
        <w:rPr>
          <w:spacing w:val="-2"/>
        </w:rPr>
        <w:t xml:space="preserve"> </w:t>
      </w:r>
      <w:r>
        <w:t>BL</w:t>
      </w:r>
      <w:r>
        <w:tab/>
      </w:r>
      <w:r>
        <w:t>D.</w:t>
      </w:r>
      <w:r>
        <w:rPr>
          <w:spacing w:val="-18"/>
        </w:rPr>
        <w:t xml:space="preserve"> </w:t>
      </w:r>
      <w:r>
        <w:t>AX</w:t>
      </w:r>
    </w:p>
    <w:p>
      <w:pPr>
        <w:spacing w:after="0" w:line="240" w:lineRule="auto"/>
        <w:jc w:val="left"/>
        <w:sectPr>
          <w:pgSz w:w="11910" w:h="16840"/>
          <w:pgMar w:top="1400" w:right="1220" w:bottom="1160" w:left="1300" w:header="0" w:footer="969" w:gutter="0"/>
        </w:sectPr>
      </w:pPr>
    </w:p>
    <w:p>
      <w:pPr>
        <w:pStyle w:val="3"/>
        <w:spacing w:before="8" w:line="313" w:lineRule="exact"/>
        <w:ind w:left="136" w:right="-19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二、填空题</w:t>
      </w:r>
    </w:p>
    <w:p>
      <w:pPr>
        <w:pStyle w:val="3"/>
        <w:spacing w:line="331" w:lineRule="exact"/>
        <w:ind w:left="136" w:right="-19"/>
        <w:jc w:val="left"/>
        <w:rPr>
          <w:rFonts w:hint="default" w:ascii="宋体" w:hAnsi="宋体" w:eastAsia="宋体" w:cs="宋体"/>
        </w:rPr>
      </w:pPr>
      <w:r>
        <w:t>4.2.1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现有程序段如下：</w:t>
      </w:r>
    </w:p>
    <w:p>
      <w:pPr>
        <w:pStyle w:val="3"/>
        <w:tabs>
          <w:tab w:val="left" w:pos="1396"/>
        </w:tabs>
        <w:spacing w:before="36" w:line="271" w:lineRule="auto"/>
        <w:ind w:left="556" w:right="639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AX,N</w:t>
      </w:r>
      <w:r>
        <w:rPr>
          <w:w w:val="99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DX,M</w:t>
      </w: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br w:type="column"/>
      </w:r>
    </w:p>
    <w:p>
      <w:pPr>
        <w:spacing w:before="10" w:line="240" w:lineRule="auto"/>
        <w:rPr>
          <w:rFonts w:hint="default" w:ascii="Times New Roman" w:hAnsi="Times New Roman" w:eastAsia="Times New Roman" w:cs="Times New Roman"/>
          <w:sz w:val="35"/>
          <w:szCs w:val="35"/>
        </w:rPr>
      </w:pPr>
    </w:p>
    <w:p>
      <w:pPr>
        <w:pStyle w:val="3"/>
        <w:tabs>
          <w:tab w:val="left" w:pos="977"/>
        </w:tabs>
        <w:spacing w:line="240" w:lineRule="auto"/>
        <w:ind w:left="136" w:right="0"/>
        <w:jc w:val="left"/>
      </w:pPr>
      <w:r>
        <w:rPr>
          <w:spacing w:val="-2"/>
        </w:rPr>
        <w:t>SHR</w:t>
      </w:r>
      <w:r>
        <w:rPr>
          <w:spacing w:val="-2"/>
        </w:rPr>
        <w:tab/>
      </w:r>
      <w:r>
        <w:rPr>
          <w:spacing w:val="-1"/>
        </w:rPr>
        <w:t>DX,1</w:t>
      </w:r>
    </w:p>
    <w:p>
      <w:pPr>
        <w:pStyle w:val="3"/>
        <w:tabs>
          <w:tab w:val="left" w:pos="977"/>
        </w:tabs>
        <w:spacing w:before="36" w:line="240" w:lineRule="auto"/>
        <w:ind w:left="136" w:right="0"/>
        <w:jc w:val="left"/>
      </w:pPr>
      <w:r>
        <w:rPr>
          <w:spacing w:val="-1"/>
        </w:rPr>
        <w:t>RCR</w:t>
      </w:r>
      <w:r>
        <w:rPr>
          <w:spacing w:val="-1"/>
        </w:rPr>
        <w:tab/>
      </w:r>
      <w:r>
        <w:rPr>
          <w:spacing w:val="-1"/>
        </w:rPr>
        <w:t>AX,1</w:t>
      </w:r>
    </w:p>
    <w:p>
      <w:pPr>
        <w:spacing w:after="0" w:line="240" w:lineRule="auto"/>
        <w:jc w:val="left"/>
        <w:sectPr>
          <w:pgSz w:w="11910" w:h="16840"/>
          <w:pgMar w:top="1380" w:right="1180" w:bottom="1160" w:left="1280" w:header="0" w:footer="969" w:gutter="0"/>
          <w:cols w:equalWidth="0" w:num="2">
            <w:col w:w="2657" w:space="2513"/>
            <w:col w:w="4280"/>
          </w:cols>
        </w:sectPr>
      </w:pPr>
    </w:p>
    <w:p>
      <w:pPr>
        <w:pStyle w:val="3"/>
        <w:tabs>
          <w:tab w:val="left" w:pos="9091"/>
        </w:tabs>
        <w:spacing w:line="267" w:lineRule="exact"/>
        <w:ind w:left="374" w:leftChars="61" w:right="0" w:hanging="240" w:hangingChars="100"/>
        <w:jc w:val="left"/>
        <w:rPr>
          <w:rFonts w:hint="default" w:ascii="宋体" w:hAnsi="宋体" w:eastAsia="宋体" w:cs="宋体"/>
        </w:rPr>
      </w:pPr>
      <w:r>
        <w:pict>
          <v:group id="_x0000_s1035" o:spid="_x0000_s1035" o:spt="203" style="position:absolute;left:0pt;margin-left:268.2pt;margin-top:-30.9pt;height:21.6pt;width:0.1pt;mso-position-horizontal-relative:page;z-index:2048;mso-width-relative:page;mso-height-relative:page;" coordorigin="5364,-619" coordsize="2,432">
            <o:lock v:ext="edit"/>
            <v:shape id="_x0000_s1036" o:spid="_x0000_s1036" style="position:absolute;left:5364;top:-619;height:432;width:2;" filled="f" stroked="t" coordorigin="5364,-619" coordsize="0,432" path="m5364,-619l5364,-187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rFonts w:hint="default" w:ascii="宋体" w:hAnsi="宋体" w:eastAsia="宋体" w:cs="宋体"/>
          <w:spacing w:val="3"/>
        </w:rPr>
        <w:t>请回答</w:t>
      </w:r>
      <w:r>
        <w:rPr>
          <w:rFonts w:hint="default" w:ascii="宋体" w:hAnsi="宋体" w:eastAsia="宋体" w:cs="宋体"/>
          <w:spacing w:val="-116"/>
        </w:rPr>
        <w:t>：</w:t>
      </w:r>
      <w:r>
        <w:rPr>
          <w:rFonts w:hint="default" w:ascii="宋体" w:hAnsi="宋体" w:eastAsia="宋体" w:cs="宋体"/>
          <w:spacing w:val="4"/>
        </w:rPr>
        <w:t>（</w:t>
      </w:r>
      <w:r>
        <w:rPr>
          <w:spacing w:val="4"/>
        </w:rPr>
        <w:t>1</w:t>
      </w:r>
      <w:r>
        <w:rPr>
          <w:rFonts w:hint="default" w:ascii="宋体" w:hAnsi="宋体" w:eastAsia="宋体" w:cs="宋体"/>
          <w:spacing w:val="4"/>
        </w:rPr>
        <w:t>）该程序段完成的功能是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将N:M表示的32位数右移一位</w:t>
      </w:r>
      <w:r>
        <w:rPr>
          <w:rFonts w:hint="eastAsia" w:eastAsia="宋体" w:cs="Times New Roman"/>
          <w:u w:val="single" w:color="000000"/>
          <w:lang w:val="en-US" w:eastAsia="zh-CN"/>
        </w:rPr>
        <w:tab/>
      </w:r>
      <w:r>
        <w:rPr>
          <w:rFonts w:hint="eastAsia" w:eastAsia="宋体" w:cs="Times New Roman"/>
          <w:u w:val="single" w:color="000000"/>
          <w:lang w:val="en-US" w:eastAsia="zh-CN"/>
        </w:rPr>
        <w:tab/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6422"/>
          <w:tab w:val="left" w:pos="8102"/>
        </w:tabs>
        <w:spacing w:line="312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）若</w:t>
      </w:r>
      <w:r>
        <w:rPr>
          <w:rFonts w:hint="default" w:ascii="宋体" w:hAnsi="宋体" w:eastAsia="宋体" w:cs="宋体"/>
          <w:spacing w:val="-51"/>
        </w:rPr>
        <w:t xml:space="preserve"> </w:t>
      </w:r>
      <w:r>
        <w:rPr>
          <w:spacing w:val="-1"/>
        </w:rPr>
        <w:t>N=1234H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M=5678H</w:t>
      </w:r>
      <w:r>
        <w:rPr>
          <w:rFonts w:hint="default" w:ascii="宋体" w:hAnsi="宋体" w:eastAsia="宋体" w:cs="宋体"/>
          <w:spacing w:val="-1"/>
        </w:rPr>
        <w:t>，程序运行后</w:t>
      </w:r>
      <w:r>
        <w:rPr>
          <w:rFonts w:hint="default" w:ascii="宋体" w:hAnsi="宋体" w:eastAsia="宋体" w:cs="宋体"/>
          <w:spacing w:val="-51"/>
        </w:rPr>
        <w:t xml:space="preserve"> </w:t>
      </w:r>
      <w:r>
        <w:rPr>
          <w:spacing w:val="-2"/>
        </w:rPr>
        <w:t>DX=</w:t>
      </w:r>
      <w:r>
        <w:rPr>
          <w:rFonts w:hint="default" w:ascii="Times New Roman" w:hAnsi="Times New Roman" w:eastAsia="Times New Roman" w:cs="Times New Roman"/>
          <w:spacing w:val="-2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spacing w:val="-2"/>
          <w:u w:val="single" w:color="000000"/>
          <w:lang w:val="en-US" w:eastAsia="zh-CN"/>
        </w:rPr>
        <w:t>091AH</w:t>
      </w:r>
      <w:r>
        <w:rPr>
          <w:rFonts w:hint="default" w:ascii="Times New Roman" w:hAnsi="Times New Roman" w:eastAsia="Times New Roman" w:cs="Times New Roman"/>
          <w:spacing w:val="-2"/>
          <w:u w:val="single" w:color="000000"/>
        </w:rPr>
        <w:tab/>
      </w:r>
      <w:r>
        <w:rPr>
          <w:rFonts w:hint="default" w:ascii="宋体" w:hAnsi="宋体" w:eastAsia="宋体" w:cs="宋体"/>
          <w:spacing w:val="-2"/>
        </w:rPr>
        <w:t>，</w:t>
      </w:r>
      <w:r>
        <w:rPr>
          <w:spacing w:val="-2"/>
        </w:rPr>
        <w:t>AX=</w:t>
      </w:r>
      <w:r>
        <w:rPr>
          <w:rFonts w:hint="eastAsia" w:eastAsia="宋体"/>
          <w:color w:val="FF0000"/>
          <w:spacing w:val="-2"/>
          <w:lang w:val="en-US" w:eastAsia="zh-CN"/>
        </w:rPr>
        <w:t>2B3CH</w:t>
      </w:r>
      <w:r>
        <w:rPr>
          <w:color w:val="FF0000"/>
          <w:spacing w:val="-2"/>
          <w:u w:val="single" w:color="000000"/>
        </w:rPr>
        <w:t xml:space="preserve"> </w:t>
      </w:r>
      <w:r>
        <w:rPr>
          <w:spacing w:val="-2"/>
          <w:u w:val="single" w:color="000000"/>
        </w:rPr>
        <w:tab/>
      </w:r>
      <w:r>
        <w:rPr>
          <w:spacing w:val="1"/>
        </w:rPr>
        <w:t>__</w:t>
      </w:r>
      <w:r>
        <w:rPr>
          <w:rFonts w:hint="default" w:ascii="宋体" w:hAnsi="宋体" w:eastAsia="宋体" w:cs="宋体"/>
          <w:spacing w:val="1"/>
        </w:rPr>
        <w:t>。</w:t>
      </w:r>
    </w:p>
    <w:p>
      <w:pPr>
        <w:pStyle w:val="3"/>
        <w:spacing w:line="322" w:lineRule="exact"/>
        <w:ind w:left="136" w:right="0"/>
        <w:jc w:val="left"/>
        <w:rPr>
          <w:rFonts w:hint="default" w:ascii="宋体" w:hAnsi="宋体" w:eastAsia="宋体" w:cs="宋体"/>
        </w:rPr>
      </w:pPr>
      <w:r>
        <w:t>4.2.2</w:t>
      </w:r>
      <w:r>
        <w:rPr>
          <w:spacing w:val="55"/>
        </w:rPr>
        <w:t xml:space="preserve"> </w:t>
      </w:r>
      <w:r>
        <w:rPr>
          <w:rFonts w:hint="default" w:ascii="宋体" w:hAnsi="宋体" w:eastAsia="宋体" w:cs="宋体"/>
        </w:rPr>
        <w:t>下列程序段中的每条指令执行完后，</w:t>
      </w:r>
      <w:r>
        <w:t>AX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</w:rPr>
        <w:t>寄存器及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rPr>
          <w:spacing w:val="-4"/>
        </w:rPr>
        <w:t>CF</w:t>
      </w:r>
      <w:r>
        <w:rPr>
          <w:rFonts w:hint="default" w:ascii="宋体" w:hAnsi="宋体" w:eastAsia="宋体" w:cs="宋体"/>
          <w:spacing w:val="-4"/>
        </w:rPr>
        <w:t>、</w:t>
      </w:r>
      <w:r>
        <w:rPr>
          <w:spacing w:val="-4"/>
        </w:rPr>
        <w:t>SF</w:t>
      </w:r>
      <w:r>
        <w:rPr>
          <w:rFonts w:hint="default" w:ascii="宋体" w:hAnsi="宋体" w:eastAsia="宋体" w:cs="宋体"/>
          <w:spacing w:val="-4"/>
        </w:rPr>
        <w:t>、</w:t>
      </w:r>
      <w:r>
        <w:rPr>
          <w:spacing w:val="-4"/>
        </w:rPr>
        <w:t>ZF</w:t>
      </w:r>
      <w:r>
        <w:rPr>
          <w:spacing w:val="-8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rPr>
          <w:spacing w:val="3"/>
        </w:rPr>
        <w:t>OF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</w:rPr>
        <w:t>的内容是什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888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6"/>
        <w:gridCol w:w="1438"/>
        <w:gridCol w:w="750"/>
        <w:gridCol w:w="840"/>
        <w:gridCol w:w="840"/>
        <w:gridCol w:w="6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59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么？请在下面相应的地方填入结果：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72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CF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SF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ZF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>MOV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AX,0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DEC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FFFFH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>ADD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AX,7FFFH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7FFEH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>ADD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AX,2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 xml:space="preserve"> 8000H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 xml:space="preserve">1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>NOT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7FFFH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>SUB</w:t>
            </w: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AX,0FFFFH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2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8000H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2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2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2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2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7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>ADD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AX,8000H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>SUB</w:t>
            </w: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AX,1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FFFF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AX,58D1H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58D1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>SAL</w:t>
            </w: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AX,1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B1A2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>SAR</w:t>
            </w:r>
            <w:r>
              <w:rPr>
                <w:rFonts w:hint="default" w:ascii="Times New Roman" w:hAnsi="Times New Roman" w:eastAsia="Times New Roman" w:cs="Times New Roman"/>
                <w:spacing w:val="-2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AX,1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D8D1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7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NEG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1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272F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exact"/>
        </w:trPr>
        <w:tc>
          <w:tcPr>
            <w:tcW w:w="43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260"/>
                <w:tab w:val="left" w:pos="3361"/>
              </w:tabs>
              <w:spacing w:line="288" w:lineRule="exact"/>
              <w:ind w:right="298"/>
              <w:jc w:val="righ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ROR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ab/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>AX,1</w:t>
            </w:r>
            <w:r>
              <w:rPr>
                <w:rFonts w:hint="default" w:ascii="Times New Roman" w:hAnsi="Times New Roman" w:eastAsia="Times New Roman" w:cs="Times New Roman"/>
                <w:spacing w:val="-1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14"/>
              </w:tabs>
              <w:spacing w:before="12" w:line="240" w:lineRule="auto"/>
              <w:ind w:right="120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9397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2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2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2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2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</w:tbl>
    <w:p>
      <w:pPr>
        <w:pStyle w:val="3"/>
        <w:spacing w:line="288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提示：如果某指令对标志位有影响填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0 </w:t>
      </w:r>
      <w:r>
        <w:rPr>
          <w:rFonts w:hint="default" w:ascii="宋体" w:hAnsi="宋体" w:eastAsia="宋体" w:cs="宋体"/>
        </w:rPr>
        <w:t>或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1</w:t>
      </w:r>
      <w:r>
        <w:rPr>
          <w:rFonts w:hint="default" w:ascii="宋体" w:hAnsi="宋体" w:eastAsia="宋体" w:cs="宋体"/>
        </w:rPr>
        <w:t xml:space="preserve">，没有影响的则填 </w:t>
      </w:r>
      <w:r>
        <w:rPr>
          <w:rFonts w:hint="default" w:ascii="Times New Roman" w:hAnsi="Times New Roman" w:eastAsia="Times New Roman" w:cs="Times New Roman"/>
        </w:rPr>
        <w:t xml:space="preserve">“×” </w:t>
      </w:r>
      <w:r>
        <w:rPr>
          <w:rFonts w:hint="default" w:ascii="Times New Roman" w:hAnsi="Times New Roman" w:eastAsia="Times New Roman" w:cs="Times New Roman"/>
          <w:spacing w:val="2"/>
        </w:rPr>
        <w:t xml:space="preserve"> 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before="20" w:line="312" w:lineRule="exact"/>
        <w:ind w:left="136" w:right="235"/>
        <w:jc w:val="left"/>
        <w:rPr>
          <w:rFonts w:hint="default" w:ascii="宋体" w:hAnsi="宋体" w:eastAsia="宋体" w:cs="宋体"/>
        </w:rPr>
      </w:pPr>
      <w:r>
        <w:t xml:space="preserve">4.2.3 </w:t>
      </w:r>
      <w:r>
        <w:rPr>
          <w:rFonts w:hint="default" w:ascii="宋体" w:hAnsi="宋体" w:eastAsia="宋体" w:cs="宋体"/>
        </w:rPr>
        <w:t>下列程序段中的每条指令执行完后，</w:t>
      </w:r>
      <w:r>
        <w:t xml:space="preserve">AL </w:t>
      </w:r>
      <w:r>
        <w:rPr>
          <w:rFonts w:hint="default" w:ascii="宋体" w:hAnsi="宋体" w:eastAsia="宋体" w:cs="宋体"/>
        </w:rPr>
        <w:t>寄存器的内容</w:t>
      </w:r>
      <w:r>
        <w:t>,</w:t>
      </w:r>
      <w:r>
        <w:rPr>
          <w:rFonts w:hint="default" w:ascii="宋体" w:hAnsi="宋体" w:eastAsia="宋体" w:cs="宋体"/>
        </w:rPr>
        <w:t>以及</w:t>
      </w:r>
      <w:r>
        <w:rPr>
          <w:rFonts w:hint="default" w:ascii="宋体" w:hAnsi="宋体" w:eastAsia="宋体" w:cs="宋体"/>
          <w:spacing w:val="-18"/>
        </w:rPr>
        <w:t xml:space="preserve"> </w:t>
      </w:r>
      <w:r>
        <w:t>CF</w:t>
      </w:r>
      <w:r>
        <w:rPr>
          <w:rFonts w:hint="default" w:ascii="宋体" w:hAnsi="宋体" w:eastAsia="宋体" w:cs="宋体"/>
        </w:rPr>
        <w:t>、</w:t>
      </w:r>
      <w:r>
        <w:t>AF</w:t>
      </w:r>
      <w:r>
        <w:rPr>
          <w:rFonts w:hint="default" w:ascii="宋体" w:hAnsi="宋体" w:eastAsia="宋体" w:cs="宋体"/>
        </w:rPr>
        <w:t>、</w:t>
      </w:r>
      <w:r>
        <w:t>PF</w:t>
      </w:r>
      <w:r>
        <w:rPr>
          <w:rFonts w:hint="default" w:ascii="宋体" w:hAnsi="宋体" w:eastAsia="宋体" w:cs="宋体"/>
        </w:rPr>
        <w:t>、</w:t>
      </w:r>
      <w:r>
        <w:t>SF</w:t>
      </w:r>
      <w:r>
        <w:rPr>
          <w:rFonts w:hint="default" w:ascii="宋体" w:hAnsi="宋体" w:eastAsia="宋体" w:cs="宋体"/>
        </w:rPr>
        <w:t xml:space="preserve">、 </w:t>
      </w:r>
      <w:r>
        <w:t>ZF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3"/>
        </w:rPr>
        <w:t>OF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</w:rPr>
        <w:t>标志的值是什么？请在下面相应的地方填入结果：</w:t>
      </w:r>
    </w:p>
    <w:p>
      <w:pPr>
        <w:spacing w:before="0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888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3"/>
        <w:gridCol w:w="1485"/>
        <w:gridCol w:w="458"/>
        <w:gridCol w:w="1228"/>
        <w:gridCol w:w="750"/>
        <w:gridCol w:w="840"/>
        <w:gridCol w:w="840"/>
        <w:gridCol w:w="840"/>
        <w:gridCol w:w="810"/>
        <w:gridCol w:w="69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exact"/>
        </w:trPr>
        <w:tc>
          <w:tcPr>
            <w:tcW w:w="28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50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CF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right="101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AF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SF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ZF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8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AL,45H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9" w:lineRule="exact"/>
              <w:ind w:left="38" w:right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104"/>
              </w:tabs>
              <w:spacing w:before="11" w:line="240" w:lineRule="auto"/>
              <w:ind w:left="89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45H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ADD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AL,AL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9" w:lineRule="exact"/>
              <w:ind w:left="38" w:right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104"/>
              </w:tabs>
              <w:spacing w:before="11" w:line="240" w:lineRule="auto"/>
              <w:ind w:left="89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8AH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ADC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35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AL,9FH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0" w:lineRule="exact"/>
              <w:ind w:left="38" w:right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104"/>
              </w:tabs>
              <w:spacing w:before="12" w:line="240" w:lineRule="auto"/>
              <w:ind w:left="89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29H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2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2" w:line="240" w:lineRule="auto"/>
              <w:ind w:right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2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2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2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2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AL,0ACH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9" w:lineRule="exact"/>
              <w:ind w:left="38" w:right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104"/>
              </w:tabs>
              <w:spacing w:before="11" w:line="240" w:lineRule="auto"/>
              <w:ind w:left="89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29H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SUB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AL,34H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9" w:lineRule="exact"/>
              <w:ind w:left="38" w:right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104"/>
              </w:tabs>
              <w:spacing w:before="11" w:line="240" w:lineRule="auto"/>
              <w:ind w:left="89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0F5H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DEC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9" w:lineRule="exact"/>
              <w:ind w:left="38" w:right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104"/>
              </w:tabs>
              <w:spacing w:before="11" w:line="240" w:lineRule="auto"/>
              <w:ind w:left="89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0F4H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×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exact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NEG</w:t>
            </w: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</w:t>
            </w: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9" w:lineRule="exact"/>
              <w:ind w:left="38" w:right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104"/>
              </w:tabs>
              <w:spacing w:before="11" w:line="240" w:lineRule="auto"/>
              <w:ind w:left="89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0CH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537"/>
              </w:tabs>
              <w:spacing w:before="11" w:line="240" w:lineRule="auto"/>
              <w:ind w:left="122" w:right="0"/>
              <w:jc w:val="left"/>
              <w:rPr>
                <w:rFonts w:hint="eastAsia" w:ascii="Times New Roman" w:hAnsi="Times New Roman" w:eastAsia="宋体"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627"/>
              </w:tabs>
              <w:spacing w:before="11" w:line="240" w:lineRule="auto"/>
              <w:ind w:left="212" w:right="0"/>
              <w:jc w:val="lef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14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</w:tbl>
    <w:p>
      <w:pPr>
        <w:pStyle w:val="3"/>
        <w:spacing w:line="286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提示：如果某指令对标志位有影响填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0 </w:t>
      </w:r>
      <w:r>
        <w:rPr>
          <w:rFonts w:hint="default" w:ascii="宋体" w:hAnsi="宋体" w:eastAsia="宋体" w:cs="宋体"/>
        </w:rPr>
        <w:t>或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1</w:t>
      </w:r>
      <w:r>
        <w:rPr>
          <w:rFonts w:hint="default" w:ascii="宋体" w:hAnsi="宋体" w:eastAsia="宋体" w:cs="宋体"/>
        </w:rPr>
        <w:t xml:space="preserve">，没有影响的则填 </w:t>
      </w:r>
      <w:r>
        <w:rPr>
          <w:rFonts w:hint="default" w:ascii="Times New Roman" w:hAnsi="Times New Roman" w:eastAsia="Times New Roman" w:cs="Times New Roman"/>
        </w:rPr>
        <w:t xml:space="preserve">“×” </w:t>
      </w:r>
      <w:r>
        <w:rPr>
          <w:rFonts w:hint="default" w:ascii="Times New Roman" w:hAnsi="Times New Roman" w:eastAsia="Times New Roman" w:cs="Times New Roman"/>
          <w:spacing w:val="2"/>
        </w:rPr>
        <w:t xml:space="preserve"> 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line="312" w:lineRule="exact"/>
        <w:ind w:left="136" w:right="0"/>
        <w:jc w:val="left"/>
        <w:rPr>
          <w:rFonts w:hint="default" w:ascii="宋体" w:hAnsi="宋体" w:eastAsia="宋体" w:cs="宋体"/>
        </w:rPr>
      </w:pPr>
      <w:r>
        <w:t xml:space="preserve">4.2.4 </w:t>
      </w:r>
      <w:r>
        <w:rPr>
          <w:spacing w:val="40"/>
        </w:rPr>
        <w:t xml:space="preserve"> </w:t>
      </w:r>
      <w:r>
        <w:rPr>
          <w:rFonts w:hint="default" w:ascii="宋体" w:hAnsi="宋体" w:eastAsia="宋体" w:cs="宋体"/>
        </w:rPr>
        <w:t>用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移</w:t>
      </w:r>
      <w:r>
        <w:rPr>
          <w:rFonts w:hint="default" w:ascii="宋体" w:hAnsi="宋体" w:eastAsia="宋体" w:cs="宋体"/>
          <w:spacing w:val="-77"/>
        </w:rPr>
        <w:t xml:space="preserve"> </w:t>
      </w:r>
      <w:r>
        <w:rPr>
          <w:rFonts w:hint="default" w:ascii="宋体" w:hAnsi="宋体" w:eastAsia="宋体" w:cs="宋体"/>
        </w:rPr>
        <w:t>位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指</w:t>
      </w:r>
      <w:r>
        <w:rPr>
          <w:rFonts w:hint="default" w:ascii="宋体" w:hAnsi="宋体" w:eastAsia="宋体" w:cs="宋体"/>
          <w:spacing w:val="-77"/>
        </w:rPr>
        <w:t xml:space="preserve"> </w:t>
      </w:r>
      <w:r>
        <w:rPr>
          <w:rFonts w:hint="default" w:ascii="宋体" w:hAnsi="宋体" w:eastAsia="宋体" w:cs="宋体"/>
        </w:rPr>
        <w:t>令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把</w:t>
      </w:r>
      <w:r>
        <w:rPr>
          <w:rFonts w:hint="default" w:ascii="宋体" w:hAnsi="宋体" w:eastAsia="宋体" w:cs="宋体"/>
          <w:spacing w:val="45"/>
        </w:rPr>
        <w:t xml:space="preserve"> </w:t>
      </w:r>
      <w:r>
        <w:t xml:space="preserve">AL </w:t>
      </w:r>
      <w:r>
        <w:rPr>
          <w:spacing w:val="33"/>
        </w:rPr>
        <w:t xml:space="preserve"> </w:t>
      </w:r>
      <w:r>
        <w:rPr>
          <w:rFonts w:hint="default" w:ascii="宋体" w:hAnsi="宋体" w:eastAsia="宋体" w:cs="宋体"/>
        </w:rPr>
        <w:t>寄</w:t>
      </w:r>
      <w:r>
        <w:rPr>
          <w:rFonts w:hint="default" w:ascii="宋体" w:hAnsi="宋体" w:eastAsia="宋体" w:cs="宋体"/>
          <w:spacing w:val="-77"/>
        </w:rPr>
        <w:t xml:space="preserve"> </w:t>
      </w:r>
      <w:r>
        <w:rPr>
          <w:rFonts w:hint="default" w:ascii="宋体" w:hAnsi="宋体" w:eastAsia="宋体" w:cs="宋体"/>
        </w:rPr>
        <w:t>存</w:t>
      </w:r>
      <w:r>
        <w:rPr>
          <w:rFonts w:hint="default" w:ascii="宋体" w:hAnsi="宋体" w:eastAsia="宋体" w:cs="宋体"/>
          <w:spacing w:val="-77"/>
        </w:rPr>
        <w:t xml:space="preserve"> </w:t>
      </w:r>
      <w:r>
        <w:rPr>
          <w:rFonts w:hint="default" w:ascii="宋体" w:hAnsi="宋体" w:eastAsia="宋体" w:cs="宋体"/>
        </w:rPr>
        <w:t>器</w:t>
      </w:r>
      <w:r>
        <w:rPr>
          <w:rFonts w:hint="default" w:ascii="宋体" w:hAnsi="宋体" w:eastAsia="宋体" w:cs="宋体"/>
          <w:spacing w:val="-77"/>
        </w:rPr>
        <w:t xml:space="preserve"> </w:t>
      </w:r>
      <w:r>
        <w:rPr>
          <w:rFonts w:hint="default" w:ascii="宋体" w:hAnsi="宋体" w:eastAsia="宋体" w:cs="宋体"/>
        </w:rPr>
        <w:t>中</w:t>
      </w:r>
      <w:r>
        <w:rPr>
          <w:rFonts w:hint="default" w:ascii="宋体" w:hAnsi="宋体" w:eastAsia="宋体" w:cs="宋体"/>
          <w:spacing w:val="-77"/>
        </w:rPr>
        <w:t xml:space="preserve"> </w:t>
      </w:r>
      <w:r>
        <w:rPr>
          <w:rFonts w:hint="default" w:ascii="宋体" w:hAnsi="宋体" w:eastAsia="宋体" w:cs="宋体"/>
        </w:rPr>
        <w:t>的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十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进</w:t>
      </w:r>
      <w:r>
        <w:rPr>
          <w:rFonts w:hint="default" w:ascii="宋体" w:hAnsi="宋体" w:eastAsia="宋体" w:cs="宋体"/>
          <w:spacing w:val="-77"/>
        </w:rPr>
        <w:t xml:space="preserve"> </w:t>
      </w:r>
      <w:r>
        <w:rPr>
          <w:rFonts w:hint="default" w:ascii="宋体" w:hAnsi="宋体" w:eastAsia="宋体" w:cs="宋体"/>
        </w:rPr>
        <w:t>制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数</w:t>
      </w:r>
      <w:r>
        <w:rPr>
          <w:rFonts w:hint="default" w:ascii="宋体" w:hAnsi="宋体" w:eastAsia="宋体" w:cs="宋体"/>
          <w:spacing w:val="-78"/>
        </w:rPr>
        <w:t xml:space="preserve"> </w:t>
      </w:r>
      <w:r>
        <w:t xml:space="preserve">+53 </w:t>
      </w:r>
      <w:r>
        <w:rPr>
          <w:spacing w:val="40"/>
        </w:rPr>
        <w:t xml:space="preserve"> </w:t>
      </w:r>
      <w:r>
        <w:rPr>
          <w:rFonts w:hint="default" w:ascii="宋体" w:hAnsi="宋体" w:eastAsia="宋体" w:cs="宋体"/>
        </w:rPr>
        <w:t>乘</w:t>
      </w:r>
      <w:r>
        <w:rPr>
          <w:rFonts w:hint="default" w:ascii="宋体" w:hAnsi="宋体" w:eastAsia="宋体" w:cs="宋体"/>
          <w:spacing w:val="-76"/>
        </w:rPr>
        <w:t xml:space="preserve"> </w:t>
      </w:r>
      <w:r>
        <w:rPr>
          <w:rFonts w:hint="default" w:ascii="宋体" w:hAnsi="宋体" w:eastAsia="宋体" w:cs="宋体"/>
        </w:rPr>
        <w:t>以</w:t>
      </w:r>
      <w:r>
        <w:rPr>
          <w:rFonts w:hint="default" w:ascii="宋体" w:hAnsi="宋体" w:eastAsia="宋体" w:cs="宋体"/>
          <w:spacing w:val="40"/>
        </w:rPr>
        <w:t xml:space="preserve"> </w:t>
      </w:r>
      <w:r>
        <w:t>2</w:t>
      </w:r>
      <w:r>
        <w:rPr>
          <w:spacing w:val="-16"/>
        </w:rPr>
        <w:t xml:space="preserve"> </w:t>
      </w:r>
      <w:r>
        <w:rPr>
          <w:rFonts w:hint="default" w:ascii="宋体" w:hAnsi="宋体" w:eastAsia="宋体" w:cs="宋体"/>
        </w:rPr>
        <w:t>，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应</w:t>
      </w:r>
      <w:r>
        <w:rPr>
          <w:rFonts w:hint="default" w:ascii="宋体" w:hAnsi="宋体" w:eastAsia="宋体" w:cs="宋体"/>
          <w:spacing w:val="-77"/>
        </w:rPr>
        <w:t xml:space="preserve"> </w:t>
      </w:r>
      <w:r>
        <w:rPr>
          <w:rFonts w:hint="default" w:ascii="宋体" w:hAnsi="宋体" w:eastAsia="宋体" w:cs="宋体"/>
        </w:rPr>
        <w:t>该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用</w:t>
      </w:r>
      <w:r>
        <w:rPr>
          <w:rFonts w:hint="default" w:ascii="宋体" w:hAnsi="宋体" w:eastAsia="宋体" w:cs="宋体"/>
          <w:spacing w:val="-77"/>
        </w:rPr>
        <w:t xml:space="preserve"> </w:t>
      </w:r>
      <w:r>
        <w:rPr>
          <w:rFonts w:hint="default" w:ascii="宋体" w:hAnsi="宋体" w:eastAsia="宋体" w:cs="宋体"/>
        </w:rPr>
        <w:t>的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指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令</w:t>
      </w:r>
      <w:r>
        <w:rPr>
          <w:rFonts w:hint="default" w:ascii="宋体" w:hAnsi="宋体" w:eastAsia="宋体" w:cs="宋体"/>
          <w:spacing w:val="-81"/>
        </w:rPr>
        <w:t xml:space="preserve"> </w:t>
      </w:r>
      <w:r>
        <w:rPr>
          <w:rFonts w:hint="default" w:ascii="宋体" w:hAnsi="宋体" w:eastAsia="宋体" w:cs="宋体"/>
        </w:rPr>
        <w:t>是</w:t>
      </w:r>
    </w:p>
    <w:p>
      <w:pPr>
        <w:pStyle w:val="3"/>
        <w:tabs>
          <w:tab w:val="left" w:pos="2777"/>
          <w:tab w:val="left" w:pos="5017"/>
          <w:tab w:val="left" w:pos="5897"/>
          <w:tab w:val="left" w:pos="8378"/>
        </w:tabs>
        <w:spacing w:before="6" w:line="225" w:lineRule="auto"/>
        <w:ind w:left="136" w:right="235"/>
        <w:jc w:val="left"/>
        <w:rPr>
          <w:rFonts w:hint="default" w:ascii="宋体" w:hAnsi="宋体" w:eastAsia="宋体" w:cs="宋体"/>
        </w:rPr>
      </w:pP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SHL AL,1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，得到的结果是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rFonts w:hint="eastAsia" w:eastAsia="宋体"/>
          <w:color w:val="FF0000"/>
          <w:u w:val="single" w:color="000000"/>
          <w:lang w:val="en-US" w:eastAsia="zh-CN"/>
        </w:rPr>
        <w:t>6A</w:t>
      </w:r>
      <w:r>
        <w:rPr>
          <w:u w:val="single" w:color="000000"/>
        </w:rPr>
        <w:tab/>
      </w:r>
      <w:r>
        <w:t>H</w:t>
      </w:r>
      <w:r>
        <w:rPr>
          <w:rFonts w:hint="default" w:ascii="宋体" w:hAnsi="宋体" w:eastAsia="宋体" w:cs="宋体"/>
        </w:rPr>
        <w:t xml:space="preserve">；用移位指令把 </w:t>
      </w:r>
      <w:r>
        <w:t>AL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寄存器中 的</w:t>
      </w:r>
      <w:r>
        <w:t xml:space="preserve">-49 </w:t>
      </w:r>
      <w:r>
        <w:rPr>
          <w:rFonts w:hint="default" w:ascii="宋体" w:hAnsi="宋体" w:eastAsia="宋体" w:cs="宋体"/>
        </w:rPr>
        <w:t>除以</w:t>
      </w:r>
      <w:r>
        <w:rPr>
          <w:rFonts w:hint="default" w:ascii="宋体" w:hAnsi="宋体" w:eastAsia="宋体" w:cs="宋体"/>
          <w:spacing w:val="-65"/>
        </w:rPr>
        <w:t xml:space="preserve"> </w:t>
      </w:r>
      <w:r>
        <w:t>2</w:t>
      </w:r>
      <w:r>
        <w:rPr>
          <w:rFonts w:hint="default" w:ascii="宋体" w:hAnsi="宋体" w:eastAsia="宋体" w:cs="宋体"/>
        </w:rPr>
        <w:t>，应该用指令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SAR AL,1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，得到的结果是</w:t>
      </w:r>
      <w:r>
        <w:rPr>
          <w:color w:val="FF0000"/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E7</w:t>
      </w:r>
      <w:r>
        <w:rPr>
          <w:u w:val="single" w:color="000000"/>
        </w:rPr>
        <w:tab/>
      </w:r>
      <w:r>
        <w:rPr>
          <w:spacing w:val="-3"/>
        </w:rPr>
        <w:t>H</w:t>
      </w:r>
      <w:r>
        <w:rPr>
          <w:rFonts w:hint="default" w:ascii="宋体" w:hAnsi="宋体" w:eastAsia="宋体" w:cs="宋体"/>
          <w:spacing w:val="-3"/>
        </w:rPr>
        <w:t>；</w:t>
      </w:r>
      <w:r>
        <w:rPr>
          <w:rFonts w:hint="default" w:ascii="宋体" w:hAnsi="宋体" w:eastAsia="宋体" w:cs="宋体"/>
        </w:rPr>
        <w:t xml:space="preserve"> </w:t>
      </w:r>
      <w:r>
        <w:t>4.2.5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写出实现下列要求的单条指令：</w:t>
      </w:r>
    </w:p>
    <w:p>
      <w:pPr>
        <w:pStyle w:val="3"/>
        <w:tabs>
          <w:tab w:val="left" w:pos="5177"/>
          <w:tab w:val="left" w:pos="8778"/>
        </w:tabs>
        <w:spacing w:line="305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）把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2345H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传送给寄存器</w:t>
      </w:r>
      <w:r>
        <w:rPr>
          <w:rFonts w:hint="default" w:ascii="宋体" w:hAnsi="宋体" w:eastAsia="宋体" w:cs="宋体"/>
          <w:spacing w:val="-57"/>
        </w:rPr>
        <w:t xml:space="preserve"> </w:t>
      </w:r>
      <w:r>
        <w:t>AX</w:t>
      </w:r>
      <w:r>
        <w:tab/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MOV AX,2345H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5177"/>
          <w:tab w:val="left" w:pos="8778"/>
        </w:tabs>
        <w:spacing w:line="322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）从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中减去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1234H</w:t>
      </w:r>
      <w:r>
        <w:tab/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SUB AX,1234H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5177"/>
          <w:tab w:val="left" w:pos="8778"/>
        </w:tabs>
        <w:spacing w:line="312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</w:rPr>
        <w:t>）把字节变量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rPr>
          <w:spacing w:val="-10"/>
        </w:rPr>
        <w:t>BVAR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的偏移地址送入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SI</w:t>
      </w:r>
      <w:r>
        <w:tab/>
      </w:r>
      <w:r>
        <w:rPr>
          <w:color w:val="FF0000"/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LEA SI,BVAR</w:t>
      </w:r>
      <w:r>
        <w:rPr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5177"/>
          <w:tab w:val="left" w:pos="8778"/>
        </w:tabs>
        <w:spacing w:line="302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4</w:t>
      </w:r>
      <w:r>
        <w:rPr>
          <w:rFonts w:hint="default" w:ascii="宋体" w:hAnsi="宋体" w:eastAsia="宋体" w:cs="宋体"/>
        </w:rPr>
        <w:t>）把字变量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-9"/>
        </w:rPr>
        <w:t>WVAR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的内容送入</w:t>
      </w:r>
      <w:r>
        <w:rPr>
          <w:rFonts w:hint="default" w:ascii="宋体" w:hAnsi="宋体" w:eastAsia="宋体" w:cs="宋体"/>
          <w:spacing w:val="-56"/>
        </w:rPr>
        <w:t xml:space="preserve"> </w:t>
      </w:r>
      <w:r>
        <w:rPr>
          <w:spacing w:val="-3"/>
        </w:rPr>
        <w:t>BX</w:t>
      </w:r>
      <w:r>
        <w:rPr>
          <w:spacing w:val="-3"/>
        </w:rPr>
        <w:tab/>
      </w:r>
      <w:r>
        <w:rPr>
          <w:rFonts w:hint="default" w:ascii="Times New Roman" w:hAnsi="Times New Roman" w:eastAsia="Times New Roman" w:cs="Times New Roman"/>
          <w:spacing w:val="-3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spacing w:val="-3"/>
          <w:u w:val="single" w:color="000000"/>
          <w:lang w:val="en-US" w:eastAsia="zh-CN"/>
        </w:rPr>
        <w:t>MOV BX,WVAR</w:t>
      </w:r>
      <w:r>
        <w:rPr>
          <w:rFonts w:hint="default" w:ascii="Times New Roman" w:hAnsi="Times New Roman" w:eastAsia="Times New Roman" w:cs="Times New Roman"/>
          <w:spacing w:val="-3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5177"/>
          <w:tab w:val="left" w:pos="8778"/>
        </w:tabs>
        <w:spacing w:line="322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5</w:t>
      </w:r>
      <w:r>
        <w:rPr>
          <w:rFonts w:hint="default" w:ascii="宋体" w:hAnsi="宋体" w:eastAsia="宋体" w:cs="宋体"/>
        </w:rPr>
        <w:t>）将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AX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的高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位清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0</w:t>
      </w:r>
      <w:r>
        <w:tab/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AND AX,0FFFH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5177"/>
          <w:tab w:val="left" w:pos="8778"/>
        </w:tabs>
        <w:spacing w:line="302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6</w:t>
      </w:r>
      <w:r>
        <w:rPr>
          <w:rFonts w:hint="default" w:ascii="宋体" w:hAnsi="宋体" w:eastAsia="宋体" w:cs="宋体"/>
        </w:rPr>
        <w:t>）把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-3"/>
        </w:rPr>
        <w:t>BX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的低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4 </w:t>
      </w:r>
      <w:r>
        <w:rPr>
          <w:rFonts w:hint="default" w:ascii="宋体" w:hAnsi="宋体" w:eastAsia="宋体" w:cs="宋体"/>
        </w:rPr>
        <w:t>位置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1</w:t>
      </w:r>
      <w:r>
        <w:tab/>
      </w: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OR BX,OFH</w:t>
      </w:r>
      <w:r>
        <w:rPr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spacing w:line="304" w:lineRule="exact"/>
        <w:ind w:left="136"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三、简答题</w:t>
      </w:r>
    </w:p>
    <w:p>
      <w:pPr>
        <w:spacing w:after="0" w:line="304" w:lineRule="exact"/>
        <w:jc w:val="left"/>
        <w:rPr>
          <w:rFonts w:hint="default" w:ascii="黑体" w:hAnsi="黑体" w:eastAsia="黑体" w:cs="黑体"/>
        </w:rPr>
        <w:sectPr>
          <w:type w:val="continuous"/>
          <w:pgSz w:w="11910" w:h="16840"/>
          <w:pgMar w:top="1580" w:right="1180" w:bottom="280" w:left="1280" w:header="720" w:footer="720" w:gutter="0"/>
        </w:sectPr>
      </w:pPr>
    </w:p>
    <w:p>
      <w:pPr>
        <w:pStyle w:val="7"/>
        <w:numPr>
          <w:ilvl w:val="2"/>
          <w:numId w:val="6"/>
        </w:numPr>
        <w:tabs>
          <w:tab w:val="left" w:pos="717"/>
          <w:tab w:val="left" w:pos="5032"/>
        </w:tabs>
        <w:spacing w:before="39" w:after="0" w:line="312" w:lineRule="exact"/>
        <w:ind w:left="536" w:right="3112" w:hanging="420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简述指令</w:t>
      </w:r>
      <w:r>
        <w:rPr>
          <w:rFonts w:hint="default" w:ascii="宋体" w:hAnsi="宋体" w:eastAsia="宋体" w:cs="宋体"/>
          <w:spacing w:val="-62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AND</w:t>
      </w:r>
      <w:r>
        <w:rPr>
          <w:rFonts w:hint="default"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和</w:t>
      </w:r>
      <w:r>
        <w:rPr>
          <w:rFonts w:hint="default" w:ascii="宋体" w:hAnsi="宋体" w:eastAsia="宋体" w:cs="宋体"/>
          <w:spacing w:val="-62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TEST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NOT</w:t>
      </w:r>
      <w:r>
        <w:rPr>
          <w:rFonts w:hint="default" w:ascii="Times New Roman" w:hAnsi="Times New Roman" w:eastAsia="Times New Roman" w:cs="Times New Roman"/>
          <w:spacing w:val="3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和</w:t>
      </w:r>
      <w:r>
        <w:rPr>
          <w:rFonts w:hint="default" w:ascii="宋体" w:hAnsi="宋体" w:eastAsia="宋体" w:cs="宋体"/>
          <w:spacing w:val="-62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NEG</w:t>
      </w:r>
      <w:r>
        <w:rPr>
          <w:rFonts w:hint="default" w:ascii="Times New Roman" w:hAnsi="Times New Roman" w:eastAsia="Times New Roman" w:cs="Times New Roman"/>
          <w:spacing w:val="-8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 xml:space="preserve">之间的区别：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1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TEST将两个数进行与运算，但不回送结果</w:t>
      </w:r>
      <w:r>
        <w:rPr>
          <w:rFonts w:hint="default" w:ascii="Times New Roman" w:hAnsi="Times New Roman" w:eastAsia="Times New Roman" w:cs="Times New Roman"/>
          <w:color w:val="FF0000"/>
          <w:sz w:val="24"/>
          <w:szCs w:val="24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             2</w:t>
      </w:r>
      <w:r>
        <w:rPr>
          <w:rFonts w:hint="default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NEG为取反加一，NOT为取反，NOT不影响标志位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 w:color="000000"/>
        </w:rPr>
        <w:tab/>
      </w:r>
    </w:p>
    <w:p>
      <w:pPr>
        <w:pStyle w:val="3"/>
        <w:spacing w:line="282" w:lineRule="exact"/>
        <w:ind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四、程序分析题</w:t>
      </w:r>
    </w:p>
    <w:p>
      <w:pPr>
        <w:pStyle w:val="3"/>
        <w:tabs>
          <w:tab w:val="left" w:pos="6330"/>
        </w:tabs>
        <w:spacing w:line="331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4.4.1 </w:t>
      </w:r>
      <w:r>
        <w:rPr>
          <w:rFonts w:hint="default" w:ascii="宋体" w:hAnsi="宋体" w:eastAsia="宋体" w:cs="宋体"/>
        </w:rPr>
        <w:t>下列程序段执行后，</w:t>
      </w:r>
      <w:r>
        <w:t>BX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</w:rPr>
        <w:t>寄存器的内容是</w:t>
      </w: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00DA</w:t>
      </w:r>
      <w:r>
        <w:rPr>
          <w:u w:val="single" w:color="000000"/>
        </w:rPr>
        <w:tab/>
      </w:r>
      <w:r>
        <w:rPr>
          <w:spacing w:val="-3"/>
        </w:rPr>
        <w:t>H</w:t>
      </w:r>
      <w:r>
        <w:rPr>
          <w:rFonts w:hint="default" w:ascii="宋体" w:hAnsi="宋体" w:eastAsia="宋体" w:cs="宋体"/>
          <w:spacing w:val="-3"/>
        </w:rPr>
        <w:t>。</w:t>
      </w:r>
    </w:p>
    <w:p>
      <w:pPr>
        <w:pStyle w:val="3"/>
        <w:tabs>
          <w:tab w:val="left" w:pos="1796"/>
        </w:tabs>
        <w:spacing w:before="36" w:line="271" w:lineRule="auto"/>
        <w:ind w:left="956" w:right="6487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BX,6D16H</w:t>
      </w:r>
      <w:r>
        <w:rPr>
          <w:spacing w:val="-56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CL,7</w:t>
      </w:r>
    </w:p>
    <w:p>
      <w:pPr>
        <w:pStyle w:val="3"/>
        <w:tabs>
          <w:tab w:val="left" w:pos="1796"/>
        </w:tabs>
        <w:spacing w:before="1" w:line="266" w:lineRule="exact"/>
        <w:ind w:left="956" w:right="0"/>
        <w:jc w:val="left"/>
      </w:pPr>
      <w:r>
        <w:rPr>
          <w:spacing w:val="-2"/>
        </w:rPr>
        <w:t>SHR</w:t>
      </w:r>
      <w:r>
        <w:rPr>
          <w:spacing w:val="-2"/>
        </w:rPr>
        <w:tab/>
      </w:r>
      <w:r>
        <w:t>BX,CL</w:t>
      </w:r>
    </w:p>
    <w:p>
      <w:pPr>
        <w:pStyle w:val="3"/>
        <w:tabs>
          <w:tab w:val="left" w:pos="6390"/>
        </w:tabs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pict>
          <v:group id="_x0000_s1037" o:spid="_x0000_s1037" o:spt="203" style="position:absolute;left:0pt;margin-left:286.2pt;margin-top:22.85pt;height:19.2pt;width:0.1pt;mso-position-horizontal-relative:page;z-index:2048;mso-width-relative:page;mso-height-relative:page;" coordorigin="5724,457" coordsize="2,384">
            <o:lock v:ext="edit"/>
            <v:shape id="_x0000_s1038" o:spid="_x0000_s1038" style="position:absolute;left:5724;top:457;height:384;width:2;" filled="f" stroked="t" coordorigin="5724,457" coordsize="0,384" path="m5724,457l5724,841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t xml:space="preserve">4.4.2  </w:t>
      </w:r>
      <w:r>
        <w:rPr>
          <w:rFonts w:hint="default" w:ascii="宋体" w:hAnsi="宋体" w:eastAsia="宋体" w:cs="宋体"/>
        </w:rPr>
        <w:t>下列程序段执行后，</w:t>
      </w:r>
      <w:r>
        <w:t>BX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寄存器的内容是</w:t>
      </w:r>
      <w:r>
        <w:rPr>
          <w:color w:val="FF0000"/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802D</w:t>
      </w:r>
      <w:r>
        <w:rPr>
          <w:u w:val="single" w:color="000000"/>
        </w:rPr>
        <w:tab/>
      </w:r>
      <w:r>
        <w:rPr>
          <w:spacing w:val="-3"/>
        </w:rPr>
        <w:t>H</w:t>
      </w:r>
      <w:r>
        <w:rPr>
          <w:rFonts w:hint="default" w:ascii="宋体" w:hAnsi="宋体" w:eastAsia="宋体" w:cs="宋体"/>
          <w:spacing w:val="-3"/>
        </w:rPr>
        <w:t>。</w:t>
      </w:r>
    </w:p>
    <w:p>
      <w:pPr>
        <w:spacing w:after="0" w:line="322" w:lineRule="exact"/>
        <w:jc w:val="left"/>
        <w:rPr>
          <w:rFonts w:hint="default" w:ascii="宋体" w:hAnsi="宋体" w:eastAsia="宋体" w:cs="宋体"/>
        </w:rPr>
        <w:sectPr>
          <w:pgSz w:w="11910" w:h="16840"/>
          <w:pgMar w:top="1380" w:right="1220" w:bottom="1160" w:left="1300" w:header="0" w:footer="969" w:gutter="0"/>
        </w:sectPr>
      </w:pPr>
    </w:p>
    <w:p>
      <w:pPr>
        <w:pStyle w:val="3"/>
        <w:tabs>
          <w:tab w:val="left" w:pos="1796"/>
        </w:tabs>
        <w:spacing w:before="36" w:line="271" w:lineRule="auto"/>
        <w:ind w:left="956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CL,3</w:t>
      </w:r>
      <w: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BX,0B7H</w:t>
      </w:r>
    </w:p>
    <w:p>
      <w:pPr>
        <w:pStyle w:val="3"/>
        <w:tabs>
          <w:tab w:val="left" w:pos="1796"/>
        </w:tabs>
        <w:spacing w:before="36" w:line="240" w:lineRule="auto"/>
        <w:ind w:left="956" w:right="0"/>
        <w:jc w:val="left"/>
      </w:pPr>
      <w:r>
        <w:br w:type="column"/>
      </w:r>
      <w:r>
        <w:t>ROL</w:t>
      </w:r>
      <w:r>
        <w:tab/>
      </w:r>
      <w:r>
        <w:t>BX,1</w:t>
      </w:r>
    </w:p>
    <w:p>
      <w:pPr>
        <w:pStyle w:val="3"/>
        <w:tabs>
          <w:tab w:val="left" w:pos="1796"/>
        </w:tabs>
        <w:spacing w:before="36" w:line="240" w:lineRule="auto"/>
        <w:ind w:left="956" w:right="0"/>
        <w:jc w:val="left"/>
      </w:pPr>
      <w:r>
        <w:rPr>
          <w:spacing w:val="-1"/>
        </w:rPr>
        <w:t>RCR</w:t>
      </w:r>
      <w:r>
        <w:rPr>
          <w:spacing w:val="-1"/>
        </w:rPr>
        <w:tab/>
      </w:r>
      <w:r>
        <w:t>BX,CL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220" w:bottom="280" w:left="1300" w:header="720" w:footer="720" w:gutter="0"/>
          <w:cols w:equalWidth="0" w:num="2">
            <w:col w:w="2763" w:space="1987"/>
            <w:col w:w="4640"/>
          </w:cols>
        </w:sectPr>
      </w:pPr>
    </w:p>
    <w:p>
      <w:pPr>
        <w:pStyle w:val="3"/>
        <w:tabs>
          <w:tab w:val="left" w:pos="7010"/>
          <w:tab w:val="left" w:pos="8746"/>
        </w:tabs>
        <w:spacing w:line="267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4.4.3 </w:t>
      </w:r>
      <w:r>
        <w:rPr>
          <w:spacing w:val="16"/>
        </w:rPr>
        <w:t xml:space="preserve"> </w:t>
      </w:r>
      <w:r>
        <w:rPr>
          <w:rFonts w:hint="default" w:ascii="宋体" w:hAnsi="宋体" w:eastAsia="宋体" w:cs="宋体"/>
          <w:spacing w:val="1"/>
        </w:rPr>
        <w:t>分析下面程序段，请回答（</w:t>
      </w:r>
      <w:r>
        <w:rPr>
          <w:spacing w:val="1"/>
        </w:rPr>
        <w:t>1</w:t>
      </w:r>
      <w:r>
        <w:rPr>
          <w:rFonts w:hint="default" w:ascii="宋体" w:hAnsi="宋体" w:eastAsia="宋体" w:cs="宋体"/>
          <w:spacing w:val="1"/>
        </w:rPr>
        <w:t>）程序段运行后，</w:t>
      </w:r>
      <w:r>
        <w:rPr>
          <w:spacing w:val="1"/>
        </w:rPr>
        <w:t>DX=</w:t>
      </w:r>
      <w:r>
        <w:rPr>
          <w:spacing w:val="1"/>
          <w:u w:val="single" w:color="000000"/>
        </w:rPr>
        <w:t xml:space="preserve"> </w:t>
      </w:r>
      <w:r>
        <w:rPr>
          <w:rFonts w:hint="eastAsia" w:eastAsia="宋体"/>
          <w:color w:val="FF0000"/>
          <w:spacing w:val="1"/>
          <w:u w:val="single" w:color="000000"/>
          <w:lang w:val="en-US" w:eastAsia="zh-CN"/>
        </w:rPr>
        <w:t>2304</w:t>
      </w:r>
      <w:r>
        <w:rPr>
          <w:spacing w:val="1"/>
          <w:u w:val="single" w:color="000000"/>
        </w:rPr>
        <w:tab/>
      </w:r>
      <w:r>
        <w:rPr>
          <w:spacing w:val="-1"/>
        </w:rPr>
        <w:t>H</w:t>
      </w:r>
      <w:r>
        <w:rPr>
          <w:rFonts w:hint="default" w:ascii="宋体" w:hAnsi="宋体" w:eastAsia="宋体" w:cs="宋体"/>
          <w:spacing w:val="-1"/>
        </w:rPr>
        <w:t>；</w:t>
      </w:r>
      <w:r>
        <w:rPr>
          <w:spacing w:val="-1"/>
        </w:rPr>
        <w:t>AX=_</w:t>
      </w:r>
      <w:r>
        <w:rPr>
          <w:spacing w:val="-1"/>
          <w:u w:val="single" w:color="000000"/>
        </w:rPr>
        <w:t xml:space="preserve"> </w:t>
      </w:r>
      <w:r>
        <w:rPr>
          <w:rFonts w:hint="eastAsia" w:eastAsia="宋体"/>
          <w:color w:val="FF0000"/>
          <w:spacing w:val="-1"/>
          <w:u w:val="single" w:color="000000"/>
          <w:lang w:val="en-US" w:eastAsia="zh-CN"/>
        </w:rPr>
        <w:t>5670</w:t>
      </w:r>
      <w:r>
        <w:rPr>
          <w:color w:val="FF0000"/>
          <w:spacing w:val="-1"/>
          <w:u w:val="single" w:color="000000"/>
        </w:rPr>
        <w:tab/>
      </w:r>
      <w:r>
        <w:rPr>
          <w:spacing w:val="-1"/>
        </w:rPr>
        <w:t>H</w:t>
      </w:r>
      <w:r>
        <w:rPr>
          <w:rFonts w:hint="default" w:ascii="宋体" w:hAnsi="宋体" w:eastAsia="宋体" w:cs="宋体"/>
          <w:spacing w:val="-1"/>
        </w:rPr>
        <w:t>；</w:t>
      </w:r>
    </w:p>
    <w:p>
      <w:pPr>
        <w:pStyle w:val="3"/>
        <w:tabs>
          <w:tab w:val="left" w:pos="1400"/>
          <w:tab w:val="left" w:pos="8894"/>
        </w:tabs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rPr>
          <w:spacing w:val="3"/>
        </w:rPr>
        <w:t>B</w:t>
      </w:r>
      <w:r>
        <w:rPr>
          <w:spacing w:val="-7"/>
        </w:rPr>
        <w:t>L</w:t>
      </w:r>
      <w:r>
        <w:t>=</w:t>
      </w: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04</w:t>
      </w:r>
      <w:r>
        <w:rPr>
          <w:u w:val="single" w:color="000000"/>
        </w:rPr>
        <w:tab/>
      </w:r>
      <w:r>
        <w:rPr>
          <w:spacing w:val="-5"/>
          <w:w w:val="99"/>
        </w:rPr>
        <w:t>H</w:t>
      </w:r>
      <w:r>
        <w:rPr>
          <w:rFonts w:hint="default" w:ascii="宋体" w:hAnsi="宋体" w:eastAsia="宋体" w:cs="宋体"/>
          <w:spacing w:val="-120"/>
        </w:rPr>
        <w:t>；</w:t>
      </w: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）该程序段完成</w:t>
      </w:r>
      <w:r>
        <w:rPr>
          <w:rFonts w:hint="default" w:ascii="宋体" w:hAnsi="宋体" w:eastAsia="宋体" w:cs="宋体"/>
          <w:spacing w:val="3"/>
        </w:rPr>
        <w:t>的</w:t>
      </w:r>
      <w:r>
        <w:rPr>
          <w:rFonts w:hint="default" w:ascii="宋体" w:hAnsi="宋体" w:eastAsia="宋体" w:cs="宋体"/>
        </w:rPr>
        <w:t>功能是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将DX:AX的双字左移4位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6375" w:type="dxa"/>
        <w:tblInd w:w="92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2769"/>
        <w:gridCol w:w="1980"/>
        <w:gridCol w:w="89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exact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AX,4567H</w:t>
            </w:r>
          </w:p>
        </w:tc>
        <w:tc>
          <w:tcPr>
            <w:tcW w:w="198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274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right="34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BL,AH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DX,1230H</w:t>
            </w:r>
          </w:p>
        </w:tc>
        <w:tc>
          <w:tcPr>
            <w:tcW w:w="198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274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SHL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AX,CL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CL,4</w:t>
            </w:r>
          </w:p>
        </w:tc>
        <w:tc>
          <w:tcPr>
            <w:tcW w:w="198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274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SHR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7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BL,CL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SHL</w:t>
            </w:r>
          </w:p>
        </w:tc>
        <w:tc>
          <w:tcPr>
            <w:tcW w:w="2769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DX,CL</w:t>
            </w:r>
          </w:p>
        </w:tc>
        <w:tc>
          <w:tcPr>
            <w:tcW w:w="198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274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OR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57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DL,BL</w:t>
            </w:r>
          </w:p>
        </w:tc>
      </w:tr>
    </w:tbl>
    <w:p>
      <w:pPr>
        <w:pStyle w:val="3"/>
        <w:tabs>
          <w:tab w:val="left" w:pos="7722"/>
          <w:tab w:val="left" w:pos="9039"/>
        </w:tabs>
        <w:spacing w:line="298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4.4.4 </w:t>
      </w:r>
      <w:r>
        <w:rPr>
          <w:rFonts w:hint="default" w:ascii="宋体" w:hAnsi="宋体" w:eastAsia="宋体" w:cs="宋体"/>
        </w:rPr>
        <w:t>已知</w:t>
      </w:r>
      <w:r>
        <w:rPr>
          <w:rFonts w:hint="default" w:ascii="宋体" w:hAnsi="宋体" w:eastAsia="宋体" w:cs="宋体"/>
          <w:spacing w:val="-37"/>
        </w:rPr>
        <w:t xml:space="preserve"> </w:t>
      </w:r>
      <w:r>
        <w:rPr>
          <w:spacing w:val="-1"/>
        </w:rPr>
        <w:t>AX=4A50H,CX=5402H,CF=1,</w:t>
      </w:r>
      <w:r>
        <w:rPr>
          <w:rFonts w:hint="default" w:ascii="宋体" w:hAnsi="宋体" w:eastAsia="宋体" w:cs="宋体"/>
          <w:spacing w:val="-1"/>
        </w:rPr>
        <w:t>下列程序段执行后，</w:t>
      </w:r>
      <w:r>
        <w:rPr>
          <w:spacing w:val="-1"/>
        </w:rPr>
        <w:t>AX=</w:t>
      </w:r>
      <w:r>
        <w:rPr>
          <w:spacing w:val="-1"/>
          <w:u w:val="single" w:color="000000"/>
        </w:rPr>
        <w:t xml:space="preserve"> </w:t>
      </w:r>
      <w:r>
        <w:rPr>
          <w:rFonts w:hint="eastAsia" w:eastAsia="宋体"/>
          <w:color w:val="FF0000"/>
          <w:spacing w:val="-1"/>
          <w:u w:val="single" w:color="000000"/>
          <w:lang w:val="en-US" w:eastAsia="zh-CN"/>
        </w:rPr>
        <w:t>0010</w:t>
      </w:r>
      <w:r>
        <w:rPr>
          <w:spacing w:val="-1"/>
          <w:u w:val="single" w:color="000000"/>
        </w:rPr>
        <w:tab/>
      </w:r>
      <w:r>
        <w:rPr>
          <w:spacing w:val="-2"/>
        </w:rPr>
        <w:t>H</w:t>
      </w:r>
      <w:r>
        <w:rPr>
          <w:rFonts w:hint="default" w:ascii="宋体" w:hAnsi="宋体" w:eastAsia="宋体" w:cs="宋体"/>
          <w:spacing w:val="-2"/>
        </w:rPr>
        <w:t>；</w:t>
      </w:r>
      <w:r>
        <w:rPr>
          <w:spacing w:val="-2"/>
        </w:rPr>
        <w:t>CF=</w:t>
      </w:r>
      <w:r>
        <w:rPr>
          <w:spacing w:val="-2"/>
          <w:u w:val="single" w:color="000000"/>
        </w:rPr>
        <w:t xml:space="preserve"> </w:t>
      </w:r>
      <w:r>
        <w:rPr>
          <w:rFonts w:hint="eastAsia" w:eastAsia="宋体"/>
          <w:color w:val="FF0000"/>
          <w:spacing w:val="-2"/>
          <w:u w:val="single" w:color="000000"/>
          <w:lang w:val="en-US" w:eastAsia="zh-CN"/>
        </w:rPr>
        <w:t>1</w:t>
      </w:r>
      <w:r>
        <w:rPr>
          <w:spacing w:val="-2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1796"/>
        </w:tabs>
        <w:spacing w:before="36" w:line="240" w:lineRule="auto"/>
        <w:ind w:left="956" w:right="0"/>
        <w:jc w:val="left"/>
      </w:pPr>
      <w:r>
        <w:t>RCL</w:t>
      </w:r>
      <w:r>
        <w:tab/>
      </w:r>
      <w:r>
        <w:t>AX,CL</w:t>
      </w:r>
    </w:p>
    <w:p>
      <w:pPr>
        <w:pStyle w:val="3"/>
        <w:tabs>
          <w:tab w:val="left" w:pos="1796"/>
        </w:tabs>
        <w:spacing w:before="36" w:line="240" w:lineRule="auto"/>
        <w:ind w:left="956" w:right="0"/>
        <w:jc w:val="left"/>
      </w:pPr>
      <w:r>
        <w:rPr>
          <w:spacing w:val="-2"/>
        </w:rPr>
        <w:t>AND</w:t>
      </w:r>
      <w:r>
        <w:rPr>
          <w:spacing w:val="-2"/>
        </w:rPr>
        <w:tab/>
      </w:r>
      <w:r>
        <w:rPr>
          <w:spacing w:val="-1"/>
        </w:rPr>
        <w:t>AH,CH</w:t>
      </w:r>
    </w:p>
    <w:p>
      <w:pPr>
        <w:pStyle w:val="3"/>
        <w:tabs>
          <w:tab w:val="left" w:pos="1796"/>
        </w:tabs>
        <w:spacing w:before="36" w:line="266" w:lineRule="exact"/>
        <w:ind w:left="956" w:right="0"/>
        <w:jc w:val="left"/>
      </w:pPr>
      <w:r>
        <w:rPr>
          <w:spacing w:val="-1"/>
        </w:rPr>
        <w:t>RCR</w:t>
      </w:r>
      <w:r>
        <w:rPr>
          <w:spacing w:val="-1"/>
        </w:rPr>
        <w:tab/>
      </w:r>
      <w:r>
        <w:rPr>
          <w:spacing w:val="-1"/>
        </w:rPr>
        <w:t>AX,CL</w:t>
      </w:r>
    </w:p>
    <w:p>
      <w:pPr>
        <w:pStyle w:val="3"/>
        <w:tabs>
          <w:tab w:val="left" w:pos="1796"/>
          <w:tab w:val="left" w:pos="7782"/>
          <w:tab w:val="left" w:pos="9039"/>
        </w:tabs>
        <w:spacing w:line="266" w:lineRule="auto"/>
        <w:ind w:left="956" w:right="106" w:hanging="840"/>
        <w:jc w:val="left"/>
      </w:pPr>
      <w:r>
        <w:t>4.4.5</w:t>
      </w:r>
      <w:r>
        <w:rPr>
          <w:spacing w:val="-37"/>
        </w:rPr>
        <w:t xml:space="preserve"> </w:t>
      </w:r>
      <w:r>
        <w:rPr>
          <w:rFonts w:hint="default" w:ascii="宋体" w:hAnsi="宋体" w:eastAsia="宋体" w:cs="宋体"/>
        </w:rPr>
        <w:t>已知</w:t>
      </w:r>
      <w:r>
        <w:rPr>
          <w:rFonts w:hint="default" w:ascii="宋体" w:hAnsi="宋体" w:eastAsia="宋体" w:cs="宋体"/>
          <w:spacing w:val="-97"/>
        </w:rPr>
        <w:t xml:space="preserve"> </w:t>
      </w:r>
      <w:r>
        <w:t>AX=0CF49H,CX=0302H,CF=0,</w:t>
      </w:r>
      <w:r>
        <w:rPr>
          <w:rFonts w:hint="default" w:ascii="宋体" w:hAnsi="宋体" w:eastAsia="宋体" w:cs="宋体"/>
        </w:rPr>
        <w:t>下列程序段执行后，</w:t>
      </w:r>
      <w:r>
        <w:t>AX=</w:t>
      </w:r>
      <w:r>
        <w:rPr>
          <w:color w:val="FF0000"/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9E80</w:t>
      </w:r>
      <w:r>
        <w:rPr>
          <w:u w:val="single" w:color="000000"/>
        </w:rPr>
        <w:tab/>
      </w:r>
      <w:r>
        <w:rPr>
          <w:spacing w:val="-14"/>
        </w:rPr>
        <w:t>H</w:t>
      </w:r>
      <w:r>
        <w:rPr>
          <w:rFonts w:hint="default" w:ascii="宋体" w:hAnsi="宋体" w:eastAsia="宋体" w:cs="宋体"/>
          <w:spacing w:val="-14"/>
        </w:rPr>
        <w:t>；</w:t>
      </w:r>
      <w:r>
        <w:rPr>
          <w:spacing w:val="-14"/>
        </w:rPr>
        <w:t>CF=</w:t>
      </w:r>
      <w:r>
        <w:rPr>
          <w:spacing w:val="-14"/>
          <w:u w:val="single" w:color="000000"/>
        </w:rPr>
        <w:t xml:space="preserve"> </w:t>
      </w:r>
      <w:r>
        <w:rPr>
          <w:rFonts w:hint="eastAsia" w:eastAsia="宋体"/>
          <w:color w:val="FF0000"/>
          <w:spacing w:val="-14"/>
          <w:u w:val="single" w:color="000000"/>
          <w:lang w:val="en-US" w:eastAsia="zh-CN"/>
        </w:rPr>
        <w:t>1</w:t>
      </w:r>
      <w:r>
        <w:rPr>
          <w:spacing w:val="-14"/>
          <w:u w:val="single" w:color="000000"/>
        </w:rPr>
        <w:tab/>
      </w:r>
      <w:r>
        <w:rPr>
          <w:rFonts w:hint="default" w:ascii="宋体" w:hAnsi="宋体" w:eastAsia="宋体" w:cs="宋体"/>
        </w:rPr>
        <w:t xml:space="preserve">。 </w:t>
      </w:r>
      <w:r>
        <w:rPr>
          <w:spacing w:val="-2"/>
        </w:rPr>
        <w:t>SAR</w:t>
      </w:r>
      <w:r>
        <w:rPr>
          <w:spacing w:val="-2"/>
        </w:rPr>
        <w:tab/>
      </w:r>
      <w:r>
        <w:rPr>
          <w:spacing w:val="-1"/>
        </w:rPr>
        <w:t>AX,CL</w:t>
      </w:r>
    </w:p>
    <w:p>
      <w:pPr>
        <w:pStyle w:val="3"/>
        <w:tabs>
          <w:tab w:val="left" w:pos="1796"/>
        </w:tabs>
        <w:spacing w:before="6" w:line="271" w:lineRule="auto"/>
        <w:ind w:left="956" w:right="6874"/>
        <w:jc w:val="left"/>
      </w:pPr>
      <w:r>
        <w:t>XCHG</w:t>
      </w:r>
      <w:r>
        <w:rPr>
          <w:spacing w:val="38"/>
        </w:rPr>
        <w:t xml:space="preserve"> </w:t>
      </w:r>
      <w:r>
        <w:t xml:space="preserve">CH,CL </w:t>
      </w:r>
      <w:r>
        <w:rPr>
          <w:w w:val="95"/>
        </w:rPr>
        <w:t>SHL</w:t>
      </w:r>
      <w:r>
        <w:rPr>
          <w:w w:val="95"/>
        </w:rPr>
        <w:tab/>
      </w:r>
      <w:r>
        <w:t>AX,CL</w:t>
      </w:r>
    </w:p>
    <w:p>
      <w:pPr>
        <w:pStyle w:val="3"/>
        <w:spacing w:line="277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4.4.6 </w:t>
      </w:r>
      <w:r>
        <w:rPr>
          <w:rFonts w:hint="default" w:ascii="宋体" w:hAnsi="宋体" w:eastAsia="宋体" w:cs="宋体"/>
        </w:rPr>
        <w:t>现有下面程序段：</w:t>
      </w:r>
    </w:p>
    <w:p>
      <w:pPr>
        <w:spacing w:before="11" w:line="240" w:lineRule="auto"/>
        <w:rPr>
          <w:rFonts w:hint="default" w:ascii="宋体" w:hAnsi="宋体" w:eastAsia="宋体" w:cs="宋体"/>
          <w:sz w:val="3"/>
          <w:szCs w:val="3"/>
        </w:rPr>
      </w:pPr>
    </w:p>
    <w:tbl>
      <w:tblPr>
        <w:tblStyle w:val="4"/>
        <w:tblW w:w="6795" w:type="dxa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"/>
        <w:gridCol w:w="822"/>
        <w:gridCol w:w="2457"/>
        <w:gridCol w:w="2292"/>
        <w:gridCol w:w="89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2" w:lineRule="exact"/>
              <w:ind w:left="1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229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line="262" w:lineRule="exact"/>
              <w:ind w:right="228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SUB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2" w:lineRule="exact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  <w:t>X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DW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229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14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95"/>
                <w:sz w:val="24"/>
              </w:rPr>
              <w:t>MOV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CL,4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  <w:t>Y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DW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29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241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SAL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Z</w:t>
            </w: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DW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?</w:t>
            </w:r>
          </w:p>
        </w:tc>
        <w:tc>
          <w:tcPr>
            <w:tcW w:w="229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18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95"/>
                <w:sz w:val="24"/>
              </w:rPr>
              <w:t>ADD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229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232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SAR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exact"/>
        </w:trPr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457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AX,X</w:t>
            </w:r>
          </w:p>
        </w:tc>
        <w:tc>
          <w:tcPr>
            <w:tcW w:w="229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140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95"/>
                <w:sz w:val="24"/>
              </w:rPr>
              <w:t>MOV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Z,AX</w:t>
            </w:r>
          </w:p>
        </w:tc>
      </w:tr>
    </w:tbl>
    <w:p>
      <w:pPr>
        <w:pStyle w:val="3"/>
        <w:tabs>
          <w:tab w:val="left" w:pos="9043"/>
        </w:tabs>
        <w:spacing w:line="307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3"/>
        </w:rPr>
        <w:t>请回答</w:t>
      </w:r>
      <w:r>
        <w:rPr>
          <w:rFonts w:hint="default" w:ascii="宋体" w:hAnsi="宋体" w:eastAsia="宋体" w:cs="宋体"/>
          <w:spacing w:val="-120"/>
        </w:rPr>
        <w:t>：</w:t>
      </w:r>
      <w:r>
        <w:rPr>
          <w:rFonts w:hint="default" w:ascii="宋体" w:hAnsi="宋体" w:eastAsia="宋体" w:cs="宋体"/>
          <w:spacing w:val="4"/>
        </w:rPr>
        <w:t>（</w:t>
      </w:r>
      <w:r>
        <w:t>1</w:t>
      </w:r>
      <w:r>
        <w:rPr>
          <w:rFonts w:hint="default" w:ascii="宋体" w:hAnsi="宋体" w:eastAsia="宋体" w:cs="宋体"/>
          <w:spacing w:val="3"/>
        </w:rPr>
        <w:t>）该</w:t>
      </w:r>
      <w:r>
        <w:rPr>
          <w:rFonts w:hint="default" w:ascii="宋体" w:hAnsi="宋体" w:eastAsia="宋体" w:cs="宋体"/>
        </w:rPr>
        <w:t>程</w:t>
      </w:r>
      <w:r>
        <w:rPr>
          <w:rFonts w:hint="default" w:ascii="宋体" w:hAnsi="宋体" w:eastAsia="宋体" w:cs="宋体"/>
          <w:spacing w:val="3"/>
        </w:rPr>
        <w:t>序完</w:t>
      </w:r>
      <w:r>
        <w:rPr>
          <w:rFonts w:hint="default" w:ascii="宋体" w:hAnsi="宋体" w:eastAsia="宋体" w:cs="宋体"/>
          <w:spacing w:val="1"/>
        </w:rPr>
        <w:t>成</w:t>
      </w:r>
      <w:r>
        <w:rPr>
          <w:rFonts w:hint="default" w:ascii="宋体" w:hAnsi="宋体" w:eastAsia="宋体" w:cs="宋体"/>
          <w:spacing w:val="4"/>
        </w:rPr>
        <w:t>的</w:t>
      </w:r>
      <w:r>
        <w:rPr>
          <w:rFonts w:hint="default" w:ascii="宋体" w:hAnsi="宋体" w:eastAsia="宋体" w:cs="宋体"/>
        </w:rPr>
        <w:t>功</w:t>
      </w:r>
      <w:r>
        <w:rPr>
          <w:rFonts w:hint="default" w:ascii="宋体" w:hAnsi="宋体" w:eastAsia="宋体" w:cs="宋体"/>
          <w:spacing w:val="4"/>
        </w:rPr>
        <w:t>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_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>计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算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Z=((X-Y)*16+20)/2_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3641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2</w:t>
      </w:r>
      <w:r>
        <w:rPr>
          <w:rFonts w:hint="default" w:ascii="宋体" w:hAnsi="宋体" w:eastAsia="宋体" w:cs="宋体"/>
          <w:spacing w:val="-1"/>
        </w:rPr>
        <w:t>）程序执行后，</w:t>
      </w:r>
      <w:r>
        <w:rPr>
          <w:spacing w:val="-1"/>
        </w:rPr>
        <w:t>Z=</w:t>
      </w:r>
      <w:r>
        <w:rPr>
          <w:spacing w:val="-1"/>
          <w:u w:val="single" w:color="000000"/>
        </w:rPr>
        <w:t xml:space="preserve"> </w:t>
      </w:r>
      <w:r>
        <w:rPr>
          <w:rFonts w:hint="eastAsia" w:eastAsia="宋体"/>
          <w:color w:val="FF0000"/>
          <w:spacing w:val="-1"/>
          <w:u w:val="single" w:color="000000"/>
          <w:lang w:val="en-US" w:eastAsia="zh-CN"/>
        </w:rPr>
        <w:t>028A</w:t>
      </w:r>
      <w:r>
        <w:rPr>
          <w:spacing w:val="-1"/>
          <w:u w:val="single" w:color="000000"/>
        </w:rPr>
        <w:tab/>
      </w:r>
      <w:r>
        <w:rPr>
          <w:spacing w:val="-3"/>
        </w:rPr>
        <w:t>H</w:t>
      </w:r>
      <w:r>
        <w:rPr>
          <w:rFonts w:hint="default" w:ascii="宋体" w:hAnsi="宋体" w:eastAsia="宋体" w:cs="宋体"/>
          <w:spacing w:val="-3"/>
        </w:rPr>
        <w:t>。</w:t>
      </w:r>
    </w:p>
    <w:p>
      <w:pPr>
        <w:spacing w:before="0" w:line="303" w:lineRule="exact"/>
        <w:ind w:left="116" w:right="0" w:firstLine="0"/>
        <w:jc w:val="left"/>
        <w:rPr>
          <w:rFonts w:hint="default" w:ascii="黑体" w:hAnsi="黑体" w:eastAsia="黑体" w:cs="黑体"/>
          <w:sz w:val="24"/>
          <w:szCs w:val="24"/>
        </w:rPr>
      </w:pPr>
      <w:r>
        <w:rPr>
          <w:rFonts w:hint="default" w:ascii="黑体" w:hAnsi="黑体" w:eastAsia="黑体" w:cs="黑体"/>
          <w:b/>
          <w:bCs/>
          <w:sz w:val="24"/>
          <w:szCs w:val="24"/>
        </w:rPr>
        <w:t>五、编写程序题</w:t>
      </w:r>
    </w:p>
    <w:p>
      <w:pPr>
        <w:pStyle w:val="3"/>
        <w:spacing w:before="30" w:line="312" w:lineRule="exact"/>
        <w:ind w:right="184"/>
        <w:jc w:val="left"/>
        <w:rPr>
          <w:rFonts w:hint="default" w:ascii="宋体" w:hAnsi="宋体" w:eastAsia="宋体" w:cs="宋体"/>
        </w:rPr>
      </w:pPr>
      <w:r>
        <w:t>4.5.1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写出执行以下计算的指令序列，其中</w:t>
      </w:r>
      <w:r>
        <w:rPr>
          <w:rFonts w:hint="default" w:ascii="宋体" w:hAnsi="宋体" w:eastAsia="宋体" w:cs="宋体"/>
          <w:spacing w:val="-55"/>
        </w:rPr>
        <w:t xml:space="preserve"> </w:t>
      </w:r>
      <w:r>
        <w:t>X</w:t>
      </w:r>
      <w:r>
        <w:rPr>
          <w:rFonts w:hint="default" w:ascii="宋体" w:hAnsi="宋体" w:eastAsia="宋体" w:cs="宋体"/>
        </w:rPr>
        <w:t>、</w:t>
      </w:r>
      <w:r>
        <w:t>Y</w:t>
      </w:r>
      <w:r>
        <w:rPr>
          <w:rFonts w:hint="default" w:ascii="宋体" w:hAnsi="宋体" w:eastAsia="宋体" w:cs="宋体"/>
        </w:rPr>
        <w:t>、</w:t>
      </w:r>
      <w:r>
        <w:t>Z</w:t>
      </w:r>
      <w:r>
        <w:rPr>
          <w:rFonts w:hint="default" w:ascii="宋体" w:hAnsi="宋体" w:eastAsia="宋体" w:cs="宋体"/>
        </w:rPr>
        <w:t>、</w:t>
      </w:r>
      <w:r>
        <w:t>R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2"/>
        </w:rPr>
        <w:t xml:space="preserve"> </w:t>
      </w:r>
      <w:r>
        <w:t>W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均为存放</w:t>
      </w:r>
      <w:r>
        <w:rPr>
          <w:rFonts w:hint="default" w:ascii="宋体" w:hAnsi="宋体" w:eastAsia="宋体" w:cs="宋体"/>
          <w:spacing w:val="-56"/>
        </w:rPr>
        <w:t xml:space="preserve"> </w:t>
      </w:r>
      <w:r>
        <w:t>16</w:t>
      </w:r>
      <w:r>
        <w:rPr>
          <w:spacing w:val="8"/>
        </w:rPr>
        <w:t xml:space="preserve"> </w:t>
      </w:r>
      <w:r>
        <w:rPr>
          <w:rFonts w:hint="default" w:ascii="宋体" w:hAnsi="宋体" w:eastAsia="宋体" w:cs="宋体"/>
        </w:rPr>
        <w:t xml:space="preserve">位带符号数 </w:t>
      </w:r>
      <w:r>
        <w:rPr>
          <w:rFonts w:hint="default" w:ascii="宋体" w:hAnsi="宋体" w:eastAsia="宋体" w:cs="宋体"/>
          <w:spacing w:val="-10"/>
        </w:rPr>
        <w:t>单元的地址。（不考虑溢出）</w:t>
      </w:r>
    </w:p>
    <w:p>
      <w:pPr>
        <w:pStyle w:val="3"/>
        <w:tabs>
          <w:tab w:val="left" w:pos="5157"/>
        </w:tabs>
        <w:spacing w:line="30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1</w:t>
      </w:r>
      <w:r>
        <w:rPr>
          <w:rFonts w:hint="default" w:ascii="宋体" w:hAnsi="宋体" w:eastAsia="宋体" w:cs="宋体"/>
          <w:spacing w:val="-1"/>
        </w:rPr>
        <w:t>）</w:t>
      </w:r>
      <w:r>
        <w:rPr>
          <w:rFonts w:hint="default" w:ascii="Times New Roman" w:hAnsi="Times New Roman" w:eastAsia="Times New Roman" w:cs="Times New Roman"/>
          <w:spacing w:val="-1"/>
        </w:rPr>
        <w:t>Z←W+(Z</w:t>
      </w:r>
      <w:r>
        <w:rPr>
          <w:spacing w:val="-1"/>
        </w:rPr>
        <w:t>-X)</w:t>
      </w:r>
      <w:r>
        <w:rPr>
          <w:spacing w:val="-1"/>
        </w:rPr>
        <w:tab/>
      </w:r>
      <w:r>
        <w:rPr>
          <w:rFonts w:hint="default" w:ascii="宋体" w:hAnsi="宋体" w:eastAsia="宋体" w:cs="宋体"/>
          <w:spacing w:val="-1"/>
        </w:rPr>
        <w:t>（</w:t>
      </w:r>
      <w:r>
        <w:rPr>
          <w:spacing w:val="-1"/>
        </w:rPr>
        <w:t>2</w:t>
      </w:r>
      <w:r>
        <w:rPr>
          <w:rFonts w:hint="default" w:ascii="宋体" w:hAnsi="宋体" w:eastAsia="宋体" w:cs="宋体"/>
          <w:spacing w:val="-1"/>
        </w:rPr>
        <w:t>）</w:t>
      </w:r>
      <w:r>
        <w:rPr>
          <w:rFonts w:hint="default" w:ascii="Times New Roman" w:hAnsi="Times New Roman" w:eastAsia="Times New Roman" w:cs="Times New Roman"/>
          <w:spacing w:val="-1"/>
        </w:rPr>
        <w:t>Z←(W*X)/(Y+6)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rFonts w:hint="default" w:ascii="Times New Roman" w:hAnsi="Times New Roman" w:eastAsia="Times New Roman" w:cs="Times New Roman"/>
          <w:spacing w:val="-1"/>
        </w:rPr>
        <w:t>R←</w:t>
      </w:r>
      <w:r>
        <w:rPr>
          <w:rFonts w:hint="default" w:ascii="宋体" w:hAnsi="宋体" w:eastAsia="宋体" w:cs="宋体"/>
          <w:spacing w:val="-1"/>
        </w:rPr>
        <w:t>余数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MOV AX,Z 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                                                                    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MOV AX,W IDIV BX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SUB AX,X 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                                                                     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IMUL X </w:t>
      </w:r>
    </w:p>
    <w:p>
      <w:pPr>
        <w:keepNext w:val="0"/>
        <w:keepLines w:val="0"/>
        <w:widowControl/>
        <w:suppressLineNumbers w:val="0"/>
        <w:ind w:firstLine="5280" w:firstLineChars="2200"/>
        <w:jc w:val="left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MOV 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Z,AX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ADD AX,W 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                                                                   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MOV BX,Y</w:t>
      </w:r>
    </w:p>
    <w:p>
      <w:pPr>
        <w:keepNext w:val="0"/>
        <w:keepLines w:val="0"/>
        <w:widowControl/>
        <w:suppressLineNumbers w:val="0"/>
        <w:ind w:firstLine="5280" w:firstLineChars="2200"/>
        <w:jc w:val="left"/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ADD BX,6 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MOV Z,AX        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                                                                                      IDIV  BX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                                                                                      MOV Z,AX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                                                                                       MOV R,DX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9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3"/>
        <w:spacing w:line="240" w:lineRule="auto"/>
        <w:ind w:right="0"/>
        <w:jc w:val="left"/>
        <w:rPr>
          <w:rFonts w:hint="default" w:ascii="宋体" w:hAnsi="宋体" w:eastAsia="宋体" w:cs="宋体"/>
        </w:rPr>
      </w:pPr>
      <w:r>
        <w:t xml:space="preserve">4.5.2 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写出对存放在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-2"/>
          <w:w w:val="99"/>
        </w:rPr>
        <w:t>D</w:t>
      </w:r>
      <w:r>
        <w:rPr>
          <w:w w:val="99"/>
        </w:rPr>
        <w:t>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6"/>
        </w:rPr>
        <w:t xml:space="preserve"> </w:t>
      </w:r>
      <w:r>
        <w:rPr>
          <w:spacing w:val="-6"/>
          <w:w w:val="99"/>
        </w:rPr>
        <w:t>A</w:t>
      </w:r>
      <w:r>
        <w:rPr>
          <w:w w:val="99"/>
        </w:rPr>
        <w:t>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中的</w:t>
      </w:r>
      <w:r>
        <w:rPr>
          <w:rFonts w:hint="default" w:ascii="宋体" w:hAnsi="宋体" w:eastAsia="宋体" w:cs="宋体"/>
          <w:spacing w:val="3"/>
        </w:rPr>
        <w:t>双</w:t>
      </w:r>
      <w:r>
        <w:rPr>
          <w:rFonts w:hint="default" w:ascii="宋体" w:hAnsi="宋体" w:eastAsia="宋体" w:cs="宋体"/>
        </w:rPr>
        <w:t>字长数</w:t>
      </w:r>
      <w:r>
        <w:rPr>
          <w:rFonts w:hint="default" w:ascii="宋体" w:hAnsi="宋体" w:eastAsia="宋体" w:cs="宋体"/>
          <w:b/>
          <w:bCs/>
          <w:w w:val="99"/>
        </w:rPr>
        <w:t>求</w:t>
      </w:r>
      <w:r>
        <w:rPr>
          <w:rFonts w:hint="default" w:ascii="宋体" w:hAnsi="宋体" w:eastAsia="宋体" w:cs="宋体"/>
          <w:b/>
          <w:bCs/>
          <w:spacing w:val="4"/>
          <w:w w:val="99"/>
        </w:rPr>
        <w:t>补</w:t>
      </w:r>
      <w:r>
        <w:rPr>
          <w:rFonts w:hint="default" w:ascii="宋体" w:hAnsi="宋体" w:eastAsia="宋体" w:cs="宋体"/>
        </w:rPr>
        <w:t>的指令序列</w:t>
      </w:r>
      <w:r>
        <w:rPr>
          <w:rFonts w:hint="default" w:ascii="宋体" w:hAnsi="宋体" w:eastAsia="宋体" w:cs="宋体"/>
          <w:spacing w:val="-120"/>
        </w:rPr>
        <w:t>：</w:t>
      </w:r>
      <w:r>
        <w:rPr>
          <w:rFonts w:hint="default" w:ascii="宋体" w:hAnsi="宋体" w:eastAsia="宋体" w:cs="宋体"/>
        </w:rPr>
        <w:t>（请使用多</w:t>
      </w:r>
      <w:r>
        <w:rPr>
          <w:rFonts w:hint="default" w:ascii="宋体" w:hAnsi="宋体" w:eastAsia="宋体" w:cs="宋体"/>
          <w:spacing w:val="-5"/>
        </w:rPr>
        <w:t>种</w:t>
      </w:r>
      <w:r>
        <w:rPr>
          <w:rFonts w:hint="default" w:ascii="宋体" w:hAnsi="宋体" w:eastAsia="宋体" w:cs="宋体"/>
        </w:rPr>
        <w:t>方法）</w:t>
      </w:r>
    </w:p>
    <w:p>
      <w:pPr>
        <w:spacing w:after="0" w:line="240" w:lineRule="auto"/>
        <w:jc w:val="left"/>
        <w:rPr>
          <w:rFonts w:hint="default" w:ascii="宋体" w:hAnsi="宋体" w:eastAsia="宋体" w:cs="宋体"/>
        </w:rPr>
      </w:pPr>
    </w:p>
    <w:p>
      <w:pPr>
        <w:numPr>
          <w:ilvl w:val="0"/>
          <w:numId w:val="7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NOT AX</w:t>
      </w: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NOT DX</w:t>
      </w: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ADD AX,1</w:t>
      </w: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ADC AX,0</w:t>
      </w: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(2)</w:t>
      </w: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NEG AX</w:t>
      </w: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NEG DX</w:t>
      </w: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after="0" w:line="240" w:lineRule="auto"/>
        <w:jc w:val="left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sectPr>
          <w:type w:val="continuous"/>
          <w:pgSz w:w="11910" w:h="16840"/>
          <w:pgMar w:top="1580" w:right="1220" w:bottom="280" w:left="1300" w:header="720" w:footer="720" w:gutter="0"/>
        </w:sect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SBB DX,0</w:t>
      </w: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7" w:line="240" w:lineRule="auto"/>
        <w:rPr>
          <w:rFonts w:hint="default" w:ascii="宋体" w:hAnsi="宋体" w:eastAsia="宋体" w:cs="宋体"/>
          <w:sz w:val="22"/>
          <w:szCs w:val="22"/>
        </w:rPr>
      </w:pPr>
    </w:p>
    <w:p>
      <w:pPr>
        <w:pStyle w:val="3"/>
        <w:spacing w:before="26" w:line="32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4.5.3 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写出完成下列功能的指令序列</w:t>
      </w:r>
      <w:r>
        <w:rPr>
          <w:rFonts w:hint="default" w:ascii="宋体" w:hAnsi="宋体" w:eastAsia="宋体" w:cs="宋体"/>
          <w:spacing w:val="-119"/>
        </w:rPr>
        <w:t>：</w:t>
      </w:r>
      <w:r>
        <w:rPr>
          <w:rFonts w:hint="default" w:ascii="宋体" w:hAnsi="宋体" w:eastAsia="宋体" w:cs="宋体"/>
        </w:rPr>
        <w:t>（请使用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2 </w:t>
      </w:r>
      <w:r>
        <w:rPr>
          <w:rFonts w:hint="default" w:ascii="宋体" w:hAnsi="宋体" w:eastAsia="宋体" w:cs="宋体"/>
        </w:rPr>
        <w:t>个以上的方法）</w:t>
      </w:r>
    </w:p>
    <w:p>
      <w:pPr>
        <w:pStyle w:val="3"/>
        <w:spacing w:line="322" w:lineRule="exact"/>
        <w:ind w:left="5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）将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rPr>
          <w:rFonts w:hint="default" w:ascii="宋体" w:hAnsi="宋体" w:eastAsia="宋体" w:cs="宋体"/>
        </w:rPr>
        <w:t>与</w:t>
      </w:r>
      <w:r>
        <w:rPr>
          <w:rFonts w:hint="default" w:ascii="宋体" w:hAnsi="宋体" w:eastAsia="宋体" w:cs="宋体"/>
          <w:spacing w:val="-56"/>
        </w:rPr>
        <w:t xml:space="preserve"> </w:t>
      </w:r>
      <w:r>
        <w:rPr>
          <w:spacing w:val="-3"/>
        </w:rPr>
        <w:t>BX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中的两个无符号数相加，结果存入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AX</w:t>
      </w:r>
      <w:r>
        <w:rPr>
          <w:rFonts w:hint="default" w:ascii="宋体" w:hAnsi="宋体" w:eastAsia="宋体" w:cs="宋体"/>
        </w:rPr>
        <w:t>。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ADD BL,AL    ADC BH,0    MOV AX,BX</w:t>
      </w: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13" w:line="240" w:lineRule="auto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MOV AH,0    ADD AX,BX</w:t>
      </w:r>
    </w:p>
    <w:p>
      <w:pPr>
        <w:pStyle w:val="3"/>
        <w:spacing w:line="240" w:lineRule="auto"/>
        <w:ind w:left="53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）将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rPr>
          <w:rFonts w:hint="default" w:ascii="宋体" w:hAnsi="宋体" w:eastAsia="宋体" w:cs="宋体"/>
        </w:rPr>
        <w:t>与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EBX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中的两个带符号数相加，结果存入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EAX</w:t>
      </w:r>
      <w:r>
        <w:rPr>
          <w:rFonts w:hint="default" w:ascii="宋体" w:hAnsi="宋体" w:eastAsia="宋体" w:cs="宋体"/>
        </w:rPr>
        <w:t>。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CBW    CWDE    ADD EAX,EBX </w:t>
      </w: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  <w:t>MOVSX  EAX,AL     ADD EAX,EBX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*4.5.4 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  <w:spacing w:val="-5"/>
        </w:rPr>
        <w:t>编写指令序列，实现将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80x86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标志寄存器中的标志位</w:t>
      </w:r>
      <w:r>
        <w:rPr>
          <w:rFonts w:hint="default" w:ascii="宋体" w:hAnsi="宋体" w:eastAsia="宋体" w:cs="宋体"/>
          <w:spacing w:val="-5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置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rPr>
          <w:spacing w:val="-10"/>
        </w:rPr>
        <w:t>1</w:t>
      </w:r>
      <w:r>
        <w:rPr>
          <w:rFonts w:hint="default" w:ascii="宋体" w:hAnsi="宋体" w:eastAsia="宋体" w:cs="宋体"/>
          <w:spacing w:val="-10"/>
        </w:rPr>
        <w:t>，</w:t>
      </w:r>
      <w:r>
        <w:rPr>
          <w:spacing w:val="-10"/>
        </w:rPr>
        <w:t>DF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  <w:spacing w:val="-10"/>
        </w:rPr>
        <w:t>变反，</w:t>
      </w:r>
      <w:r>
        <w:rPr>
          <w:spacing w:val="-10"/>
        </w:rPr>
        <w:t>CF</w:t>
      </w:r>
      <w:r>
        <w:rPr>
          <w:rFonts w:hint="default" w:ascii="宋体" w:hAnsi="宋体" w:eastAsia="宋体" w:cs="宋体"/>
          <w:spacing w:val="-10"/>
        </w:rPr>
        <w:t>、</w:t>
      </w:r>
      <w:r>
        <w:rPr>
          <w:spacing w:val="-10"/>
        </w:rPr>
        <w:t>PF</w:t>
      </w:r>
      <w:r>
        <w:rPr>
          <w:rFonts w:hint="default" w:ascii="宋体" w:hAnsi="宋体" w:eastAsia="宋体" w:cs="宋体"/>
          <w:spacing w:val="-10"/>
        </w:rPr>
        <w:t>、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>AF</w:t>
      </w:r>
      <w:r>
        <w:rPr>
          <w:rFonts w:hint="default" w:ascii="宋体" w:hAnsi="宋体" w:eastAsia="宋体" w:cs="宋体"/>
        </w:rPr>
        <w:t>、</w:t>
      </w:r>
      <w:r>
        <w:t>ZF</w:t>
      </w:r>
      <w:r>
        <w:rPr>
          <w:rFonts w:hint="default" w:ascii="宋体" w:hAnsi="宋体" w:eastAsia="宋体" w:cs="宋体"/>
        </w:rPr>
        <w:t>、</w:t>
      </w:r>
      <w:r>
        <w:t>SF</w:t>
      </w:r>
      <w:r>
        <w:rPr>
          <w:rFonts w:hint="default" w:ascii="宋体" w:hAnsi="宋体" w:eastAsia="宋体" w:cs="宋体"/>
        </w:rPr>
        <w:t>、</w:t>
      </w:r>
      <w:r>
        <w:t>OF</w:t>
      </w:r>
      <w:r>
        <w:rPr>
          <w:spacing w:val="-7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rPr>
          <w:spacing w:val="2"/>
        </w:rPr>
        <w:t>TF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清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0</w:t>
      </w:r>
      <w:r>
        <w:rPr>
          <w:rFonts w:hint="default" w:ascii="宋体" w:hAnsi="宋体" w:eastAsia="宋体" w:cs="宋体"/>
        </w:rPr>
        <w:t>，其它位保持不变。</w:t>
      </w:r>
    </w:p>
    <w:p>
      <w:pPr>
        <w:spacing w:before="0"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PUSHF</w:t>
      </w:r>
    </w:p>
    <w:p>
      <w:pPr>
        <w:spacing w:before="0"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POP AX</w:t>
      </w:r>
    </w:p>
    <w:p>
      <w:pPr>
        <w:spacing w:before="0"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XOR AX,400H</w:t>
      </w:r>
    </w:p>
    <w:p>
      <w:pPr>
        <w:spacing w:before="0"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OR AX,200H</w:t>
      </w:r>
    </w:p>
    <w:p>
      <w:pPr>
        <w:spacing w:before="0"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AND AX,0F62AH</w:t>
      </w:r>
    </w:p>
    <w:p>
      <w:pPr>
        <w:spacing w:before="0"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PUSH AX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POPF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6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2"/>
        <w:spacing w:line="240" w:lineRule="auto"/>
        <w:ind w:left="1882" w:right="1985"/>
        <w:jc w:val="center"/>
      </w:pPr>
      <w:r>
        <w:t xml:space="preserve">第 </w:t>
      </w:r>
      <w:r>
        <w:rPr>
          <w:rFonts w:hint="default" w:ascii="Times New Roman" w:hAnsi="Times New Roman" w:eastAsia="Times New Roman" w:cs="Times New Roman"/>
        </w:rPr>
        <w:t xml:space="preserve">5 </w:t>
      </w:r>
      <w:r>
        <w:t>章</w:t>
      </w:r>
      <w:r>
        <w:rPr>
          <w:spacing w:val="-110"/>
        </w:rPr>
        <w:t xml:space="preserve"> </w:t>
      </w:r>
      <w:r>
        <w:t>分支、循环程序设计</w:t>
      </w:r>
    </w:p>
    <w:p>
      <w:pPr>
        <w:pStyle w:val="3"/>
        <w:spacing w:before="51" w:line="312" w:lineRule="exact"/>
        <w:ind w:right="199"/>
        <w:jc w:val="left"/>
        <w:rPr>
          <w:rFonts w:hint="default" w:ascii="宋体" w:hAnsi="宋体" w:eastAsia="宋体" w:cs="宋体"/>
        </w:rPr>
      </w:pPr>
      <w:r>
        <w:rPr>
          <w:rFonts w:hint="default" w:ascii="黑体" w:hAnsi="黑体" w:eastAsia="黑体" w:cs="黑体"/>
        </w:rPr>
        <w:t>本章要点:</w:t>
      </w:r>
      <w:r>
        <w:rPr>
          <w:rFonts w:hint="default" w:ascii="黑体" w:hAnsi="黑体" w:eastAsia="黑体" w:cs="黑体"/>
          <w:spacing w:val="-47"/>
        </w:rPr>
        <w:t xml:space="preserve"> </w:t>
      </w:r>
      <w:r>
        <w:rPr>
          <w:rFonts w:hint="default" w:ascii="宋体" w:hAnsi="宋体" w:eastAsia="宋体" w:cs="宋体"/>
        </w:rPr>
        <w:t>转移指令的寻址方式及其执行过程，控制转移类指令的使用，分支和循环程 序的设计和应用。程序调试的方法，常见问题的程序设计方法。</w:t>
      </w:r>
    </w:p>
    <w:p>
      <w:pPr>
        <w:pStyle w:val="3"/>
        <w:spacing w:line="282" w:lineRule="exact"/>
        <w:ind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一、单项选择题</w:t>
      </w:r>
    </w:p>
    <w:p>
      <w:pPr>
        <w:pStyle w:val="3"/>
        <w:tabs>
          <w:tab w:val="left" w:pos="8722"/>
        </w:tabs>
        <w:spacing w:line="331" w:lineRule="exact"/>
        <w:ind w:right="0"/>
        <w:jc w:val="left"/>
        <w:rPr>
          <w:rFonts w:hint="default" w:ascii="宋体" w:hAnsi="宋体" w:eastAsia="宋体" w:cs="宋体"/>
        </w:rPr>
      </w:pPr>
      <w:r>
        <w:t>5.1.1</w:t>
      </w:r>
      <w:r>
        <w:rPr>
          <w:spacing w:val="12"/>
        </w:rPr>
        <w:t xml:space="preserve"> </w:t>
      </w:r>
      <w:r>
        <w:rPr>
          <w:rFonts w:hint="default" w:ascii="宋体" w:hAnsi="宋体" w:eastAsia="宋体" w:cs="宋体"/>
          <w:spacing w:val="-2"/>
        </w:rPr>
        <w:t>条件转移是根据标志寄存器中的标志位来判断的，条件判断的标志位共有</w:t>
      </w:r>
      <w:r>
        <w:rPr>
          <w:spacing w:val="-2"/>
        </w:rPr>
        <w:t>(</w:t>
      </w:r>
      <w:r>
        <w:rPr>
          <w:rFonts w:hint="eastAsia" w:eastAsia="宋体"/>
          <w:color w:val="FF0000"/>
          <w:spacing w:val="-2"/>
          <w:lang w:val="en-US" w:eastAsia="zh-CN"/>
        </w:rPr>
        <w:t>B</w:t>
      </w:r>
      <w:r>
        <w:t>)</w:t>
      </w:r>
      <w:r>
        <w:rPr>
          <w:rFonts w:hint="default" w:ascii="宋体" w:hAnsi="宋体" w:eastAsia="宋体" w:cs="宋体"/>
        </w:rPr>
        <w:t>位。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6" w:line="266" w:lineRule="exact"/>
        <w:ind w:left="536" w:right="0"/>
        <w:jc w:val="left"/>
      </w:pPr>
      <w:r>
        <w:rPr>
          <w:spacing w:val="-3"/>
        </w:rPr>
        <w:t>A.</w:t>
      </w:r>
      <w:r>
        <w:rPr>
          <w:spacing w:val="-1"/>
        </w:rPr>
        <w:t xml:space="preserve"> </w:t>
      </w:r>
      <w:r>
        <w:t>4</w:t>
      </w:r>
      <w:r>
        <w:tab/>
      </w:r>
      <w:r>
        <w:rPr>
          <w:spacing w:val="-3"/>
        </w:rPr>
        <w:t>B.</w:t>
      </w:r>
      <w:r>
        <w:rPr>
          <w:spacing w:val="1"/>
        </w:rPr>
        <w:t xml:space="preserve"> </w:t>
      </w:r>
      <w:r>
        <w:t>5</w:t>
      </w:r>
      <w:r>
        <w:tab/>
      </w:r>
      <w:r>
        <w:t>C. 6</w:t>
      </w:r>
      <w:r>
        <w:tab/>
      </w:r>
      <w:r>
        <w:t>D.</w:t>
      </w:r>
      <w:r>
        <w:rPr>
          <w:spacing w:val="-3"/>
        </w:rPr>
        <w:t xml:space="preserve"> </w:t>
      </w:r>
      <w:r>
        <w:t>9</w:t>
      </w:r>
    </w:p>
    <w:p>
      <w:pPr>
        <w:pStyle w:val="3"/>
        <w:tabs>
          <w:tab w:val="left" w:pos="4817"/>
        </w:tabs>
        <w:spacing w:line="322" w:lineRule="exact"/>
        <w:ind w:right="0"/>
        <w:jc w:val="left"/>
        <w:rPr>
          <w:rFonts w:hint="eastAsia" w:ascii="宋体" w:hAnsi="宋体" w:eastAsia="宋体" w:cs="宋体"/>
          <w:lang w:val="en-US" w:eastAsia="zh-CN"/>
        </w:rPr>
      </w:pPr>
      <w:r>
        <w:t>5.1.2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用一条条件转移指令一次可以实现</w:t>
      </w:r>
      <w:r>
        <w:t>(</w:t>
      </w:r>
      <w:r>
        <w:rPr>
          <w:rFonts w:hint="eastAsia" w:eastAsia="宋体"/>
          <w:color w:val="FF0000"/>
          <w:lang w:val="en-US" w:eastAsia="zh-CN"/>
        </w:rPr>
        <w:t>A</w:t>
      </w:r>
      <w:r>
        <w:rPr>
          <w:color w:val="FF0000"/>
        </w:rPr>
        <w:tab/>
      </w:r>
      <w:r>
        <w:t>)</w:t>
      </w:r>
      <w:r>
        <w:rPr>
          <w:rFonts w:hint="default" w:ascii="宋体" w:hAnsi="宋体" w:eastAsia="宋体" w:cs="宋体"/>
        </w:rPr>
        <w:t>个分支</w:t>
      </w:r>
    </w:p>
    <w:p>
      <w:pPr>
        <w:pStyle w:val="7"/>
        <w:numPr>
          <w:ilvl w:val="3"/>
          <w:numId w:val="6"/>
        </w:numPr>
        <w:tabs>
          <w:tab w:val="left" w:pos="825"/>
          <w:tab w:val="left" w:pos="2637"/>
          <w:tab w:val="left" w:pos="4197"/>
          <w:tab w:val="left" w:pos="4737"/>
          <w:tab w:val="left" w:pos="6838"/>
        </w:tabs>
        <w:spacing w:before="10" w:after="0" w:line="312" w:lineRule="exact"/>
        <w:ind w:left="116" w:right="2102" w:firstLine="420"/>
        <w:jc w:val="left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pacing w:val="-3"/>
          <w:sz w:val="24"/>
          <w:szCs w:val="24"/>
        </w:rPr>
        <w:t>B.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3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C.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4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</w:rPr>
        <w:t>D.</w:t>
      </w:r>
      <w:r>
        <w:rPr>
          <w:rFonts w:hint="default" w:ascii="Times New Roman" w:hAnsi="Times New Roman" w:eastAsia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N</w:t>
      </w:r>
      <w:r>
        <w:rPr>
          <w:rFonts w:hint="default" w:ascii="Times New Roman" w:hAnsi="Times New Roman" w:eastAsia="Times New Roman" w:cs="Times New Roman"/>
          <w:w w:val="99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5.1.3</w:t>
      </w:r>
      <w:r>
        <w:rPr>
          <w:rFonts w:hint="default"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>条件转移指令的转移范围是（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pacing w:val="-120"/>
          <w:sz w:val="24"/>
          <w:szCs w:val="24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line="291" w:lineRule="exact"/>
        <w:ind w:left="536" w:right="0"/>
        <w:jc w:val="left"/>
      </w:pPr>
      <w:r>
        <w:rPr>
          <w:spacing w:val="-3"/>
        </w:rPr>
        <w:t>A.</w:t>
      </w:r>
      <w:r>
        <w:rPr>
          <w:spacing w:val="-2"/>
        </w:rPr>
        <w:t xml:space="preserve"> </w:t>
      </w:r>
      <w:r>
        <w:t>-128</w:t>
      </w:r>
      <w:r>
        <w:rPr>
          <w:rFonts w:hint="default" w:ascii="宋体" w:hAnsi="宋体" w:eastAsia="宋体" w:cs="宋体"/>
        </w:rPr>
        <w:t>～</w:t>
      </w:r>
      <w:r>
        <w:t>127</w:t>
      </w:r>
      <w:r>
        <w:tab/>
      </w:r>
      <w:r>
        <w:rPr>
          <w:spacing w:val="-3"/>
        </w:rPr>
        <w:t>B.</w:t>
      </w:r>
      <w:r>
        <w:t xml:space="preserve"> 0</w:t>
      </w:r>
      <w:r>
        <w:rPr>
          <w:rFonts w:hint="default" w:ascii="宋体" w:hAnsi="宋体" w:eastAsia="宋体" w:cs="宋体"/>
        </w:rPr>
        <w:t>～</w:t>
      </w:r>
      <w:r>
        <w:t>255</w:t>
      </w:r>
      <w:r>
        <w:tab/>
      </w:r>
      <w:r>
        <w:t>C.</w:t>
      </w:r>
      <w:r>
        <w:rPr>
          <w:spacing w:val="-2"/>
        </w:rPr>
        <w:t xml:space="preserve"> </w:t>
      </w:r>
      <w:r>
        <w:t>0</w:t>
      </w:r>
      <w:r>
        <w:rPr>
          <w:rFonts w:hint="default" w:ascii="宋体" w:hAnsi="宋体" w:eastAsia="宋体" w:cs="宋体"/>
        </w:rPr>
        <w:t>～</w:t>
      </w:r>
      <w:r>
        <w:t>65535</w:t>
      </w:r>
      <w:r>
        <w:tab/>
      </w:r>
      <w:r>
        <w:t>D.</w:t>
      </w:r>
      <w:r>
        <w:rPr>
          <w:spacing w:val="-7"/>
        </w:rPr>
        <w:t xml:space="preserve"> </w:t>
      </w:r>
      <w:r>
        <w:t>-32768</w:t>
      </w:r>
      <w:r>
        <w:rPr>
          <w:rFonts w:hint="default" w:ascii="宋体" w:hAnsi="宋体" w:eastAsia="宋体" w:cs="宋体"/>
        </w:rPr>
        <w:t>～</w:t>
      </w:r>
      <w:r>
        <w:t>32767</w:t>
      </w:r>
    </w:p>
    <w:p>
      <w:pPr>
        <w:pStyle w:val="3"/>
        <w:tabs>
          <w:tab w:val="left" w:pos="6510"/>
        </w:tabs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5.1.4 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设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</w:rPr>
        <w:t>为字变量，</w:t>
      </w:r>
      <w:r>
        <w:t>B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为标号，下列指令中不正确的是（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609"/>
          <w:tab w:val="left" w:pos="6838"/>
        </w:tabs>
        <w:spacing w:before="20" w:line="312" w:lineRule="exact"/>
        <w:ind w:right="1131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t>MOV</w:t>
      </w:r>
      <w:r>
        <w:rPr>
          <w:spacing w:val="-12"/>
        </w:rPr>
        <w:t xml:space="preserve"> </w:t>
      </w:r>
      <w:r>
        <w:t>AX</w:t>
      </w:r>
      <w:r>
        <w:rPr>
          <w:rFonts w:hint="default" w:ascii="宋体" w:hAnsi="宋体" w:eastAsia="宋体" w:cs="宋体"/>
        </w:rPr>
        <w:t>，</w:t>
      </w:r>
      <w:r>
        <w:t>A</w:t>
      </w:r>
      <w:r>
        <w:tab/>
      </w:r>
      <w:r>
        <w:rPr>
          <w:spacing w:val="-3"/>
        </w:rPr>
        <w:t xml:space="preserve">B. </w:t>
      </w:r>
      <w:r>
        <w:t>JNZ</w:t>
      </w:r>
      <w:r>
        <w:rPr>
          <w:spacing w:val="4"/>
        </w:rPr>
        <w:t xml:space="preserve"> </w:t>
      </w:r>
      <w:r>
        <w:t>B</w:t>
      </w:r>
      <w:r>
        <w:tab/>
      </w:r>
      <w:r>
        <w:t>C. JMP</w:t>
      </w:r>
      <w:r>
        <w:rPr>
          <w:spacing w:val="-17"/>
        </w:rPr>
        <w:t xml:space="preserve"> </w:t>
      </w:r>
      <w:r>
        <w:t>[SI]</w:t>
      </w:r>
      <w:r>
        <w:tab/>
      </w:r>
      <w:r>
        <w:t>D. JMP</w:t>
      </w:r>
      <w:r>
        <w:rPr>
          <w:spacing w:val="-17"/>
        </w:rPr>
        <w:t xml:space="preserve"> </w:t>
      </w:r>
      <w:r>
        <w:t>B[BX]</w:t>
      </w:r>
      <w:r>
        <w:rPr>
          <w:w w:val="99"/>
        </w:rPr>
        <w:t xml:space="preserve"> </w:t>
      </w:r>
      <w:r>
        <w:t xml:space="preserve">5.1.5 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</w:rPr>
        <w:t>下述指令中影响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CF</w:t>
      </w:r>
      <w:r>
        <w:rPr>
          <w:spacing w:val="-9"/>
        </w:rPr>
        <w:t xml:space="preserve"> </w:t>
      </w:r>
      <w:r>
        <w:rPr>
          <w:rFonts w:hint="default" w:ascii="宋体" w:hAnsi="宋体" w:eastAsia="宋体" w:cs="宋体"/>
        </w:rPr>
        <w:t>标志位的是（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4849"/>
          <w:tab w:val="left" w:pos="5577"/>
          <w:tab w:val="left" w:pos="6838"/>
        </w:tabs>
        <w:spacing w:before="41" w:line="223" w:lineRule="auto"/>
        <w:ind w:right="1580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t>SHL</w:t>
      </w:r>
      <w:r>
        <w:rPr>
          <w:spacing w:val="34"/>
        </w:rPr>
        <w:t xml:space="preserve"> </w:t>
      </w:r>
      <w:r>
        <w:t>AL,1</w:t>
      </w:r>
      <w:r>
        <w:tab/>
      </w:r>
      <w:r>
        <w:rPr>
          <w:spacing w:val="-3"/>
        </w:rPr>
        <w:t xml:space="preserve">B. </w:t>
      </w:r>
      <w:r>
        <w:t>MOV</w:t>
      </w:r>
      <w:r>
        <w:rPr>
          <w:spacing w:val="-16"/>
        </w:rPr>
        <w:t xml:space="preserve"> </w:t>
      </w:r>
      <w:r>
        <w:t>AL,1</w:t>
      </w:r>
      <w:r>
        <w:tab/>
      </w:r>
      <w:r>
        <w:t>C.</w:t>
      </w:r>
      <w:r>
        <w:rPr>
          <w:spacing w:val="-1"/>
        </w:rPr>
        <w:t xml:space="preserve"> </w:t>
      </w:r>
      <w:r>
        <w:t>JC</w:t>
      </w:r>
      <w:r>
        <w:tab/>
      </w:r>
      <w:r>
        <w:t>L</w:t>
      </w:r>
      <w:r>
        <w:tab/>
      </w:r>
      <w:r>
        <w:t>D. JNC</w:t>
      </w:r>
      <w:r>
        <w:rPr>
          <w:spacing w:val="57"/>
        </w:rPr>
        <w:t xml:space="preserve"> </w:t>
      </w:r>
      <w:r>
        <w:t xml:space="preserve">L 5.1.6 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</w:rPr>
        <w:t>下述指令中不影响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CF</w:t>
      </w:r>
      <w:r>
        <w:rPr>
          <w:spacing w:val="-9"/>
        </w:rPr>
        <w:t xml:space="preserve"> </w:t>
      </w:r>
      <w:r>
        <w:rPr>
          <w:rFonts w:hint="default" w:ascii="宋体" w:hAnsi="宋体" w:eastAsia="宋体" w:cs="宋体"/>
        </w:rPr>
        <w:t>标志位的是（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A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before="39" w:line="266" w:lineRule="exact"/>
        <w:ind w:left="536" w:right="0"/>
        <w:jc w:val="left"/>
      </w:pPr>
      <w:r>
        <w:rPr>
          <w:spacing w:val="-3"/>
        </w:rPr>
        <w:t xml:space="preserve">A. </w:t>
      </w:r>
      <w:r>
        <w:t>INC</w:t>
      </w:r>
      <w:r>
        <w:rPr>
          <w:spacing w:val="5"/>
        </w:rPr>
        <w:t xml:space="preserve"> </w:t>
      </w:r>
      <w:r>
        <w:t>SI</w:t>
      </w:r>
      <w:r>
        <w:tab/>
      </w:r>
      <w:r>
        <w:rPr>
          <w:spacing w:val="-3"/>
        </w:rPr>
        <w:t xml:space="preserve">B. </w:t>
      </w:r>
      <w:r>
        <w:t>SUB</w:t>
      </w:r>
      <w:r>
        <w:rPr>
          <w:spacing w:val="-1"/>
        </w:rPr>
        <w:t xml:space="preserve"> </w:t>
      </w:r>
      <w:r>
        <w:t>SI,0</w:t>
      </w:r>
      <w:r>
        <w:tab/>
      </w:r>
      <w:r>
        <w:t>C. NEG</w:t>
      </w:r>
      <w:r>
        <w:rPr>
          <w:spacing w:val="-15"/>
        </w:rPr>
        <w:t xml:space="preserve"> </w:t>
      </w:r>
      <w:r>
        <w:t>AL</w:t>
      </w:r>
      <w:r>
        <w:tab/>
      </w:r>
      <w:r>
        <w:t>D. TEST</w:t>
      </w:r>
      <w:r>
        <w:rPr>
          <w:spacing w:val="-20"/>
        </w:rPr>
        <w:t xml:space="preserve"> </w:t>
      </w:r>
      <w:r>
        <w:rPr>
          <w:spacing w:val="-3"/>
        </w:rPr>
        <w:t>AL,1</w:t>
      </w:r>
    </w:p>
    <w:p>
      <w:pPr>
        <w:pStyle w:val="3"/>
        <w:tabs>
          <w:tab w:val="left" w:pos="1196"/>
        </w:tabs>
        <w:spacing w:before="20" w:line="312" w:lineRule="exact"/>
        <w:ind w:right="223"/>
        <w:jc w:val="left"/>
        <w:rPr>
          <w:rFonts w:hint="default" w:ascii="宋体" w:hAnsi="宋体" w:eastAsia="宋体" w:cs="宋体"/>
        </w:rPr>
      </w:pPr>
      <w:r>
        <w:t>5.1.7</w:t>
      </w:r>
      <w:r>
        <w:rPr>
          <w:spacing w:val="45"/>
        </w:rPr>
        <w:t xml:space="preserve"> </w:t>
      </w:r>
      <w:r>
        <w:rPr>
          <w:rFonts w:hint="default" w:ascii="宋体" w:hAnsi="宋体" w:eastAsia="宋体" w:cs="宋体"/>
        </w:rPr>
        <w:t>在多重循环程序设计中，每次通过外层循环进入内层循环时，其内层循环的初始</w:t>
      </w:r>
      <w:r>
        <w:rPr>
          <w:rFonts w:hint="default" w:ascii="宋体" w:hAnsi="宋体" w:eastAsia="宋体" w:cs="宋体"/>
          <w:spacing w:val="-114"/>
        </w:rPr>
        <w:t xml:space="preserve"> </w:t>
      </w:r>
      <w:r>
        <w:rPr>
          <w:rFonts w:hint="default" w:ascii="宋体" w:hAnsi="宋体" w:eastAsia="宋体" w:cs="宋体"/>
        </w:rPr>
        <w:t>条件（</w:t>
      </w:r>
      <w:r>
        <w:rPr>
          <w:rFonts w:hint="eastAsia" w:ascii="宋体" w:hAnsi="宋体" w:eastAsia="宋体" w:cs="宋体"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677"/>
          <w:tab w:val="left" w:pos="6838"/>
        </w:tabs>
        <w:spacing w:line="312" w:lineRule="exact"/>
        <w:ind w:right="1315" w:firstLine="42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不必考虑</w:t>
      </w:r>
      <w:r>
        <w:rPr>
          <w:rFonts w:hint="default" w:ascii="宋体" w:hAnsi="宋体" w:eastAsia="宋体" w:cs="宋体"/>
        </w:rPr>
        <w:tab/>
      </w:r>
      <w:r>
        <w:rPr>
          <w:spacing w:val="-3"/>
        </w:rPr>
        <w:t xml:space="preserve">B. 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必须重新设置</w:t>
      </w:r>
      <w:r>
        <w:rPr>
          <w:rFonts w:hint="default" w:ascii="宋体" w:hAnsi="宋体" w:eastAsia="宋体" w:cs="宋体"/>
        </w:rPr>
        <w:tab/>
      </w:r>
      <w:r>
        <w:t xml:space="preserve">C.  </w:t>
      </w:r>
      <w:r>
        <w:rPr>
          <w:rFonts w:hint="default" w:ascii="宋体" w:hAnsi="宋体" w:eastAsia="宋体" w:cs="宋体"/>
        </w:rPr>
        <w:t>必须清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0</w:t>
      </w:r>
      <w:r>
        <w:tab/>
      </w:r>
      <w:r>
        <w:t xml:space="preserve">D.  </w:t>
      </w:r>
      <w:r>
        <w:rPr>
          <w:rFonts w:hint="default" w:ascii="宋体" w:hAnsi="宋体" w:eastAsia="宋体" w:cs="宋体"/>
        </w:rPr>
        <w:t>必须置</w:t>
      </w:r>
      <w:r>
        <w:rPr>
          <w:rFonts w:hint="default" w:ascii="宋体" w:hAnsi="宋体" w:eastAsia="宋体" w:cs="宋体"/>
          <w:spacing w:val="-64"/>
        </w:rPr>
        <w:t xml:space="preserve"> </w:t>
      </w:r>
      <w:r>
        <w:t>1 5.1.8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当设计一个程序时，最重要的是（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4737"/>
        </w:tabs>
        <w:spacing w:line="292" w:lineRule="exact"/>
        <w:ind w:left="536" w:right="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程序的结构化</w:t>
      </w:r>
      <w:r>
        <w:rPr>
          <w:rFonts w:hint="default" w:ascii="宋体" w:hAnsi="宋体" w:eastAsia="宋体" w:cs="宋体"/>
        </w:rPr>
        <w:tab/>
      </w:r>
      <w:r>
        <w:rPr>
          <w:spacing w:val="-3"/>
        </w:rPr>
        <w:t xml:space="preserve">B. 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能使程序正常运行并实现功能</w:t>
      </w:r>
    </w:p>
    <w:p>
      <w:pPr>
        <w:pStyle w:val="3"/>
        <w:tabs>
          <w:tab w:val="left" w:pos="4737"/>
        </w:tabs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t>C.</w:t>
      </w:r>
      <w:r>
        <w:rPr>
          <w:spacing w:val="58"/>
        </w:rPr>
        <w:t xml:space="preserve"> </w:t>
      </w:r>
      <w:r>
        <w:rPr>
          <w:rFonts w:hint="default" w:ascii="宋体" w:hAnsi="宋体" w:eastAsia="宋体" w:cs="宋体"/>
        </w:rPr>
        <w:t>程序的执行速度快</w:t>
      </w:r>
      <w:r>
        <w:rPr>
          <w:rFonts w:hint="default" w:ascii="宋体" w:hAnsi="宋体" w:eastAsia="宋体" w:cs="宋体"/>
        </w:rPr>
        <w:tab/>
      </w:r>
      <w:r>
        <w:t>D.</w:t>
      </w:r>
      <w:r>
        <w:rPr>
          <w:spacing w:val="56"/>
        </w:rPr>
        <w:t xml:space="preserve"> </w:t>
      </w:r>
      <w:r>
        <w:rPr>
          <w:rFonts w:hint="default" w:ascii="宋体" w:hAnsi="宋体" w:eastAsia="宋体" w:cs="宋体"/>
        </w:rPr>
        <w:t>程序占用的存储空间小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t>*5.1.9</w:t>
      </w:r>
      <w:r>
        <w:rPr>
          <w:spacing w:val="52"/>
        </w:rPr>
        <w:t xml:space="preserve"> </w:t>
      </w:r>
      <w:r>
        <w:rPr>
          <w:rFonts w:hint="default" w:ascii="宋体" w:hAnsi="宋体" w:eastAsia="宋体" w:cs="宋体"/>
        </w:rPr>
        <w:t>如果“</w:t>
      </w:r>
      <w:r>
        <w:t>JNC</w:t>
      </w:r>
      <w:r>
        <w:rPr>
          <w:spacing w:val="3"/>
        </w:rPr>
        <w:t xml:space="preserve"> </w:t>
      </w:r>
      <w:r>
        <w:t>L</w:t>
      </w:r>
      <w:r>
        <w:rPr>
          <w:rFonts w:hint="default" w:ascii="宋体" w:hAnsi="宋体" w:eastAsia="宋体" w:cs="宋体"/>
        </w:rPr>
        <w:t>”指令的操作码放在</w:t>
      </w:r>
      <w:r>
        <w:rPr>
          <w:rFonts w:hint="default" w:ascii="宋体" w:hAnsi="宋体" w:eastAsia="宋体" w:cs="宋体"/>
          <w:spacing w:val="-64"/>
        </w:rPr>
        <w:t xml:space="preserve"> </w:t>
      </w:r>
      <w:r>
        <w:t>0040H</w:t>
      </w:r>
      <w:r>
        <w:rPr>
          <w:rFonts w:hint="default" w:ascii="宋体" w:hAnsi="宋体" w:eastAsia="宋体" w:cs="宋体"/>
        </w:rPr>
        <w:t>，转移后在</w:t>
      </w:r>
      <w:r>
        <w:rPr>
          <w:rFonts w:hint="default" w:ascii="宋体" w:hAnsi="宋体" w:eastAsia="宋体" w:cs="宋体"/>
          <w:spacing w:val="-64"/>
        </w:rPr>
        <w:t xml:space="preserve"> </w:t>
      </w:r>
      <w:r>
        <w:t>0020H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处取下一指令的操作</w:t>
      </w:r>
    </w:p>
    <w:p>
      <w:pPr>
        <w:spacing w:after="0" w:line="322" w:lineRule="exact"/>
        <w:jc w:val="left"/>
        <w:rPr>
          <w:rFonts w:hint="default" w:ascii="宋体" w:hAnsi="宋体" w:eastAsia="宋体" w:cs="宋体"/>
        </w:rPr>
        <w:sectPr>
          <w:pgSz w:w="11910" w:h="16840"/>
          <w:pgMar w:top="1580" w:right="1200" w:bottom="1160" w:left="1300" w:header="0" w:footer="969" w:gutter="0"/>
        </w:sectPr>
      </w:pPr>
    </w:p>
    <w:p>
      <w:pPr>
        <w:pStyle w:val="3"/>
        <w:tabs>
          <w:tab w:val="left" w:pos="3857"/>
        </w:tabs>
        <w:spacing w:before="8" w:line="240" w:lineRule="auto"/>
        <w:ind w:left="136" w:right="163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码，那么这条指令的位移量是（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57"/>
          <w:tab w:val="left" w:pos="4757"/>
          <w:tab w:val="left" w:pos="6858"/>
        </w:tabs>
        <w:spacing w:before="54" w:line="266" w:lineRule="exact"/>
        <w:ind w:left="556" w:right="163"/>
        <w:jc w:val="left"/>
      </w:pPr>
      <w:r>
        <w:rPr>
          <w:spacing w:val="-3"/>
        </w:rPr>
        <w:t>A.</w:t>
      </w:r>
      <w:r>
        <w:rPr>
          <w:spacing w:val="4"/>
        </w:rPr>
        <w:t xml:space="preserve"> </w:t>
      </w:r>
      <w:r>
        <w:t>1EH</w:t>
      </w:r>
      <w:r>
        <w:tab/>
      </w:r>
      <w:r>
        <w:rPr>
          <w:spacing w:val="-3"/>
        </w:rPr>
        <w:t>B.</w:t>
      </w:r>
      <w:r>
        <w:rPr>
          <w:spacing w:val="2"/>
        </w:rPr>
        <w:t xml:space="preserve"> </w:t>
      </w:r>
      <w:r>
        <w:t>20H</w:t>
      </w:r>
      <w:r>
        <w:tab/>
      </w:r>
      <w:r>
        <w:t>C.</w:t>
      </w:r>
      <w:r>
        <w:rPr>
          <w:spacing w:val="-3"/>
        </w:rPr>
        <w:t xml:space="preserve"> </w:t>
      </w:r>
      <w:r>
        <w:t>0DEH</w:t>
      </w:r>
      <w:r>
        <w:tab/>
      </w:r>
      <w:r>
        <w:t>D.</w:t>
      </w:r>
      <w:r>
        <w:rPr>
          <w:spacing w:val="-3"/>
        </w:rPr>
        <w:t xml:space="preserve"> </w:t>
      </w:r>
      <w:r>
        <w:t>0E0H</w:t>
      </w:r>
    </w:p>
    <w:p>
      <w:pPr>
        <w:pStyle w:val="3"/>
        <w:tabs>
          <w:tab w:val="left" w:pos="4577"/>
        </w:tabs>
        <w:spacing w:before="20" w:line="312" w:lineRule="exact"/>
        <w:ind w:left="136" w:right="159"/>
        <w:jc w:val="left"/>
        <w:rPr>
          <w:rFonts w:hint="default" w:ascii="宋体" w:hAnsi="宋体" w:eastAsia="宋体" w:cs="宋体"/>
        </w:rPr>
      </w:pPr>
      <w:r>
        <w:t>*5.1.10</w:t>
      </w:r>
      <w:r>
        <w:rPr>
          <w:spacing w:val="39"/>
        </w:rPr>
        <w:t xml:space="preserve"> </w:t>
      </w:r>
      <w:r>
        <w:rPr>
          <w:rFonts w:hint="default" w:ascii="宋体" w:hAnsi="宋体" w:eastAsia="宋体" w:cs="宋体"/>
        </w:rPr>
        <w:t>如果“</w:t>
      </w:r>
      <w:r>
        <w:t>JGE</w:t>
      </w:r>
      <w:r>
        <w:rPr>
          <w:spacing w:val="-9"/>
        </w:rPr>
        <w:t xml:space="preserve"> </w:t>
      </w:r>
      <w:r>
        <w:t>P</w:t>
      </w:r>
      <w:r>
        <w:rPr>
          <w:rFonts w:hint="default" w:ascii="宋体" w:hAnsi="宋体" w:eastAsia="宋体" w:cs="宋体"/>
        </w:rPr>
        <w:t>”指令的操作码放在</w:t>
      </w:r>
      <w:r>
        <w:rPr>
          <w:rFonts w:hint="default" w:ascii="宋体" w:hAnsi="宋体" w:eastAsia="宋体" w:cs="宋体"/>
          <w:spacing w:val="-70"/>
        </w:rPr>
        <w:t xml:space="preserve"> </w:t>
      </w:r>
      <w:r>
        <w:t>0050H</w:t>
      </w:r>
      <w:r>
        <w:rPr>
          <w:rFonts w:hint="default" w:ascii="宋体" w:hAnsi="宋体" w:eastAsia="宋体" w:cs="宋体"/>
        </w:rPr>
        <w:t>，该指令的位移量是</w:t>
      </w:r>
      <w:r>
        <w:rPr>
          <w:rFonts w:hint="default" w:ascii="宋体" w:hAnsi="宋体" w:eastAsia="宋体" w:cs="宋体"/>
          <w:spacing w:val="-70"/>
        </w:rPr>
        <w:t xml:space="preserve"> </w:t>
      </w:r>
      <w:r>
        <w:t>34H</w:t>
      </w:r>
      <w:r>
        <w:rPr>
          <w:rFonts w:hint="default" w:ascii="宋体" w:hAnsi="宋体" w:eastAsia="宋体" w:cs="宋体"/>
        </w:rPr>
        <w:t>，执行完这条 指令转移取下一条指令的偏移地址是（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57"/>
          <w:tab w:val="left" w:pos="4757"/>
          <w:tab w:val="left" w:pos="7278"/>
        </w:tabs>
        <w:spacing w:before="25" w:line="266" w:lineRule="exact"/>
        <w:ind w:left="556" w:right="163"/>
        <w:jc w:val="left"/>
      </w:pPr>
      <w:r>
        <w:rPr>
          <w:spacing w:val="-3"/>
        </w:rPr>
        <w:t>A.</w:t>
      </w:r>
      <w:r>
        <w:rPr>
          <w:spacing w:val="3"/>
        </w:rPr>
        <w:t xml:space="preserve"> </w:t>
      </w:r>
      <w:r>
        <w:t>82H</w:t>
      </w:r>
      <w:r>
        <w:tab/>
      </w:r>
      <w:r>
        <w:rPr>
          <w:spacing w:val="-3"/>
        </w:rPr>
        <w:t>B.</w:t>
      </w:r>
      <w:r>
        <w:rPr>
          <w:spacing w:val="3"/>
        </w:rPr>
        <w:t xml:space="preserve"> </w:t>
      </w:r>
      <w:r>
        <w:t>84H</w:t>
      </w:r>
      <w:r>
        <w:tab/>
      </w:r>
      <w:r>
        <w:t>C.</w:t>
      </w:r>
      <w:r>
        <w:rPr>
          <w:spacing w:val="-2"/>
        </w:rPr>
        <w:t xml:space="preserve"> </w:t>
      </w:r>
      <w:r>
        <w:t>86H</w:t>
      </w:r>
      <w:r>
        <w:tab/>
      </w:r>
      <w:r>
        <w:t>D.</w:t>
      </w:r>
      <w:r>
        <w:rPr>
          <w:spacing w:val="1"/>
        </w:rPr>
        <w:t xml:space="preserve"> </w:t>
      </w:r>
      <w:r>
        <w:t>88H</w:t>
      </w:r>
    </w:p>
    <w:p>
      <w:pPr>
        <w:pStyle w:val="3"/>
        <w:spacing w:line="303" w:lineRule="exact"/>
        <w:ind w:left="136" w:right="163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二、填空题</w:t>
      </w:r>
    </w:p>
    <w:p>
      <w:pPr>
        <w:pStyle w:val="3"/>
        <w:spacing w:line="331" w:lineRule="exact"/>
        <w:ind w:left="136" w:right="163"/>
        <w:jc w:val="left"/>
        <w:rPr>
          <w:rFonts w:hint="default" w:ascii="宋体" w:hAnsi="宋体" w:eastAsia="宋体" w:cs="宋体"/>
        </w:rPr>
      </w:pPr>
      <w:r>
        <w:t>5.2.1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当下面循环程序中的划线处填上一个什么数字时，执行的循环次数最多？</w:t>
      </w:r>
    </w:p>
    <w:p>
      <w:pPr>
        <w:pStyle w:val="3"/>
        <w:tabs>
          <w:tab w:val="left" w:pos="2236"/>
          <w:tab w:val="left" w:pos="4124"/>
        </w:tabs>
        <w:spacing w:before="36" w:line="240" w:lineRule="auto"/>
        <w:ind w:left="976" w:right="163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CX,</w:t>
      </w:r>
      <w:r>
        <w:rPr>
          <w:spacing w:val="-1"/>
          <w:u w:val="single" w:color="000000"/>
        </w:rPr>
        <w:t xml:space="preserve"> </w:t>
      </w:r>
      <w:r>
        <w:rPr>
          <w:rFonts w:hint="eastAsia" w:eastAsia="宋体"/>
          <w:color w:val="FF0000"/>
          <w:spacing w:val="-1"/>
          <w:u w:val="single" w:color="000000"/>
          <w:lang w:val="en-US" w:eastAsia="zh-CN"/>
        </w:rPr>
        <w:t>0</w:t>
      </w:r>
      <w:r>
        <w:rPr>
          <w:spacing w:val="-1"/>
          <w:u w:val="single" w:color="000000"/>
        </w:rPr>
        <w:tab/>
      </w:r>
    </w:p>
    <w:p>
      <w:pPr>
        <w:pStyle w:val="3"/>
        <w:tabs>
          <w:tab w:val="left" w:pos="2236"/>
        </w:tabs>
        <w:spacing w:before="36" w:line="240" w:lineRule="auto"/>
        <w:ind w:left="976" w:right="163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AX,0</w:t>
      </w:r>
    </w:p>
    <w:p>
      <w:pPr>
        <w:pStyle w:val="3"/>
        <w:tabs>
          <w:tab w:val="left" w:pos="976"/>
          <w:tab w:val="left" w:pos="2236"/>
        </w:tabs>
        <w:spacing w:before="36" w:line="271" w:lineRule="auto"/>
        <w:ind w:left="976" w:right="6785" w:hanging="420"/>
        <w:jc w:val="left"/>
      </w:pPr>
      <w:r>
        <w:rPr>
          <w:spacing w:val="-2"/>
        </w:rPr>
        <w:t>L:</w:t>
      </w:r>
      <w:r>
        <w:rPr>
          <w:spacing w:val="-2"/>
        </w:rPr>
        <w:tab/>
      </w:r>
      <w:r>
        <w:rPr>
          <w:spacing w:val="-2"/>
        </w:rPr>
        <w:t>INC</w:t>
      </w:r>
      <w:r>
        <w:rPr>
          <w:spacing w:val="-2"/>
        </w:rPr>
        <w:tab/>
      </w:r>
      <w:r>
        <w:rPr>
          <w:spacing w:val="-2"/>
        </w:rPr>
        <w:t>AX</w:t>
      </w:r>
      <w:r>
        <w:rPr>
          <w:spacing w:val="-2"/>
          <w:w w:val="99"/>
        </w:rPr>
        <w:t xml:space="preserve"> </w:t>
      </w:r>
      <w:r>
        <w:rPr>
          <w:spacing w:val="-1"/>
        </w:rPr>
        <w:t>LOOP</w:t>
      </w:r>
      <w:r>
        <w:rPr>
          <w:spacing w:val="-1"/>
        </w:rPr>
        <w:tab/>
      </w:r>
      <w:r>
        <w:t>L</w:t>
      </w:r>
    </w:p>
    <w:p>
      <w:pPr>
        <w:pStyle w:val="3"/>
        <w:tabs>
          <w:tab w:val="left" w:pos="6258"/>
        </w:tabs>
        <w:spacing w:line="267" w:lineRule="exact"/>
        <w:ind w:left="136" w:right="163"/>
        <w:jc w:val="left"/>
        <w:rPr>
          <w:rFonts w:hint="default" w:ascii="宋体" w:hAnsi="宋体" w:eastAsia="宋体" w:cs="宋体"/>
        </w:rPr>
      </w:pPr>
      <w:r>
        <w:t>5.2.2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当两个数进行比较后，执行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JE L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表示两数相等则转移到</w:t>
      </w:r>
      <w:r>
        <w:rPr>
          <w:rFonts w:hint="default" w:ascii="宋体" w:hAnsi="宋体" w:eastAsia="宋体" w:cs="宋体"/>
          <w:spacing w:val="-55"/>
        </w:rPr>
        <w:t xml:space="preserve"> </w:t>
      </w:r>
      <w:r>
        <w:rPr>
          <w:spacing w:val="-4"/>
        </w:rPr>
        <w:t>L</w:t>
      </w:r>
      <w:r>
        <w:rPr>
          <w:rFonts w:hint="default" w:ascii="宋体" w:hAnsi="宋体" w:eastAsia="宋体" w:cs="宋体"/>
          <w:spacing w:val="-4"/>
        </w:rPr>
        <w:t>。</w:t>
      </w:r>
    </w:p>
    <w:p>
      <w:pPr>
        <w:pStyle w:val="3"/>
        <w:tabs>
          <w:tab w:val="left" w:pos="5353"/>
          <w:tab w:val="left" w:pos="7282"/>
          <w:tab w:val="left" w:pos="9244"/>
        </w:tabs>
        <w:spacing w:before="20" w:line="312" w:lineRule="exact"/>
        <w:ind w:left="136" w:right="104"/>
        <w:jc w:val="left"/>
        <w:rPr>
          <w:rFonts w:hint="default" w:ascii="宋体" w:hAnsi="宋体" w:eastAsia="宋体" w:cs="宋体"/>
        </w:rPr>
      </w:pPr>
      <w:r>
        <w:t xml:space="preserve">5.2.3 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  <w:spacing w:val="4"/>
        </w:rPr>
        <w:t>循环程序的基本结构主要由</w:t>
      </w:r>
      <w:r>
        <w:rPr>
          <w:rFonts w:hint="default" w:ascii="Times New Roman" w:hAnsi="Times New Roman" w:eastAsia="Times New Roman" w:cs="Times New Roman"/>
          <w:spacing w:val="4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spacing w:val="4"/>
          <w:u w:val="single" w:color="000000"/>
          <w:lang w:val="en-US" w:eastAsia="zh-CN"/>
        </w:rPr>
        <w:t>初始化</w:t>
      </w:r>
      <w:r>
        <w:rPr>
          <w:rFonts w:hint="default" w:ascii="Times New Roman" w:hAnsi="Times New Roman" w:eastAsia="Times New Roman" w:cs="Times New Roman"/>
          <w:color w:val="FF0000"/>
          <w:spacing w:val="4"/>
          <w:u w:val="single" w:color="000000"/>
        </w:rPr>
        <w:tab/>
      </w:r>
      <w:r>
        <w:rPr>
          <w:rFonts w:hint="default" w:ascii="宋体" w:hAnsi="宋体" w:eastAsia="宋体" w:cs="宋体"/>
          <w:color w:val="FF0000"/>
          <w:spacing w:val="4"/>
        </w:rPr>
        <w:t>、</w:t>
      </w:r>
      <w:r>
        <w:rPr>
          <w:rFonts w:hint="eastAsia" w:ascii="宋体" w:hAnsi="宋体" w:eastAsia="宋体" w:cs="宋体"/>
          <w:color w:val="FF0000"/>
          <w:spacing w:val="4"/>
          <w:lang w:val="en-US" w:eastAsia="zh-CN"/>
        </w:rPr>
        <w:t>循环体</w:t>
      </w:r>
      <w:r>
        <w:rPr>
          <w:rFonts w:hint="default" w:ascii="Times New Roman" w:hAnsi="Times New Roman" w:eastAsia="Times New Roman" w:cs="Times New Roman"/>
          <w:color w:val="FF0000"/>
          <w:spacing w:val="4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FF0000"/>
          <w:spacing w:val="4"/>
          <w:u w:val="single" w:color="000000"/>
        </w:rPr>
        <w:tab/>
      </w:r>
      <w:r>
        <w:rPr>
          <w:rFonts w:hint="default" w:ascii="宋体" w:hAnsi="宋体" w:eastAsia="宋体" w:cs="宋体"/>
          <w:color w:val="FF0000"/>
          <w:spacing w:val="4"/>
        </w:rPr>
        <w:t>和</w:t>
      </w:r>
      <w:r>
        <w:rPr>
          <w:rFonts w:hint="eastAsia" w:ascii="宋体" w:hAnsi="宋体" w:eastAsia="宋体" w:cs="宋体"/>
          <w:color w:val="FF0000"/>
          <w:spacing w:val="4"/>
          <w:lang w:val="en-US" w:eastAsia="zh-CN"/>
        </w:rPr>
        <w:t>循环控制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w w:val="28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</w:rPr>
        <w:t xml:space="preserve"> </w:t>
      </w:r>
      <w:r>
        <w:rPr>
          <w:rFonts w:hint="default" w:ascii="宋体" w:hAnsi="宋体" w:eastAsia="宋体" w:cs="宋体"/>
        </w:rPr>
        <w:t>三个部分组成。</w:t>
      </w:r>
    </w:p>
    <w:p>
      <w:pPr>
        <w:pStyle w:val="3"/>
        <w:tabs>
          <w:tab w:val="left" w:pos="9261"/>
        </w:tabs>
        <w:spacing w:line="291" w:lineRule="exact"/>
        <w:ind w:left="136" w:right="163"/>
        <w:jc w:val="left"/>
        <w:rPr>
          <w:rFonts w:hint="default" w:ascii="Times New Roman" w:hAnsi="Times New Roman" w:eastAsia="Times New Roman" w:cs="Times New Roman"/>
        </w:rPr>
      </w:pPr>
      <w:r>
        <w:t xml:space="preserve">5.2.4  </w:t>
      </w:r>
      <w:r>
        <w:rPr>
          <w:rFonts w:hint="default" w:ascii="宋体" w:hAnsi="宋体" w:eastAsia="宋体" w:cs="宋体"/>
        </w:rPr>
        <w:t>循环控制部分的连续两条指令</w:t>
      </w:r>
      <w:r>
        <w:rPr>
          <w:rFonts w:hint="default" w:ascii="Times New Roman" w:hAnsi="Times New Roman" w:eastAsia="Times New Roman" w:cs="Times New Roman"/>
        </w:rPr>
        <w:t xml:space="preserve">“DEC  CX” 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</w:rPr>
        <w:t xml:space="preserve">“JNZ </w:t>
      </w:r>
      <w:r>
        <w:rPr>
          <w:rFonts w:hint="default" w:ascii="Times New Roman" w:hAnsi="Times New Roman" w:eastAsia="Times New Roman" w:cs="Times New Roman"/>
          <w:spacing w:val="45"/>
        </w:rPr>
        <w:t xml:space="preserve"> </w:t>
      </w:r>
      <w:r>
        <w:rPr>
          <w:rFonts w:hint="default" w:ascii="Times New Roman" w:hAnsi="Times New Roman" w:eastAsia="Times New Roman" w:cs="Times New Roman"/>
          <w:spacing w:val="2"/>
        </w:rPr>
        <w:t>L”</w:t>
      </w:r>
      <w:r>
        <w:rPr>
          <w:rFonts w:hint="default" w:ascii="宋体" w:hAnsi="宋体" w:eastAsia="宋体" w:cs="宋体"/>
          <w:spacing w:val="2"/>
        </w:rPr>
        <w:t>可以用一条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LOOP L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p>
      <w:pPr>
        <w:pStyle w:val="3"/>
        <w:spacing w:line="303" w:lineRule="exact"/>
        <w:ind w:left="136" w:right="163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指令来代替。</w:t>
      </w:r>
    </w:p>
    <w:p>
      <w:pPr>
        <w:pStyle w:val="3"/>
        <w:spacing w:line="331" w:lineRule="exact"/>
        <w:ind w:left="136" w:right="163"/>
        <w:jc w:val="left"/>
        <w:rPr>
          <w:rFonts w:hint="default" w:ascii="宋体" w:hAnsi="宋体" w:eastAsia="宋体" w:cs="宋体"/>
        </w:rPr>
      </w:pPr>
      <w:r>
        <w:t>5.2.5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分析下面程序段：</w:t>
      </w:r>
    </w:p>
    <w:p>
      <w:pPr>
        <w:pStyle w:val="3"/>
        <w:tabs>
          <w:tab w:val="left" w:pos="1816"/>
        </w:tabs>
        <w:spacing w:before="36" w:line="240" w:lineRule="auto"/>
        <w:ind w:left="976" w:right="163"/>
        <w:jc w:val="left"/>
      </w:pPr>
      <w:r>
        <w:rPr>
          <w:spacing w:val="-2"/>
        </w:rPr>
        <w:t>ADD</w:t>
      </w:r>
      <w:r>
        <w:rPr>
          <w:spacing w:val="-2"/>
        </w:rPr>
        <w:tab/>
      </w:r>
      <w:r>
        <w:rPr>
          <w:spacing w:val="-2"/>
        </w:rPr>
        <w:t>AX,BX</w:t>
      </w:r>
    </w:p>
    <w:p>
      <w:pPr>
        <w:pStyle w:val="3"/>
        <w:tabs>
          <w:tab w:val="left" w:pos="1816"/>
        </w:tabs>
        <w:spacing w:before="36" w:line="240" w:lineRule="auto"/>
        <w:ind w:left="976" w:right="163"/>
        <w:jc w:val="left"/>
      </w:pPr>
      <w:r>
        <w:rPr>
          <w:w w:val="95"/>
        </w:rPr>
        <w:t>JNO</w:t>
      </w:r>
      <w:r>
        <w:rPr>
          <w:w w:val="95"/>
        </w:rPr>
        <w:tab/>
      </w:r>
      <w:r>
        <w:rPr>
          <w:spacing w:val="-7"/>
        </w:rPr>
        <w:t>L1</w:t>
      </w:r>
    </w:p>
    <w:p>
      <w:pPr>
        <w:pStyle w:val="3"/>
        <w:tabs>
          <w:tab w:val="left" w:pos="1816"/>
        </w:tabs>
        <w:spacing w:before="36" w:line="240" w:lineRule="auto"/>
        <w:ind w:left="976" w:right="163"/>
        <w:jc w:val="left"/>
      </w:pPr>
      <w:r>
        <w:rPr>
          <w:w w:val="95"/>
        </w:rPr>
        <w:t>JNC</w:t>
      </w:r>
      <w:r>
        <w:rPr>
          <w:w w:val="95"/>
        </w:rPr>
        <w:tab/>
      </w:r>
      <w:r>
        <w:rPr>
          <w:spacing w:val="-7"/>
        </w:rPr>
        <w:t>L2</w:t>
      </w:r>
    </w:p>
    <w:p>
      <w:pPr>
        <w:pStyle w:val="3"/>
        <w:tabs>
          <w:tab w:val="left" w:pos="1816"/>
        </w:tabs>
        <w:spacing w:before="36" w:line="240" w:lineRule="auto"/>
        <w:ind w:left="976" w:right="163"/>
        <w:jc w:val="left"/>
      </w:pPr>
      <w:r>
        <w:rPr>
          <w:w w:val="95"/>
        </w:rPr>
        <w:t>SUB</w:t>
      </w:r>
      <w:r>
        <w:rPr>
          <w:w w:val="95"/>
        </w:rPr>
        <w:tab/>
      </w:r>
      <w:r>
        <w:t>AX,BX</w:t>
      </w:r>
    </w:p>
    <w:p>
      <w:pPr>
        <w:pStyle w:val="3"/>
        <w:tabs>
          <w:tab w:val="left" w:pos="1816"/>
        </w:tabs>
        <w:spacing w:before="36" w:line="240" w:lineRule="auto"/>
        <w:ind w:left="976" w:right="163"/>
        <w:jc w:val="left"/>
      </w:pPr>
      <w:r>
        <w:rPr>
          <w:w w:val="95"/>
        </w:rPr>
        <w:t>JNC</w:t>
      </w:r>
      <w:r>
        <w:rPr>
          <w:w w:val="95"/>
        </w:rPr>
        <w:tab/>
      </w:r>
      <w:r>
        <w:rPr>
          <w:spacing w:val="-7"/>
        </w:rPr>
        <w:t>L3</w:t>
      </w:r>
    </w:p>
    <w:p>
      <w:pPr>
        <w:pStyle w:val="3"/>
        <w:tabs>
          <w:tab w:val="left" w:pos="1816"/>
        </w:tabs>
        <w:spacing w:before="36" w:line="240" w:lineRule="auto"/>
        <w:ind w:left="976" w:right="163"/>
        <w:jc w:val="left"/>
      </w:pPr>
      <w:r>
        <w:rPr>
          <w:w w:val="95"/>
        </w:rPr>
        <w:t>JNO</w:t>
      </w:r>
      <w:r>
        <w:rPr>
          <w:w w:val="95"/>
        </w:rPr>
        <w:tab/>
      </w:r>
      <w:r>
        <w:rPr>
          <w:spacing w:val="-7"/>
        </w:rPr>
        <w:t>L4</w:t>
      </w:r>
    </w:p>
    <w:p>
      <w:pPr>
        <w:pStyle w:val="3"/>
        <w:tabs>
          <w:tab w:val="left" w:pos="1816"/>
        </w:tabs>
        <w:spacing w:before="36" w:line="266" w:lineRule="exact"/>
        <w:ind w:left="976" w:right="163"/>
        <w:jc w:val="left"/>
      </w:pPr>
      <w:r>
        <w:rPr>
          <w:w w:val="95"/>
        </w:rPr>
        <w:t>JMP</w:t>
      </w:r>
      <w:r>
        <w:rPr>
          <w:w w:val="95"/>
        </w:rPr>
        <w:tab/>
      </w:r>
      <w:r>
        <w:rPr>
          <w:spacing w:val="-5"/>
        </w:rPr>
        <w:t>SHORT</w:t>
      </w:r>
      <w:r>
        <w:rPr>
          <w:spacing w:val="7"/>
        </w:rPr>
        <w:t xml:space="preserve"> </w:t>
      </w:r>
      <w:r>
        <w:rPr>
          <w:spacing w:val="-4"/>
        </w:rPr>
        <w:t>L5</w:t>
      </w:r>
    </w:p>
    <w:p>
      <w:pPr>
        <w:pStyle w:val="3"/>
        <w:spacing w:line="322" w:lineRule="exact"/>
        <w:ind w:left="136" w:right="163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如果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AX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6"/>
        </w:rPr>
        <w:t xml:space="preserve"> </w:t>
      </w:r>
      <w:r>
        <w:rPr>
          <w:spacing w:val="-3"/>
        </w:rPr>
        <w:t>BX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的初始值为以下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5 </w:t>
      </w:r>
      <w:r>
        <w:rPr>
          <w:rFonts w:hint="default" w:ascii="宋体" w:hAnsi="宋体" w:eastAsia="宋体" w:cs="宋体"/>
        </w:rPr>
        <w:t>种情况，请问程序段运行后，程序转向哪里？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5827" w:type="dxa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1671"/>
        <w:gridCol w:w="241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9" w:hRule="exac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right="518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95"/>
                <w:sz w:val="24"/>
              </w:rPr>
              <w:t>AX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39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BX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59" w:lineRule="exact"/>
              <w:ind w:right="41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转向：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right="409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pacing w:val="-1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1</w:t>
            </w:r>
            <w:r>
              <w:rPr>
                <w:rFonts w:hint="default" w:ascii="宋体" w:hAnsi="宋体" w:eastAsia="宋体" w:cs="宋体"/>
                <w:spacing w:val="-1"/>
                <w:sz w:val="24"/>
                <w:szCs w:val="24"/>
              </w:rPr>
              <w:t>）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147BH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9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80DCH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85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L1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right="409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pacing w:val="-1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2</w:t>
            </w:r>
            <w:r>
              <w:rPr>
                <w:rFonts w:hint="default" w:ascii="宋体" w:hAnsi="宋体" w:eastAsia="宋体" w:cs="宋体"/>
                <w:spacing w:val="-1"/>
                <w:sz w:val="24"/>
                <w:szCs w:val="24"/>
              </w:rPr>
              <w:t>）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B568H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2" w:line="240" w:lineRule="auto"/>
              <w:ind w:left="39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54B7H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855"/>
              </w:tabs>
              <w:spacing w:before="12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L1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right="409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pacing w:val="-1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 w:cs="宋体"/>
                <w:spacing w:val="-1"/>
                <w:sz w:val="24"/>
                <w:szCs w:val="24"/>
              </w:rPr>
              <w:t>）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42C8H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9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608DH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85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L2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right="39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w w:val="95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>4</w:t>
            </w:r>
            <w:r>
              <w:rPr>
                <w:rFonts w:hint="default" w:ascii="宋体" w:hAnsi="宋体" w:eastAsia="宋体" w:cs="宋体"/>
                <w:w w:val="95"/>
                <w:sz w:val="24"/>
                <w:szCs w:val="24"/>
              </w:rPr>
              <w:t>）</w:t>
            </w: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>D023H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9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9FD0H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85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L5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exac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right="409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pacing w:val="-1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5</w:t>
            </w:r>
            <w:r>
              <w:rPr>
                <w:rFonts w:hint="default" w:ascii="宋体" w:hAnsi="宋体" w:eastAsia="宋体" w:cs="宋体"/>
                <w:spacing w:val="-1"/>
                <w:sz w:val="24"/>
                <w:szCs w:val="24"/>
              </w:rPr>
              <w:t>）</w:t>
            </w:r>
            <w:r>
              <w:rPr>
                <w:rFonts w:hint="default" w:ascii="Times New Roman" w:hAnsi="Times New Roman" w:eastAsia="Times New Roman" w:cs="Times New Roman"/>
                <w:spacing w:val="-1"/>
                <w:sz w:val="24"/>
                <w:szCs w:val="24"/>
              </w:rPr>
              <w:t>94B7H</w:t>
            </w: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9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B568H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855"/>
              </w:tabs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L5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ab/>
            </w:r>
          </w:p>
        </w:tc>
      </w:tr>
    </w:tbl>
    <w:p>
      <w:pPr>
        <w:pStyle w:val="3"/>
        <w:tabs>
          <w:tab w:val="left" w:pos="7898"/>
        </w:tabs>
        <w:spacing w:line="288" w:lineRule="exact"/>
        <w:ind w:left="136" w:right="104"/>
        <w:jc w:val="left"/>
      </w:pPr>
      <w:r>
        <w:t xml:space="preserve">5.2.6  </w:t>
      </w:r>
      <w:r>
        <w:rPr>
          <w:rFonts w:hint="default" w:ascii="宋体" w:hAnsi="宋体" w:eastAsia="宋体" w:cs="宋体"/>
          <w:spacing w:val="8"/>
        </w:rPr>
        <w:t xml:space="preserve">指令 </w:t>
      </w:r>
      <w:r>
        <w:t xml:space="preserve">MOV </w:t>
      </w:r>
      <w:r>
        <w:rPr>
          <w:spacing w:val="39"/>
        </w:rPr>
        <w:t xml:space="preserve"> </w:t>
      </w:r>
      <w:r>
        <w:rPr>
          <w:spacing w:val="8"/>
        </w:rPr>
        <w:t>AX,A[BX]</w:t>
      </w:r>
      <w:r>
        <w:rPr>
          <w:rFonts w:hint="default" w:ascii="宋体" w:hAnsi="宋体" w:eastAsia="宋体" w:cs="宋体"/>
          <w:spacing w:val="8"/>
        </w:rPr>
        <w:t>的源操作数的寻址方式是</w:t>
      </w:r>
      <w:r>
        <w:rPr>
          <w:rFonts w:hint="default" w:ascii="Times New Roman" w:hAnsi="Times New Roman" w:eastAsia="Times New Roman" w:cs="Times New Roman"/>
          <w:spacing w:val="8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spacing w:val="8"/>
          <w:u w:val="single" w:color="000000"/>
          <w:lang w:val="en-US" w:eastAsia="zh-CN"/>
        </w:rPr>
        <w:t>相对寻址</w:t>
      </w:r>
      <w:r>
        <w:rPr>
          <w:rFonts w:hint="default" w:ascii="Times New Roman" w:hAnsi="Times New Roman" w:eastAsia="Times New Roman" w:cs="Times New Roman"/>
          <w:spacing w:val="8"/>
          <w:u w:val="single" w:color="000000"/>
        </w:rPr>
        <w:tab/>
      </w:r>
      <w:r>
        <w:rPr>
          <w:rFonts w:hint="default" w:ascii="宋体" w:hAnsi="宋体" w:eastAsia="宋体" w:cs="宋体"/>
          <w:spacing w:val="8"/>
        </w:rPr>
        <w:t>；指令</w:t>
      </w:r>
      <w:r>
        <w:rPr>
          <w:rFonts w:hint="default" w:ascii="宋体" w:hAnsi="宋体" w:eastAsia="宋体" w:cs="宋体"/>
          <w:spacing w:val="17"/>
        </w:rPr>
        <w:t xml:space="preserve"> </w:t>
      </w:r>
      <w:r>
        <w:t>JMP</w:t>
      </w:r>
    </w:p>
    <w:p>
      <w:pPr>
        <w:pStyle w:val="3"/>
        <w:tabs>
          <w:tab w:val="left" w:pos="4137"/>
        </w:tabs>
        <w:spacing w:line="312" w:lineRule="exact"/>
        <w:ind w:left="136" w:right="163"/>
        <w:jc w:val="left"/>
        <w:rPr>
          <w:rFonts w:hint="eastAsia" w:ascii="宋体" w:hAnsi="宋体" w:eastAsia="宋体" w:cs="宋体"/>
          <w:lang w:val="en-US" w:eastAsia="zh-CN"/>
        </w:rPr>
      </w:pPr>
      <w:r>
        <w:t>DWORD PTR</w:t>
      </w:r>
      <w:r>
        <w:rPr>
          <w:spacing w:val="-11"/>
        </w:rPr>
        <w:t xml:space="preserve"> </w:t>
      </w:r>
      <w:r>
        <w:t>[BX]</w:t>
      </w:r>
      <w:r>
        <w:rPr>
          <w:rFonts w:hint="default" w:ascii="宋体" w:hAnsi="宋体" w:eastAsia="宋体" w:cs="宋体"/>
        </w:rPr>
        <w:t>属于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段间间接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t>_</w:t>
      </w:r>
      <w:r>
        <w:rPr>
          <w:rFonts w:hint="default" w:ascii="宋体" w:hAnsi="宋体" w:eastAsia="宋体" w:cs="宋体"/>
        </w:rPr>
        <w:t>寻址。</w:t>
      </w:r>
    </w:p>
    <w:p>
      <w:pPr>
        <w:pStyle w:val="3"/>
        <w:spacing w:line="303" w:lineRule="exact"/>
        <w:ind w:left="136" w:right="163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三、简答题</w:t>
      </w:r>
    </w:p>
    <w:p>
      <w:pPr>
        <w:pStyle w:val="3"/>
        <w:spacing w:line="331" w:lineRule="exact"/>
        <w:ind w:left="136" w:right="163"/>
        <w:jc w:val="left"/>
        <w:rPr>
          <w:rFonts w:hint="default" w:ascii="宋体" w:hAnsi="宋体" w:eastAsia="宋体" w:cs="宋体"/>
        </w:rPr>
      </w:pPr>
      <w:r>
        <w:t>5.3.1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简述条件转移指令大体上可以分为哪几类？各在什么情况下使用？</w:t>
      </w:r>
    </w:p>
    <w:p>
      <w:pPr>
        <w:spacing w:before="9"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（1）单个标志  根据单个标志位转移时 </w:t>
      </w:r>
    </w:p>
    <w:p>
      <w:pPr>
        <w:spacing w:before="9" w:line="240" w:lineRule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（2）无符号    比较两个无符号数的大小时</w:t>
      </w:r>
    </w:p>
    <w:p>
      <w:pPr>
        <w:spacing w:before="9" w:line="240" w:lineRule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（3）有符号    比较两个有符号数的大小时</w:t>
      </w:r>
    </w:p>
    <w:p>
      <w:pPr>
        <w:pStyle w:val="3"/>
        <w:spacing w:line="312" w:lineRule="exact"/>
        <w:ind w:left="136" w:right="163"/>
        <w:jc w:val="left"/>
        <w:rPr>
          <w:rFonts w:hint="default" w:ascii="宋体" w:hAnsi="宋体" w:eastAsia="宋体" w:cs="宋体"/>
        </w:rPr>
      </w:pPr>
      <w:r>
        <w:t>5.3.2</w:t>
      </w:r>
      <w:r>
        <w:rPr>
          <w:spacing w:val="44"/>
        </w:rPr>
        <w:t xml:space="preserve"> </w:t>
      </w:r>
      <w:r>
        <w:rPr>
          <w:rFonts w:hint="default" w:ascii="宋体" w:hAnsi="宋体" w:eastAsia="宋体" w:cs="宋体"/>
        </w:rPr>
        <w:t>为了实现程序的多路分支，除了使用条件转移指令，还有哪些多分支的程序设计</w:t>
      </w:r>
      <w:r>
        <w:rPr>
          <w:rFonts w:hint="default" w:ascii="宋体" w:hAnsi="宋体" w:eastAsia="宋体" w:cs="宋体"/>
          <w:spacing w:val="-114"/>
        </w:rPr>
        <w:t xml:space="preserve"> </w:t>
      </w:r>
      <w:r>
        <w:rPr>
          <w:rFonts w:hint="default" w:ascii="宋体" w:hAnsi="宋体" w:eastAsia="宋体" w:cs="宋体"/>
        </w:rPr>
        <w:t>方法？</w:t>
      </w:r>
    </w:p>
    <w:p>
      <w:pPr>
        <w:spacing w:before="6" w:line="240" w:lineRule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 xml:space="preserve">地址表法 </w:t>
      </w:r>
    </w:p>
    <w:p>
      <w:pPr>
        <w:spacing w:before="6" w:line="240" w:lineRule="auto"/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跳转表法</w:t>
      </w:r>
    </w:p>
    <w:p>
      <w:pPr>
        <w:spacing w:before="6" w:line="240" w:lineRule="auto"/>
        <w:rPr>
          <w:rFonts w:hint="default" w:ascii="宋体" w:hAnsi="宋体" w:eastAsia="宋体" w:cs="宋体"/>
          <w:color w:val="FF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逻辑分解法</w:t>
      </w:r>
    </w:p>
    <w:p>
      <w:pPr>
        <w:pStyle w:val="3"/>
        <w:spacing w:line="322" w:lineRule="exact"/>
        <w:ind w:left="136" w:right="163"/>
        <w:jc w:val="left"/>
        <w:rPr>
          <w:rFonts w:hint="default" w:ascii="宋体" w:hAnsi="宋体" w:eastAsia="宋体" w:cs="宋体"/>
        </w:rPr>
      </w:pPr>
      <w:r>
        <w:t xml:space="preserve">5.3.3 </w:t>
      </w:r>
      <w:r>
        <w:rPr>
          <w:rFonts w:hint="default" w:ascii="宋体" w:hAnsi="宋体" w:eastAsia="宋体" w:cs="宋体"/>
        </w:rPr>
        <w:t>在循环程序中，循环控制的方法主要有哪几个？各自在什么情况下使用？</w:t>
      </w:r>
    </w:p>
    <w:p>
      <w:pPr>
        <w:pStyle w:val="3"/>
        <w:spacing w:line="304" w:lineRule="exact"/>
        <w:ind w:left="976" w:right="0"/>
        <w:jc w:val="left"/>
        <w:rPr>
          <w:rFonts w:hint="default" w:ascii="宋体" w:hAnsi="宋体" w:eastAsia="宋体" w:cs="宋体"/>
        </w:rPr>
      </w:pPr>
      <w:r>
        <w:rPr>
          <w:rFonts w:ascii="宋体"/>
          <w:color w:val="FF0000"/>
        </w:rPr>
        <w:t xml:space="preserve"> </w:t>
      </w:r>
    </w:p>
    <w:p>
      <w:pPr>
        <w:pStyle w:val="3"/>
        <w:spacing w:line="312" w:lineRule="exact"/>
        <w:ind w:left="136" w:right="0"/>
        <w:jc w:val="left"/>
        <w:rPr>
          <w:rFonts w:hint="default" w:ascii="宋体" w:hAnsi="宋体" w:eastAsia="宋体" w:cs="宋体"/>
        </w:rPr>
      </w:pPr>
      <w:r>
        <w:rPr>
          <w:rFonts w:ascii="宋体"/>
          <w:color w:val="FF0000"/>
        </w:rPr>
        <w:t xml:space="preserve"> </w:t>
      </w:r>
    </w:p>
    <w:p>
      <w:pPr>
        <w:spacing w:after="0" w:line="312" w:lineRule="exact"/>
        <w:jc w:val="left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计数循环：循环次数知道</w:t>
      </w:r>
    </w:p>
    <w:p>
      <w:pPr>
        <w:spacing w:after="0" w:line="312" w:lineRule="exact"/>
        <w:jc w:val="left"/>
        <w:rPr>
          <w:rFonts w:hint="eastAsia" w:ascii="宋体" w:hAnsi="宋体" w:eastAsia="宋体" w:cs="宋体"/>
          <w:color w:val="FF0000"/>
          <w:lang w:val="en-US" w:eastAsia="zh-CN"/>
        </w:rPr>
      </w:pPr>
    </w:p>
    <w:p>
      <w:pPr>
        <w:spacing w:after="0" w:line="312" w:lineRule="exact"/>
        <w:jc w:val="left"/>
        <w:rPr>
          <w:rFonts w:hint="default" w:ascii="宋体" w:hAnsi="宋体" w:eastAsia="宋体" w:cs="宋体"/>
          <w:color w:val="FF0000"/>
          <w:lang w:val="en-US" w:eastAsia="zh-CN"/>
        </w:rPr>
        <w:sectPr>
          <w:pgSz w:w="11910" w:h="16840"/>
          <w:pgMar w:top="1380" w:right="1260" w:bottom="1160" w:left="1280" w:header="0" w:footer="969" w:gutter="0"/>
        </w:sectPr>
      </w:pPr>
      <w:r>
        <w:rPr>
          <w:rFonts w:hint="eastAsia" w:ascii="宋体" w:hAnsi="宋体" w:eastAsia="宋体" w:cs="宋体"/>
          <w:color w:val="FF0000"/>
          <w:lang w:val="en-US" w:eastAsia="zh-CN"/>
        </w:rPr>
        <w:t>条件循环：循环次数未知</w:t>
      </w:r>
    </w:p>
    <w:p>
      <w:pPr>
        <w:pStyle w:val="3"/>
        <w:spacing w:before="8" w:line="313" w:lineRule="exact"/>
        <w:ind w:right="0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四、程序分析题</w:t>
      </w:r>
    </w:p>
    <w:p>
      <w:pPr>
        <w:pStyle w:val="3"/>
        <w:spacing w:before="29" w:line="312" w:lineRule="exact"/>
        <w:ind w:right="226"/>
        <w:jc w:val="left"/>
        <w:rPr>
          <w:rFonts w:hint="default" w:ascii="宋体" w:hAnsi="宋体" w:eastAsia="宋体" w:cs="宋体"/>
        </w:rPr>
      </w:pPr>
      <w:r>
        <w:t>5.4.1</w:t>
      </w:r>
      <w:r>
        <w:rPr>
          <w:spacing w:val="58"/>
        </w:rPr>
        <w:t xml:space="preserve"> </w:t>
      </w:r>
      <w:r>
        <w:rPr>
          <w:rFonts w:hint="default" w:ascii="宋体" w:hAnsi="宋体" w:eastAsia="宋体" w:cs="宋体"/>
        </w:rPr>
        <w:t>假设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X+2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单元的内容是双精度数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-4"/>
        </w:rPr>
        <w:t>p</w:t>
      </w:r>
      <w:r>
        <w:rPr>
          <w:rFonts w:hint="default" w:ascii="宋体" w:hAnsi="宋体" w:eastAsia="宋体" w:cs="宋体"/>
          <w:spacing w:val="-4"/>
        </w:rPr>
        <w:t>，</w:t>
      </w:r>
      <w:r>
        <w:rPr>
          <w:spacing w:val="-4"/>
        </w:rPr>
        <w:t>Y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Y+2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单元存放着双精度数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rPr>
          <w:spacing w:val="-3"/>
        </w:rPr>
        <w:t>q</w:t>
      </w:r>
      <w:r>
        <w:rPr>
          <w:rFonts w:hint="default" w:ascii="宋体" w:hAnsi="宋体" w:eastAsia="宋体" w:cs="宋体"/>
          <w:spacing w:val="-3"/>
        </w:rPr>
        <w:t>，其中</w:t>
      </w:r>
      <w:r>
        <w:rPr>
          <w:rFonts w:hint="default" w:ascii="宋体" w:hAnsi="宋体" w:eastAsia="宋体" w:cs="宋体"/>
        </w:rPr>
        <w:t xml:space="preserve"> </w:t>
      </w:r>
      <w:r>
        <w:t>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9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中存放低位字，试分析下面程序段的功能。</w:t>
      </w:r>
    </w:p>
    <w:p>
      <w:pPr>
        <w:pStyle w:val="3"/>
        <w:spacing w:before="29" w:line="312" w:lineRule="exact"/>
        <w:ind w:right="226"/>
        <w:jc w:val="left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当2p&gt;q时，AX=1</w:t>
      </w:r>
    </w:p>
    <w:p>
      <w:pPr>
        <w:pStyle w:val="3"/>
        <w:spacing w:before="29" w:line="312" w:lineRule="exact"/>
        <w:ind w:right="226"/>
        <w:jc w:val="left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2p&lt;=q,AX=2</w:t>
      </w:r>
    </w:p>
    <w:p>
      <w:pPr>
        <w:spacing w:before="0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6697" w:type="dxa"/>
        <w:tblInd w:w="92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7"/>
        <w:gridCol w:w="1028"/>
        <w:gridCol w:w="49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exact"/>
        </w:trPr>
        <w:tc>
          <w:tcPr>
            <w:tcW w:w="757" w:type="dxa"/>
            <w:vMerge w:val="restart"/>
            <w:tcBorders>
              <w:top w:val="nil"/>
              <w:left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DX,X+2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ADD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ADC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DX,X+2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DX,Y+2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6"/>
                <w:sz w:val="24"/>
              </w:rPr>
              <w:t>JL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7"/>
                <w:sz w:val="24"/>
              </w:rPr>
              <w:t>L2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JG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7"/>
                <w:sz w:val="24"/>
              </w:rPr>
              <w:t>L1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vMerge w:val="continue"/>
            <w:tcBorders>
              <w:left w:val="nil"/>
              <w:bottom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JBE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7"/>
                <w:sz w:val="24"/>
              </w:rPr>
              <w:t>L2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L1: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JMP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SHORT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exact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L2: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exact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EXIT: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INT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031"/>
              </w:tabs>
              <w:spacing w:line="288" w:lineRule="exact"/>
              <w:ind w:left="351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>20H</w:t>
            </w:r>
            <w:r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  <w:tab/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；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INT 20H</w:t>
            </w:r>
            <w:r>
              <w:rPr>
                <w:rFonts w:hint="default" w:ascii="Times New Roman" w:hAnsi="Times New Roman" w:eastAsia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为程序结束中断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exact"/>
        </w:trPr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" w:right="0"/>
              <w:jc w:val="left"/>
              <w:rPr>
                <w:rFonts w:ascii="Times New Roman"/>
                <w:spacing w:val="-3"/>
                <w:sz w:val="24"/>
              </w:rPr>
            </w:pPr>
          </w:p>
          <w:p>
            <w:pPr>
              <w:pStyle w:val="8"/>
              <w:spacing w:before="11" w:line="240" w:lineRule="auto"/>
              <w:ind w:left="35" w:right="0"/>
              <w:jc w:val="left"/>
              <w:rPr>
                <w:rFonts w:hint="eastAsia" w:ascii="Times New Roman" w:eastAsia="宋体"/>
                <w:spacing w:val="-3"/>
                <w:sz w:val="24"/>
                <w:lang w:val="en-US" w:eastAsia="zh-CN"/>
              </w:rPr>
            </w:pPr>
            <w:r>
              <w:rPr>
                <w:rFonts w:hint="eastAsia" w:ascii="Times New Roman" w:eastAsia="宋体"/>
                <w:spacing w:val="-3"/>
                <w:sz w:val="24"/>
                <w:lang w:val="en-US" w:eastAsia="zh-CN"/>
              </w:rPr>
              <w:t>当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ascii="Times New Roman"/>
                <w:spacing w:val="-2"/>
                <w:sz w:val="24"/>
              </w:rPr>
            </w:pP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031"/>
              </w:tabs>
              <w:spacing w:line="288" w:lineRule="exact"/>
              <w:ind w:left="351" w:right="0"/>
              <w:jc w:val="left"/>
              <w:rPr>
                <w:rFonts w:hint="default" w:ascii="Times New Roman" w:hAnsi="Times New Roman" w:eastAsia="Times New Roman" w:cs="Times New Roman"/>
                <w:w w:val="95"/>
                <w:sz w:val="24"/>
                <w:szCs w:val="24"/>
              </w:rPr>
            </w:pPr>
          </w:p>
        </w:tc>
      </w:tr>
    </w:tbl>
    <w:p>
      <w:pPr>
        <w:pStyle w:val="3"/>
        <w:spacing w:line="296" w:lineRule="exact"/>
        <w:ind w:right="0"/>
        <w:jc w:val="left"/>
        <w:rPr>
          <w:rFonts w:hint="default" w:ascii="宋体" w:hAnsi="宋体" w:eastAsia="宋体" w:cs="宋体"/>
        </w:rPr>
      </w:pPr>
      <w:r>
        <w:t>5.4.2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在下列程序的括号中分别填入如下指令：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2555" w:type="dxa"/>
        <w:tblInd w:w="92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6"/>
        <w:gridCol w:w="1221"/>
        <w:gridCol w:w="57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exact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LOOP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8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LOOPE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L20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exact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87" w:lineRule="exact"/>
              <w:ind w:left="3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（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LOOPNE</w:t>
            </w:r>
          </w:p>
        </w:tc>
        <w:tc>
          <w:tcPr>
            <w:tcW w:w="5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L20</w:t>
            </w:r>
          </w:p>
        </w:tc>
      </w:tr>
    </w:tbl>
    <w:p>
      <w:pPr>
        <w:pStyle w:val="3"/>
        <w:spacing w:line="288" w:lineRule="exact"/>
        <w:ind w:left="95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3"/>
        </w:rPr>
        <w:t>试说明在三中情况下，当程序段执行完后，</w:t>
      </w:r>
      <w:r>
        <w:rPr>
          <w:spacing w:val="-3"/>
        </w:rPr>
        <w:t>AX</w:t>
      </w:r>
      <w:r>
        <w:rPr>
          <w:rFonts w:hint="default" w:ascii="宋体" w:hAnsi="宋体" w:eastAsia="宋体" w:cs="宋体"/>
          <w:spacing w:val="-3"/>
        </w:rPr>
        <w:t>、</w:t>
      </w:r>
      <w:r>
        <w:rPr>
          <w:spacing w:val="-3"/>
        </w:rPr>
        <w:t>BX</w:t>
      </w:r>
      <w:r>
        <w:rPr>
          <w:rFonts w:hint="default" w:ascii="宋体" w:hAnsi="宋体" w:eastAsia="宋体" w:cs="宋体"/>
          <w:spacing w:val="-3"/>
        </w:rPr>
        <w:t>、</w:t>
      </w:r>
      <w:r>
        <w:rPr>
          <w:spacing w:val="-3"/>
        </w:rPr>
        <w:t>CX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4"/>
        </w:rPr>
        <w:t xml:space="preserve"> </w:t>
      </w:r>
      <w:r>
        <w:t>DX</w:t>
      </w:r>
      <w:r>
        <w:rPr>
          <w:spacing w:val="5"/>
        </w:rPr>
        <w:t xml:space="preserve"> </w:t>
      </w:r>
      <w:r>
        <w:rPr>
          <w:rFonts w:hint="default" w:ascii="宋体" w:hAnsi="宋体" w:eastAsia="宋体" w:cs="宋体"/>
        </w:rPr>
        <w:t>寄存器内容分</w:t>
      </w:r>
    </w:p>
    <w:p>
      <w:pPr>
        <w:pStyle w:val="3"/>
        <w:spacing w:line="304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别是什么？</w:t>
      </w:r>
    </w:p>
    <w:p>
      <w:pPr>
        <w:pStyle w:val="3"/>
        <w:tabs>
          <w:tab w:val="left" w:pos="3057"/>
        </w:tabs>
        <w:spacing w:before="54" w:line="240" w:lineRule="auto"/>
        <w:ind w:left="1797" w:right="0"/>
        <w:jc w:val="left"/>
      </w:pPr>
      <w:r>
        <w:pict>
          <v:shape id="_x0000_s1039" o:spid="_x0000_s1039" o:spt="202" type="#_x0000_t202" style="position:absolute;left:0pt;margin-left:294.1pt;margin-top:9.5pt;height:93.85pt;width:169.4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3377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04"/>
                    <w:gridCol w:w="721"/>
                    <w:gridCol w:w="720"/>
                    <w:gridCol w:w="720"/>
                    <w:gridCol w:w="61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6" w:hRule="exact"/>
                    </w:trPr>
                    <w:tc>
                      <w:tcPr>
                        <w:tcW w:w="604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/>
                    </w:tc>
                    <w:tc>
                      <w:tcPr>
                        <w:tcW w:w="7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8"/>
                          <w:spacing w:before="24" w:line="240" w:lineRule="auto"/>
                          <w:ind w:left="10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AX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8"/>
                          <w:spacing w:before="24" w:line="240" w:lineRule="auto"/>
                          <w:ind w:left="10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>BX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8"/>
                          <w:spacing w:before="24" w:line="240" w:lineRule="auto"/>
                          <w:ind w:left="10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CX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8"/>
                          <w:spacing w:before="24" w:line="240" w:lineRule="auto"/>
                          <w:ind w:left="10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DX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0" w:hRule="exact"/>
                    </w:trPr>
                    <w:tc>
                      <w:tcPr>
                        <w:tcW w:w="604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8"/>
                          <w:spacing w:before="24" w:line="240" w:lineRule="auto"/>
                          <w:ind w:left="104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(1)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default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default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16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0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0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76" w:hRule="exact"/>
                    </w:trPr>
                    <w:tc>
                      <w:tcPr>
                        <w:tcW w:w="604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8"/>
                          <w:spacing w:before="24" w:line="240" w:lineRule="auto"/>
                          <w:ind w:left="104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(2)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3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1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6" w:hRule="exact"/>
                    </w:trPr>
                    <w:tc>
                      <w:tcPr>
                        <w:tcW w:w="604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pStyle w:val="8"/>
                          <w:spacing w:before="20" w:line="240" w:lineRule="auto"/>
                          <w:ind w:left="104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(3)</w:t>
                        </w:r>
                      </w:p>
                    </w:tc>
                    <w:tc>
                      <w:tcPr>
                        <w:tcW w:w="721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7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2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</w:tcBorders>
                      </w:tcPr>
                      <w:p>
                        <w:pP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color w:val="FF0000"/>
                            <w:lang w:val="en-US" w:eastAsia="zh-CN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rPr>
                      <w:color w:val="FF0000"/>
                    </w:rPr>
                  </w:pPr>
                </w:p>
              </w:txbxContent>
            </v:textbox>
          </v:shape>
        </w:pic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AX,1</w:t>
      </w:r>
    </w:p>
    <w:p>
      <w:pPr>
        <w:pStyle w:val="3"/>
        <w:tabs>
          <w:tab w:val="left" w:pos="3057"/>
        </w:tabs>
        <w:spacing w:before="36" w:line="240" w:lineRule="auto"/>
        <w:ind w:left="179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2"/>
        </w:rPr>
        <w:t>BX,2</w:t>
      </w:r>
    </w:p>
    <w:p>
      <w:pPr>
        <w:pStyle w:val="3"/>
        <w:tabs>
          <w:tab w:val="left" w:pos="3057"/>
        </w:tabs>
        <w:spacing w:before="36" w:line="240" w:lineRule="auto"/>
        <w:ind w:left="179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DX,3</w:t>
      </w:r>
    </w:p>
    <w:p>
      <w:pPr>
        <w:pStyle w:val="3"/>
        <w:tabs>
          <w:tab w:val="left" w:pos="3057"/>
        </w:tabs>
        <w:spacing w:before="36" w:line="266" w:lineRule="exact"/>
        <w:ind w:left="179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CX,4</w:t>
      </w:r>
    </w:p>
    <w:p>
      <w:pPr>
        <w:pStyle w:val="3"/>
        <w:tabs>
          <w:tab w:val="left" w:pos="1796"/>
          <w:tab w:val="left" w:pos="3057"/>
        </w:tabs>
        <w:spacing w:line="322" w:lineRule="exact"/>
        <w:ind w:left="956" w:right="0"/>
        <w:jc w:val="left"/>
      </w:pPr>
      <w:r>
        <w:rPr>
          <w:spacing w:val="-1"/>
        </w:rPr>
        <w:t>L20</w:t>
      </w:r>
      <w:r>
        <w:rPr>
          <w:rFonts w:hint="default" w:ascii="宋体" w:hAnsi="宋体" w:eastAsia="宋体" w:cs="宋体"/>
          <w:spacing w:val="-1"/>
        </w:rPr>
        <w:t>：</w:t>
      </w:r>
      <w:r>
        <w:rPr>
          <w:rFonts w:hint="default" w:ascii="宋体" w:hAnsi="宋体" w:eastAsia="宋体" w:cs="宋体"/>
          <w:spacing w:val="-1"/>
        </w:rPr>
        <w:tab/>
      </w:r>
      <w:r>
        <w:rPr>
          <w:spacing w:val="-2"/>
        </w:rPr>
        <w:t>INC</w:t>
      </w:r>
      <w:r>
        <w:rPr>
          <w:spacing w:val="-2"/>
        </w:rPr>
        <w:tab/>
      </w:r>
      <w:r>
        <w:rPr>
          <w:spacing w:val="-2"/>
        </w:rPr>
        <w:t>AX</w:t>
      </w:r>
    </w:p>
    <w:p>
      <w:pPr>
        <w:pStyle w:val="3"/>
        <w:tabs>
          <w:tab w:val="left" w:pos="3057"/>
        </w:tabs>
        <w:spacing w:before="36" w:line="240" w:lineRule="auto"/>
        <w:ind w:left="1797" w:right="0"/>
        <w:jc w:val="left"/>
      </w:pPr>
      <w:r>
        <w:rPr>
          <w:spacing w:val="-2"/>
        </w:rPr>
        <w:t>ADD</w:t>
      </w:r>
      <w:r>
        <w:rPr>
          <w:spacing w:val="-2"/>
        </w:rPr>
        <w:tab/>
      </w:r>
      <w:r>
        <w:rPr>
          <w:spacing w:val="-2"/>
        </w:rPr>
        <w:t>BX,AX</w:t>
      </w:r>
    </w:p>
    <w:p>
      <w:pPr>
        <w:pStyle w:val="3"/>
        <w:tabs>
          <w:tab w:val="left" w:pos="3057"/>
        </w:tabs>
        <w:spacing w:before="36" w:line="266" w:lineRule="exact"/>
        <w:ind w:left="1797" w:right="0"/>
        <w:jc w:val="left"/>
      </w:pPr>
      <w:r>
        <w:rPr>
          <w:spacing w:val="-2"/>
        </w:rPr>
        <w:t>SHR</w:t>
      </w:r>
      <w:r>
        <w:rPr>
          <w:spacing w:val="-2"/>
        </w:rPr>
        <w:tab/>
      </w:r>
      <w:r>
        <w:rPr>
          <w:spacing w:val="-1"/>
        </w:rPr>
        <w:t>DX,1</w:t>
      </w:r>
    </w:p>
    <w:p>
      <w:pPr>
        <w:pStyle w:val="3"/>
        <w:tabs>
          <w:tab w:val="left" w:pos="3477"/>
        </w:tabs>
        <w:spacing w:line="304" w:lineRule="exact"/>
        <w:ind w:left="1797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rPr>
          <w:rFonts w:hint="default" w:ascii="宋体" w:hAnsi="宋体" w:eastAsia="宋体" w:cs="宋体"/>
        </w:rPr>
        <w:tab/>
      </w:r>
      <w:r>
        <w:rPr>
          <w:rFonts w:hint="default" w:ascii="宋体" w:hAnsi="宋体" w:eastAsia="宋体" w:cs="宋体"/>
        </w:rPr>
        <w:t>）</w:t>
      </w:r>
    </w:p>
    <w:p>
      <w:pPr>
        <w:spacing w:before="9" w:line="240" w:lineRule="auto"/>
        <w:rPr>
          <w:rFonts w:hint="default" w:ascii="宋体" w:hAnsi="宋体" w:eastAsia="宋体" w:cs="宋体"/>
          <w:sz w:val="23"/>
          <w:szCs w:val="23"/>
        </w:rPr>
      </w:pPr>
    </w:p>
    <w:p>
      <w:pPr>
        <w:pStyle w:val="3"/>
        <w:spacing w:line="240" w:lineRule="auto"/>
        <w:ind w:right="0"/>
        <w:jc w:val="left"/>
        <w:rPr>
          <w:rFonts w:hint="default" w:ascii="宋体" w:hAnsi="宋体" w:eastAsia="宋体" w:cs="宋体"/>
        </w:rPr>
      </w:pPr>
      <w:r>
        <w:t>5.4.3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现有程序段如下：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7499" w:type="dxa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36"/>
        <w:gridCol w:w="2370"/>
        <w:gridCol w:w="1378"/>
        <w:gridCol w:w="1002"/>
        <w:gridCol w:w="111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exact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59" w:lineRule="exact"/>
              <w:ind w:left="87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：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right="235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N1: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23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exact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875"/>
              </w:tabs>
              <w:spacing w:line="264" w:lineRule="exact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BUF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>DB</w:t>
            </w:r>
          </w:p>
          <w:p>
            <w:pPr>
              <w:pStyle w:val="8"/>
              <w:spacing w:line="304" w:lineRule="exact"/>
              <w:ind w:left="875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：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line="275" w:lineRule="exact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12H,56H,23H</w:t>
            </w:r>
          </w:p>
        </w:tc>
        <w:tc>
          <w:tcPr>
            <w:tcW w:w="1378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1" w:lineRule="auto"/>
              <w:ind w:left="241" w:right="77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JAE XCHG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1" w:lineRule="auto"/>
              <w:ind w:left="79" w:right="341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N2</w:t>
            </w:r>
            <w:r>
              <w:rPr>
                <w:rFonts w:ascii="Times New Roman"/>
                <w:spacing w:val="-2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AL,CL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8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LEA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SI,BUF</w:t>
            </w:r>
          </w:p>
        </w:tc>
        <w:tc>
          <w:tcPr>
            <w:tcW w:w="1378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235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N2: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3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BL,CL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8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AL,[SI]</w:t>
            </w:r>
          </w:p>
        </w:tc>
        <w:tc>
          <w:tcPr>
            <w:tcW w:w="1378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JAE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8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BL,[SI+1]</w:t>
            </w:r>
          </w:p>
        </w:tc>
        <w:tc>
          <w:tcPr>
            <w:tcW w:w="1378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XCHG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BL,CL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8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CL,[SI+2]</w:t>
            </w:r>
          </w:p>
        </w:tc>
        <w:tc>
          <w:tcPr>
            <w:tcW w:w="1378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235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N3: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[SI],AL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exact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87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AL,BL</w:t>
            </w:r>
          </w:p>
        </w:tc>
        <w:tc>
          <w:tcPr>
            <w:tcW w:w="1378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[SI+1],BL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exact"/>
        </w:trPr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41" w:line="271" w:lineRule="auto"/>
              <w:ind w:left="875" w:right="77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JAE XCHG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41" w:line="271" w:lineRule="auto"/>
              <w:ind w:left="79" w:right="1599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N1</w:t>
            </w:r>
            <w:r>
              <w:rPr>
                <w:rFonts w:ascii="Times New Roman"/>
                <w:spacing w:val="-2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AL,BL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41" w:line="266" w:lineRule="exact"/>
              <w:ind w:left="2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  <w:p>
            <w:pPr>
              <w:pStyle w:val="8"/>
              <w:spacing w:line="304" w:lineRule="exact"/>
              <w:ind w:left="241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：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41" w:line="240" w:lineRule="auto"/>
              <w:ind w:left="7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[SI+2],CL</w:t>
            </w:r>
          </w:p>
        </w:tc>
      </w:tr>
    </w:tbl>
    <w:p>
      <w:pPr>
        <w:pStyle w:val="3"/>
        <w:tabs>
          <w:tab w:val="left" w:pos="9043"/>
        </w:tabs>
        <w:spacing w:line="288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161"/>
        </w:rPr>
        <w:t>：</w:t>
      </w: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  <w:spacing w:val="-41"/>
        </w:rPr>
        <w:t>）</w:t>
      </w:r>
      <w:r>
        <w:rPr>
          <w:rFonts w:hint="default" w:ascii="宋体" w:hAnsi="宋体" w:eastAsia="宋体" w:cs="宋体"/>
        </w:rPr>
        <w:t>该程序完成的功能是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将BUF中三个数从大到小排列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9043"/>
        </w:tabs>
        <w:spacing w:line="322" w:lineRule="exact"/>
        <w:ind w:left="95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11"/>
        </w:rPr>
        <w:t>（</w:t>
      </w:r>
      <w:r>
        <w:rPr>
          <w:spacing w:val="-11"/>
        </w:rPr>
        <w:t>2</w:t>
      </w:r>
      <w:r>
        <w:rPr>
          <w:rFonts w:hint="default" w:ascii="宋体" w:hAnsi="宋体" w:eastAsia="宋体" w:cs="宋体"/>
          <w:spacing w:val="-11"/>
        </w:rPr>
        <w:t>）程序运行后，</w:t>
      </w:r>
      <w:r>
        <w:rPr>
          <w:spacing w:val="-11"/>
        </w:rPr>
        <w:t>BUF</w:t>
      </w:r>
      <w:r>
        <w:rPr>
          <w:spacing w:val="5"/>
        </w:rPr>
        <w:t xml:space="preserve"> </w:t>
      </w:r>
      <w:r>
        <w:rPr>
          <w:rFonts w:hint="default" w:ascii="宋体" w:hAnsi="宋体" w:eastAsia="宋体" w:cs="宋体"/>
        </w:rPr>
        <w:t>中的内容依次是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56H,23H,12H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spacing w:after="0" w:line="322" w:lineRule="exact"/>
        <w:jc w:val="left"/>
        <w:rPr>
          <w:rFonts w:hint="default" w:ascii="宋体" w:hAnsi="宋体" w:eastAsia="宋体" w:cs="宋体"/>
        </w:rPr>
        <w:sectPr>
          <w:pgSz w:w="11910" w:h="16840"/>
          <w:pgMar w:top="1380" w:right="1220" w:bottom="1160" w:left="1300" w:header="0" w:footer="969" w:gutter="0"/>
        </w:sectPr>
      </w:pPr>
    </w:p>
    <w:p>
      <w:pPr>
        <w:pStyle w:val="3"/>
        <w:spacing w:before="8" w:line="240" w:lineRule="auto"/>
        <w:ind w:right="0"/>
        <w:jc w:val="left"/>
        <w:rPr>
          <w:rFonts w:hint="default" w:ascii="宋体" w:hAnsi="宋体" w:eastAsia="宋体" w:cs="宋体"/>
        </w:rPr>
      </w:pPr>
      <w:r>
        <w:t>5.4.4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现有程序段如下：</w:t>
      </w:r>
    </w:p>
    <w:tbl>
      <w:tblPr>
        <w:tblStyle w:val="4"/>
        <w:tblW w:w="7362" w:type="dxa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90"/>
        <w:gridCol w:w="893"/>
        <w:gridCol w:w="2424"/>
        <w:gridCol w:w="1304"/>
        <w:gridCol w:w="1013"/>
        <w:gridCol w:w="10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3" w:hRule="exact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0" w:line="271" w:lineRule="auto"/>
              <w:ind w:left="35" w:right="183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BUF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0" w:line="271" w:lineRule="auto"/>
              <w:ind w:left="197" w:right="354" w:hanging="12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</w:t>
            </w:r>
            <w:r>
              <w:rPr>
                <w:rFonts w:ascii="Times New Roman"/>
                <w:spacing w:val="-2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</w:t>
            </w:r>
          </w:p>
          <w:p>
            <w:pPr>
              <w:pStyle w:val="8"/>
              <w:spacing w:before="1" w:line="271" w:lineRule="auto"/>
              <w:ind w:left="185" w:right="149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: </w:t>
            </w: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20" w:line="240" w:lineRule="auto"/>
              <w:ind w:left="13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0D2H</w:t>
            </w:r>
          </w:p>
          <w:p>
            <w:pPr>
              <w:pStyle w:val="8"/>
              <w:spacing w:before="36" w:line="240" w:lineRule="auto"/>
              <w:ind w:left="13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?</w:t>
            </w:r>
          </w:p>
          <w:p>
            <w:pPr>
              <w:pStyle w:val="8"/>
              <w:spacing w:before="8" w:line="240" w:lineRule="auto"/>
              <w:ind w:right="0"/>
              <w:jc w:val="left"/>
              <w:rPr>
                <w:rFonts w:hint="default" w:ascii="宋体" w:hAnsi="宋体" w:eastAsia="宋体" w:cs="宋体"/>
                <w:sz w:val="26"/>
                <w:szCs w:val="26"/>
              </w:rPr>
            </w:pPr>
          </w:p>
          <w:p>
            <w:pPr>
              <w:pStyle w:val="8"/>
              <w:spacing w:line="240" w:lineRule="auto"/>
              <w:ind w:left="13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AL,BUF</w:t>
            </w:r>
          </w:p>
        </w:tc>
        <w:tc>
          <w:tcPr>
            <w:tcW w:w="1304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line="240" w:lineRule="auto"/>
              <w:ind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</w:p>
          <w:p>
            <w:pPr>
              <w:pStyle w:val="8"/>
              <w:spacing w:before="3" w:line="240" w:lineRule="auto"/>
              <w:ind w:right="0"/>
              <w:jc w:val="left"/>
              <w:rPr>
                <w:rFonts w:hint="default" w:ascii="宋体" w:hAnsi="宋体" w:eastAsia="宋体" w:cs="宋体"/>
                <w:sz w:val="25"/>
                <w:szCs w:val="25"/>
              </w:rPr>
            </w:pPr>
          </w:p>
          <w:p>
            <w:pPr>
              <w:pStyle w:val="8"/>
              <w:spacing w:line="240" w:lineRule="auto"/>
              <w:ind w:left="77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L: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0" w:line="271" w:lineRule="auto"/>
              <w:ind w:left="314" w:right="139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JZ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NEG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MOV</w:t>
            </w:r>
            <w:r>
              <w:rPr>
                <w:rFonts w:ascii="Times New Roman"/>
                <w:spacing w:val="-2"/>
                <w:w w:val="9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20" w:line="271" w:lineRule="auto"/>
              <w:ind w:left="141" w:right="379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 AL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S,AL</w:t>
            </w:r>
          </w:p>
          <w:p>
            <w:pPr>
              <w:pStyle w:val="8"/>
              <w:spacing w:before="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AH,4CH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8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TEST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3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AL,80H</w:t>
            </w:r>
          </w:p>
        </w:tc>
        <w:tc>
          <w:tcPr>
            <w:tcW w:w="1304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14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INT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21H</w:t>
            </w:r>
          </w:p>
        </w:tc>
      </w:tr>
    </w:tbl>
    <w:p>
      <w:pPr>
        <w:pStyle w:val="3"/>
        <w:tabs>
          <w:tab w:val="left" w:pos="7918"/>
        </w:tabs>
        <w:spacing w:line="304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120"/>
        </w:rPr>
        <w:t>：</w:t>
      </w: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）该程序完成的功能是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求BUF的绝对值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7870"/>
        </w:tabs>
        <w:spacing w:line="312" w:lineRule="exact"/>
        <w:ind w:left="95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）程序运行后，</w:t>
      </w:r>
      <w:r>
        <w:t>S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>中的内容为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1DH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line="312" w:lineRule="exact"/>
        <w:ind w:right="0"/>
        <w:jc w:val="left"/>
        <w:rPr>
          <w:rFonts w:hint="default" w:ascii="宋体" w:hAnsi="宋体" w:eastAsia="宋体" w:cs="宋体"/>
        </w:rPr>
      </w:pPr>
      <w:r>
        <w:t>5.4.5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现有程序段如下：</w:t>
      </w:r>
    </w:p>
    <w:p>
      <w:pPr>
        <w:pStyle w:val="3"/>
        <w:spacing w:line="304" w:lineRule="exact"/>
        <w:ind w:left="1377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：</w:t>
      </w:r>
    </w:p>
    <w:p>
      <w:pPr>
        <w:pStyle w:val="3"/>
        <w:tabs>
          <w:tab w:val="left" w:pos="1376"/>
          <w:tab w:val="left" w:pos="2216"/>
        </w:tabs>
        <w:spacing w:before="54" w:line="271" w:lineRule="auto"/>
        <w:ind w:left="536" w:right="3231"/>
        <w:jc w:val="left"/>
      </w:pPr>
      <w:r>
        <w:pict>
          <v:group id="_x0000_s1040" o:spid="_x0000_s1040" o:spt="203" style="position:absolute;left:0pt;margin-left:290.35pt;margin-top:40.65pt;height:66.6pt;width:0.1pt;mso-position-horizontal-relative:page;z-index:2048;mso-width-relative:page;mso-height-relative:page;" coordorigin="5808,813" coordsize="2,1332">
            <o:lock v:ext="edit"/>
            <v:shape id="_x0000_s1041" o:spid="_x0000_s1041" style="position:absolute;left:5808;top:813;height:1332;width:2;" filled="f" stroked="t" coordorigin="5808,813" coordsize="0,1332" path="m5808,813l5808,2145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spacing w:val="-2"/>
        </w:rPr>
        <w:t>NUM</w:t>
      </w:r>
      <w:r>
        <w:rPr>
          <w:spacing w:val="-2"/>
        </w:rPr>
        <w:tab/>
      </w:r>
      <w:r>
        <w:rPr>
          <w:spacing w:val="-1"/>
          <w:w w:val="95"/>
        </w:rPr>
        <w:t>DB</w:t>
      </w:r>
      <w:r>
        <w:rPr>
          <w:spacing w:val="-1"/>
          <w:w w:val="95"/>
        </w:rPr>
        <w:tab/>
      </w:r>
      <w:r>
        <w:rPr>
          <w:spacing w:val="-1"/>
        </w:rPr>
        <w:t>30H,54H,07H,11H,68H,98H,8BH,0,56H</w:t>
      </w:r>
      <w:r>
        <w:rPr>
          <w:spacing w:val="-48"/>
        </w:rPr>
        <w:t xml:space="preserve"> </w:t>
      </w:r>
      <w:r>
        <w:rPr>
          <w:spacing w:val="-2"/>
        </w:rPr>
        <w:t>SUM</w:t>
      </w:r>
      <w:r>
        <w:rPr>
          <w:spacing w:val="-2"/>
        </w:rPr>
        <w:tab/>
      </w:r>
      <w:r>
        <w:rPr>
          <w:spacing w:val="-1"/>
          <w:w w:val="95"/>
        </w:rPr>
        <w:t>DW</w:t>
      </w:r>
      <w:r>
        <w:rPr>
          <w:spacing w:val="-1"/>
          <w:w w:val="95"/>
        </w:rPr>
        <w:tab/>
      </w:r>
      <w:r>
        <w:t>?</w:t>
      </w:r>
    </w:p>
    <w:p>
      <w:pPr>
        <w:spacing w:after="0" w:line="271" w:lineRule="auto"/>
        <w:jc w:val="left"/>
        <w:sectPr>
          <w:pgSz w:w="11910" w:h="16840"/>
          <w:pgMar w:top="1380" w:right="1220" w:bottom="1160" w:left="1300" w:header="0" w:footer="969" w:gutter="0"/>
        </w:sectPr>
      </w:pPr>
    </w:p>
    <w:p>
      <w:pPr>
        <w:pStyle w:val="3"/>
        <w:spacing w:line="259" w:lineRule="exact"/>
        <w:ind w:left="95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：</w:t>
      </w:r>
    </w:p>
    <w:p>
      <w:pPr>
        <w:pStyle w:val="3"/>
        <w:tabs>
          <w:tab w:val="left" w:pos="2216"/>
        </w:tabs>
        <w:spacing w:before="54" w:line="271" w:lineRule="auto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2"/>
        </w:rPr>
        <w:t>SI,OFFSET</w:t>
      </w:r>
      <w:r>
        <w:rPr>
          <w:spacing w:val="4"/>
        </w:rPr>
        <w:t xml:space="preserve"> </w:t>
      </w:r>
      <w:r>
        <w:t>NUM</w:t>
      </w:r>
      <w:r>
        <w:rPr>
          <w:w w:val="99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AX,0</w:t>
      </w:r>
    </w:p>
    <w:p>
      <w:pPr>
        <w:pStyle w:val="3"/>
        <w:tabs>
          <w:tab w:val="left" w:pos="2216"/>
        </w:tabs>
        <w:spacing w:before="1" w:line="271" w:lineRule="auto"/>
        <w:ind w:left="1377" w:right="11" w:hanging="841"/>
        <w:jc w:val="left"/>
      </w:pPr>
      <w:r>
        <w:t xml:space="preserve">NEXT: </w:t>
      </w:r>
      <w:r>
        <w:rPr>
          <w:spacing w:val="8"/>
        </w:rPr>
        <w:t xml:space="preserve"> </w:t>
      </w:r>
      <w:r>
        <w:t>CMP</w:t>
      </w:r>
      <w:r>
        <w:tab/>
      </w:r>
      <w:r>
        <w:t>[SI],BYTE PTR</w:t>
      </w:r>
      <w:r>
        <w:rPr>
          <w:spacing w:val="-5"/>
        </w:rPr>
        <w:t xml:space="preserve"> </w:t>
      </w:r>
      <w:r>
        <w:t>0 JZ</w:t>
      </w:r>
      <w:r>
        <w:tab/>
      </w:r>
      <w:r>
        <w:rPr>
          <w:spacing w:val="-2"/>
        </w:rPr>
        <w:t>NDO</w:t>
      </w:r>
    </w:p>
    <w:p>
      <w:pPr>
        <w:pStyle w:val="3"/>
        <w:tabs>
          <w:tab w:val="left" w:pos="2216"/>
        </w:tabs>
        <w:spacing w:before="1" w:line="240" w:lineRule="auto"/>
        <w:ind w:left="1377" w:right="0"/>
        <w:jc w:val="left"/>
      </w:pPr>
      <w:r>
        <w:rPr>
          <w:spacing w:val="-2"/>
        </w:rPr>
        <w:br w:type="column"/>
      </w:r>
      <w:r>
        <w:rPr>
          <w:spacing w:val="-2"/>
        </w:rPr>
        <w:t>ADD</w:t>
      </w:r>
      <w:r>
        <w:rPr>
          <w:spacing w:val="-2"/>
        </w:rPr>
        <w:tab/>
      </w:r>
      <w:r>
        <w:rPr>
          <w:spacing w:val="-1"/>
        </w:rPr>
        <w:t>AL,[SI]</w:t>
      </w:r>
    </w:p>
    <w:p>
      <w:pPr>
        <w:pStyle w:val="3"/>
        <w:tabs>
          <w:tab w:val="left" w:pos="2216"/>
        </w:tabs>
        <w:spacing w:before="36" w:line="240" w:lineRule="auto"/>
        <w:ind w:left="1377" w:right="0"/>
        <w:jc w:val="left"/>
      </w:pPr>
      <w:r>
        <w:rPr>
          <w:spacing w:val="-2"/>
        </w:rPr>
        <w:t>ADC</w:t>
      </w:r>
      <w:r>
        <w:rPr>
          <w:spacing w:val="-2"/>
        </w:rPr>
        <w:tab/>
      </w:r>
      <w:r>
        <w:rPr>
          <w:spacing w:val="-1"/>
        </w:rPr>
        <w:t>AH,0</w:t>
      </w:r>
    </w:p>
    <w:p>
      <w:pPr>
        <w:pStyle w:val="3"/>
        <w:tabs>
          <w:tab w:val="left" w:pos="2216"/>
        </w:tabs>
        <w:spacing w:before="36" w:line="240" w:lineRule="auto"/>
        <w:ind w:left="1377" w:right="0"/>
        <w:jc w:val="left"/>
      </w:pPr>
      <w:r>
        <w:rPr>
          <w:spacing w:val="-2"/>
        </w:rPr>
        <w:t>INC</w:t>
      </w:r>
      <w:r>
        <w:rPr>
          <w:spacing w:val="-2"/>
        </w:rPr>
        <w:tab/>
      </w:r>
      <w:r>
        <w:t>SI</w:t>
      </w:r>
    </w:p>
    <w:p>
      <w:pPr>
        <w:pStyle w:val="3"/>
        <w:tabs>
          <w:tab w:val="left" w:pos="1377"/>
          <w:tab w:val="left" w:pos="2216"/>
        </w:tabs>
        <w:spacing w:before="36" w:line="271" w:lineRule="auto"/>
        <w:ind w:left="536" w:right="1494" w:firstLine="840"/>
        <w:jc w:val="left"/>
      </w:pPr>
      <w:r>
        <w:rPr>
          <w:w w:val="95"/>
        </w:rPr>
        <w:t>JMP</w:t>
      </w:r>
      <w:r>
        <w:rPr>
          <w:w w:val="95"/>
        </w:rPr>
        <w:tab/>
      </w:r>
      <w:r>
        <w:t xml:space="preserve">NEXT </w:t>
      </w:r>
      <w:r>
        <w:rPr>
          <w:spacing w:val="-1"/>
        </w:rPr>
        <w:t>NDO:</w:t>
      </w:r>
      <w:r>
        <w:rPr>
          <w:spacing w:val="-1"/>
        </w:rPr>
        <w:tab/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SUM,AX</w:t>
      </w:r>
    </w:p>
    <w:p>
      <w:pPr>
        <w:spacing w:after="0" w:line="271" w:lineRule="auto"/>
        <w:jc w:val="left"/>
        <w:sectPr>
          <w:type w:val="continuous"/>
          <w:pgSz w:w="11910" w:h="16840"/>
          <w:pgMar w:top="1580" w:right="1220" w:bottom="280" w:left="1300" w:header="720" w:footer="720" w:gutter="0"/>
          <w:cols w:equalWidth="0" w:num="2">
            <w:col w:w="3970" w:space="780"/>
            <w:col w:w="4640"/>
          </w:cols>
        </w:sectPr>
      </w:pPr>
    </w:p>
    <w:p>
      <w:pPr>
        <w:pStyle w:val="3"/>
        <w:tabs>
          <w:tab w:val="left" w:pos="8398"/>
        </w:tabs>
        <w:spacing w:line="267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120"/>
        </w:rPr>
        <w:t>：</w:t>
      </w: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）该程序完成的功能是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求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>NUM 中 0 前面的数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的和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spacing w:line="312" w:lineRule="exact"/>
        <w:ind w:left="95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）如果删除程序中的指令</w:t>
      </w:r>
      <w:r>
        <w:rPr>
          <w:rFonts w:hint="default" w:ascii="Times New Roman" w:hAnsi="Times New Roman" w:eastAsia="Times New Roman" w:cs="Times New Roman"/>
        </w:rPr>
        <w:t>“ADC</w:t>
      </w:r>
      <w:r>
        <w:rPr>
          <w:rFonts w:hint="default" w:ascii="Times New Roman" w:hAnsi="Times New Roman" w:eastAsia="Times New Roman" w:cs="Times New Roman"/>
          <w:spacing w:val="-15"/>
        </w:rPr>
        <w:t xml:space="preserve"> </w:t>
      </w:r>
      <w:r>
        <w:rPr>
          <w:rFonts w:hint="default" w:ascii="Times New Roman" w:hAnsi="Times New Roman" w:eastAsia="Times New Roman" w:cs="Times New Roman"/>
        </w:rPr>
        <w:t>AH</w:t>
      </w:r>
      <w:r>
        <w:rPr>
          <w:rFonts w:hint="default" w:ascii="宋体" w:hAnsi="宋体" w:eastAsia="宋体" w:cs="宋体"/>
        </w:rPr>
        <w:t>，</w:t>
      </w:r>
      <w:r>
        <w:rPr>
          <w:rFonts w:hint="default" w:ascii="Times New Roman" w:hAnsi="Times New Roman" w:eastAsia="Times New Roman" w:cs="Times New Roman"/>
        </w:rPr>
        <w:t>0”</w:t>
      </w:r>
      <w:r>
        <w:rPr>
          <w:rFonts w:hint="default" w:ascii="宋体" w:hAnsi="宋体" w:eastAsia="宋体" w:cs="宋体"/>
        </w:rPr>
        <w:t>，则程序的运行结果如何？</w:t>
      </w:r>
    </w:p>
    <w:p>
      <w:pPr>
        <w:pStyle w:val="3"/>
        <w:tabs>
          <w:tab w:val="left" w:pos="5697"/>
        </w:tabs>
        <w:spacing w:line="303" w:lineRule="exact"/>
        <w:ind w:left="1377" w:right="0"/>
        <w:jc w:val="left"/>
        <w:rPr>
          <w:rFonts w:hint="default" w:ascii="宋体" w:hAnsi="宋体" w:eastAsia="宋体" w:cs="宋体"/>
        </w:rPr>
      </w:pP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丢失进位，27H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line="331" w:lineRule="exact"/>
        <w:ind w:right="0"/>
        <w:jc w:val="left"/>
        <w:rPr>
          <w:rFonts w:hint="default" w:ascii="宋体" w:hAnsi="宋体" w:eastAsia="宋体" w:cs="宋体"/>
        </w:rPr>
      </w:pPr>
      <w:r>
        <w:t>5.4.6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现有程序段如下：</w:t>
      </w:r>
    </w:p>
    <w:p>
      <w:pPr>
        <w:spacing w:before="9" w:line="240" w:lineRule="auto"/>
        <w:rPr>
          <w:rFonts w:hint="default" w:ascii="宋体" w:hAnsi="宋体" w:eastAsia="宋体" w:cs="宋体"/>
          <w:sz w:val="2"/>
          <w:szCs w:val="2"/>
        </w:rPr>
      </w:pPr>
    </w:p>
    <w:tbl>
      <w:tblPr>
        <w:tblStyle w:val="4"/>
        <w:tblW w:w="8283" w:type="dxa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5"/>
        <w:gridCol w:w="788"/>
        <w:gridCol w:w="2433"/>
        <w:gridCol w:w="1500"/>
        <w:gridCol w:w="817"/>
        <w:gridCol w:w="19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59" w:lineRule="exact"/>
              <w:ind w:left="454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：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ADD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BX,AX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34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STR0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34" w:line="240" w:lineRule="auto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34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'ZERO',13,10,'$'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34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JMP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34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WORD PTR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[BX]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'ONE',13,10,'$'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7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D0: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DX,STR0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'TWO',13,10,'$'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JMP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STR3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'THREE',13,10,'$'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7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D1: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DX,STR1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  <w:t>X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02H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JMP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EXIT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7"/>
                <w:sz w:val="24"/>
              </w:rPr>
              <w:t>TAB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66" w:lineRule="exact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DW</w:t>
            </w:r>
          </w:p>
          <w:p>
            <w:pPr>
              <w:pStyle w:val="8"/>
              <w:spacing w:line="304" w:lineRule="exact"/>
              <w:ind w:left="90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：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D0,D1,D2,D3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7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D2: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71" w:lineRule="auto"/>
              <w:ind w:left="119" w:right="231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LEA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JMP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71" w:lineRule="auto"/>
              <w:ind w:left="141" w:right="852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DX,STR2</w:t>
            </w:r>
            <w:r>
              <w:rPr>
                <w:rFonts w:ascii="Times New Roman"/>
                <w:sz w:val="24"/>
              </w:rPr>
              <w:t xml:space="preserve"> EXIT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LEA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BX,TAB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7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D3: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DX,STR3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AL,X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7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EXIT: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AH,9H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AND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tabs>
                <w:tab w:val="left" w:pos="1402"/>
              </w:tabs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AL,3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pacing w:val="1"/>
                <w:sz w:val="24"/>
              </w:rPr>
              <w:t>;*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AH,0</w:t>
            </w:r>
          </w:p>
        </w:tc>
        <w:tc>
          <w:tcPr>
            <w:tcW w:w="1500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AH,4CH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exact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3" w:lineRule="exact"/>
              <w:ind w:left="9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SHL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3" w:lineRule="exact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3" w:lineRule="exact"/>
              <w:ind w:left="119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INT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3" w:lineRule="exact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21H</w:t>
            </w:r>
          </w:p>
        </w:tc>
      </w:tr>
    </w:tbl>
    <w:p>
      <w:pPr>
        <w:pStyle w:val="3"/>
        <w:tabs>
          <w:tab w:val="left" w:pos="9043"/>
        </w:tabs>
        <w:spacing w:line="288" w:lineRule="exact"/>
        <w:ind w:right="0"/>
        <w:jc w:val="left"/>
        <w:rPr>
          <w:u w:val="single" w:color="000000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128"/>
        </w:rPr>
        <w:t>：</w:t>
      </w: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  <w:spacing w:val="-8"/>
        </w:rPr>
        <w:t>）</w:t>
      </w:r>
      <w:r>
        <w:rPr>
          <w:rFonts w:hint="default" w:ascii="宋体" w:hAnsi="宋体" w:eastAsia="宋体" w:cs="宋体"/>
        </w:rPr>
        <w:t>该程序完成的功能是</w:t>
      </w:r>
      <w:r>
        <w:t xml:space="preserve">_ </w:t>
      </w:r>
      <w:r>
        <w:rPr>
          <w:u w:val="single" w:color="000000"/>
        </w:rPr>
        <w:t xml:space="preserve"> </w:t>
      </w:r>
    </w:p>
    <w:p>
      <w:pPr>
        <w:pStyle w:val="3"/>
        <w:tabs>
          <w:tab w:val="left" w:pos="9043"/>
        </w:tabs>
        <w:spacing w:line="288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eastAsia" w:eastAsia="宋体"/>
          <w:color w:val="FF0000"/>
          <w:u w:val="single" w:color="000000"/>
          <w:lang w:val="en-US" w:eastAsia="zh-CN"/>
        </w:rPr>
        <w:t>根据X的值显示不同字符串</w:t>
      </w:r>
      <w:r>
        <w:rPr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7058"/>
          <w:tab w:val="left" w:pos="8506"/>
        </w:tabs>
        <w:spacing w:before="20" w:line="312" w:lineRule="exact"/>
        <w:ind w:right="223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  <w:spacing w:val="-2"/>
        </w:rPr>
        <w:t>（</w:t>
      </w:r>
      <w:r>
        <w:rPr>
          <w:spacing w:val="-2"/>
        </w:rPr>
        <w:t>2</w:t>
      </w:r>
      <w:r>
        <w:rPr>
          <w:rFonts w:hint="default" w:ascii="宋体" w:hAnsi="宋体" w:eastAsia="宋体" w:cs="宋体"/>
          <w:spacing w:val="-2"/>
        </w:rPr>
        <w:t>）程序运行后显示输出的是什么？</w:t>
      </w:r>
      <w:r>
        <w:rPr>
          <w:rFonts w:hint="default" w:ascii="Times New Roman" w:hAnsi="Times New Roman" w:eastAsia="Times New Roman" w:cs="Times New Roman"/>
          <w:color w:val="FF0000"/>
          <w:spacing w:val="-2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spacing w:val="-2"/>
          <w:u w:val="single" w:color="000000"/>
          <w:lang w:val="en-US" w:eastAsia="zh-CN"/>
        </w:rPr>
        <w:t>TWO</w:t>
      </w:r>
      <w:r>
        <w:rPr>
          <w:rFonts w:hint="default" w:ascii="Times New Roman" w:hAnsi="Times New Roman" w:eastAsia="Times New Roman" w:cs="Times New Roman"/>
          <w:spacing w:val="-2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  <w:r>
        <w:rPr>
          <w:rFonts w:hint="default" w:ascii="宋体" w:hAnsi="宋体" w:eastAsia="宋体" w:cs="宋体"/>
          <w:spacing w:val="-33"/>
        </w:rPr>
        <w:t xml:space="preserve"> </w:t>
      </w:r>
      <w:r>
        <w:rPr>
          <w:rFonts w:hint="default" w:ascii="宋体" w:hAnsi="宋体" w:eastAsia="宋体" w:cs="宋体"/>
          <w:spacing w:val="-3"/>
        </w:rPr>
        <w:t>（</w:t>
      </w:r>
      <w:r>
        <w:rPr>
          <w:spacing w:val="-3"/>
        </w:rPr>
        <w:t>3</w:t>
      </w:r>
      <w:r>
        <w:rPr>
          <w:rFonts w:hint="default" w:ascii="宋体" w:hAnsi="宋体" w:eastAsia="宋体" w:cs="宋体"/>
          <w:spacing w:val="-3"/>
        </w:rPr>
        <w:t>）程序中指令</w:t>
      </w:r>
      <w:r>
        <w:rPr>
          <w:rFonts w:hint="default" w:ascii="宋体" w:hAnsi="宋体" w:eastAsia="宋体" w:cs="宋体"/>
        </w:rPr>
        <w:t xml:space="preserve"> “</w:t>
      </w:r>
      <w:r>
        <w:t>AND</w:t>
      </w:r>
      <w:r>
        <w:rPr>
          <w:spacing w:val="-20"/>
        </w:rPr>
        <w:t xml:space="preserve"> </w:t>
      </w:r>
      <w:r>
        <w:t>AL,3</w:t>
      </w:r>
      <w:r>
        <w:rPr>
          <w:rFonts w:hint="default" w:ascii="宋体" w:hAnsi="宋体" w:eastAsia="宋体" w:cs="宋体"/>
        </w:rPr>
        <w:t>”的作用是什么？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将数限制在0~3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spacing w:before="6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3"/>
        <w:spacing w:line="240" w:lineRule="auto"/>
        <w:ind w:right="0"/>
        <w:jc w:val="left"/>
        <w:rPr>
          <w:rFonts w:hint="default" w:ascii="宋体" w:hAnsi="宋体" w:eastAsia="宋体" w:cs="宋体"/>
        </w:rPr>
      </w:pPr>
      <w:r>
        <w:t>5.4.7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现有程序段如下：</w:t>
      </w:r>
    </w:p>
    <w:p>
      <w:pPr>
        <w:pStyle w:val="3"/>
        <w:spacing w:before="36" w:line="240" w:lineRule="auto"/>
        <w:ind w:left="0" w:right="6565"/>
        <w:jc w:val="center"/>
      </w:pPr>
      <w:r>
        <w:t>:</w:t>
      </w: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3"/>
          <w:szCs w:val="3"/>
        </w:rPr>
      </w:pPr>
    </w:p>
    <w:tbl>
      <w:tblPr>
        <w:tblStyle w:val="4"/>
        <w:tblW w:w="7897" w:type="dxa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2"/>
        <w:gridCol w:w="891"/>
        <w:gridCol w:w="593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exact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ARRAY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2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DW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" w:line="240" w:lineRule="auto"/>
              <w:ind w:left="17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1234H,5678H,9ABCH,-90,0,-234,1234,89,57ADH,0BC3H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LEN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EQU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7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$-ARRAY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MAX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DW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7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?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exact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MIN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2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DW</w:t>
            </w:r>
          </w:p>
        </w:tc>
        <w:tc>
          <w:tcPr>
            <w:tcW w:w="59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73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?</w:t>
            </w:r>
          </w:p>
        </w:tc>
      </w:tr>
    </w:tbl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sz w:val="24"/>
          <w:szCs w:val="24"/>
        </w:rPr>
        <w:sectPr>
          <w:type w:val="continuous"/>
          <w:pgSz w:w="11910" w:h="16840"/>
          <w:pgMar w:top="1580" w:right="1220" w:bottom="280" w:left="1300" w:header="720" w:footer="720" w:gutter="0"/>
        </w:sectPr>
      </w:pPr>
    </w:p>
    <w:p>
      <w:pPr>
        <w:spacing w:before="6" w:line="240" w:lineRule="auto"/>
        <w:rPr>
          <w:rFonts w:hint="default" w:ascii="Times New Roman" w:hAnsi="Times New Roman" w:eastAsia="Times New Roman" w:cs="Times New Roman"/>
          <w:sz w:val="6"/>
          <w:szCs w:val="6"/>
        </w:rPr>
      </w:pPr>
    </w:p>
    <w:tbl>
      <w:tblPr>
        <w:tblStyle w:val="4"/>
        <w:tblW w:w="7885" w:type="dxa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5"/>
        <w:gridCol w:w="909"/>
        <w:gridCol w:w="2001"/>
        <w:gridCol w:w="1835"/>
        <w:gridCol w:w="948"/>
        <w:gridCol w:w="110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exact"/>
        </w:trPr>
        <w:tc>
          <w:tcPr>
            <w:tcW w:w="1085" w:type="dxa"/>
            <w:vMerge w:val="restart"/>
            <w:tcBorders>
              <w:top w:val="nil"/>
              <w:left w:val="nil"/>
              <w:right w:val="nil"/>
            </w:tcBorders>
          </w:tcPr>
          <w:p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69" w:line="240" w:lineRule="auto"/>
              <w:ind w:left="21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69" w:line="240" w:lineRule="auto"/>
              <w:ind w:left="21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2"/>
                <w:sz w:val="24"/>
              </w:rPr>
              <w:t>JNL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69" w:line="240" w:lineRule="auto"/>
              <w:ind w:left="10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NEXT1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85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LEA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BX,ARRAY</w:t>
            </w:r>
          </w:p>
        </w:tc>
        <w:tc>
          <w:tcPr>
            <w:tcW w:w="1835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0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MAX,AX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85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MAX,-32768</w:t>
            </w:r>
          </w:p>
        </w:tc>
        <w:tc>
          <w:tcPr>
            <w:tcW w:w="1835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21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NEXT1: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0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MIN,AX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85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MIN,32767</w:t>
            </w:r>
          </w:p>
        </w:tc>
        <w:tc>
          <w:tcPr>
            <w:tcW w:w="1835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JNG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0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NEXT2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85" w:type="dxa"/>
            <w:vMerge w:val="continue"/>
            <w:tcBorders>
              <w:left w:val="nil"/>
              <w:right w:val="nil"/>
            </w:tcBorders>
          </w:tcPr>
          <w:p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CX,LEN</w:t>
            </w:r>
          </w:p>
        </w:tc>
        <w:tc>
          <w:tcPr>
            <w:tcW w:w="1835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0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MIN,AX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85" w:type="dxa"/>
            <w:vMerge w:val="continue"/>
            <w:tcBorders>
              <w:left w:val="nil"/>
              <w:bottom w:val="nil"/>
              <w:right w:val="nil"/>
            </w:tcBorders>
          </w:tcPr>
          <w:p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SHR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CX,1</w:t>
            </w:r>
          </w:p>
        </w:tc>
        <w:tc>
          <w:tcPr>
            <w:tcW w:w="1835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21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NEXT2: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ADD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0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BX,2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AGAIN: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AX,[BX]</w:t>
            </w:r>
          </w:p>
        </w:tc>
        <w:tc>
          <w:tcPr>
            <w:tcW w:w="1835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LOOP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0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AGAIN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14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MAX,AX</w:t>
            </w:r>
          </w:p>
        </w:tc>
        <w:tc>
          <w:tcPr>
            <w:tcW w:w="1835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</w:tbl>
    <w:p>
      <w:pPr>
        <w:pStyle w:val="3"/>
        <w:tabs>
          <w:tab w:val="left" w:pos="8998"/>
        </w:tabs>
        <w:spacing w:line="288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120"/>
        </w:rPr>
        <w:t>：</w:t>
      </w: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）该程序完成的功能是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找出ARRAY数组的最值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7442"/>
          <w:tab w:val="left" w:pos="8870"/>
        </w:tabs>
        <w:spacing w:line="312" w:lineRule="exact"/>
        <w:ind w:left="95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  <w:spacing w:val="-120"/>
        </w:rPr>
        <w:t>）</w:t>
      </w:r>
      <w:r>
        <w:rPr>
          <w:rFonts w:hint="default" w:ascii="宋体" w:hAnsi="宋体" w:eastAsia="宋体" w:cs="宋体"/>
        </w:rPr>
        <w:t>程序运行后</w:t>
      </w:r>
      <w:r>
        <w:rPr>
          <w:rFonts w:hint="default" w:ascii="宋体" w:hAnsi="宋体" w:eastAsia="宋体" w:cs="宋体"/>
          <w:spacing w:val="-120"/>
        </w:rPr>
        <w:t>，</w:t>
      </w:r>
      <w:r>
        <w:rPr>
          <w:spacing w:val="2"/>
          <w:w w:val="99"/>
        </w:rPr>
        <w:t>M</w:t>
      </w:r>
      <w:r>
        <w:rPr>
          <w:spacing w:val="-6"/>
          <w:w w:val="99"/>
        </w:rPr>
        <w:t>A</w:t>
      </w:r>
      <w:r>
        <w:rPr>
          <w:w w:val="99"/>
        </w:rPr>
        <w:t>X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64"/>
        </w:rPr>
        <w:t xml:space="preserve"> </w:t>
      </w:r>
      <w:r>
        <w:rPr>
          <w:spacing w:val="2"/>
          <w:w w:val="99"/>
        </w:rPr>
        <w:t>M</w:t>
      </w:r>
      <w:r>
        <w:rPr>
          <w:w w:val="99"/>
        </w:rPr>
        <w:t>IN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单元</w:t>
      </w:r>
      <w:r>
        <w:rPr>
          <w:rFonts w:hint="default" w:ascii="宋体" w:hAnsi="宋体" w:eastAsia="宋体" w:cs="宋体"/>
          <w:spacing w:val="3"/>
        </w:rPr>
        <w:t>中</w:t>
      </w:r>
      <w:r>
        <w:rPr>
          <w:rFonts w:hint="default" w:ascii="宋体" w:hAnsi="宋体" w:eastAsia="宋体" w:cs="宋体"/>
        </w:rPr>
        <w:t>的内容分别为为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57AD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w w:val="99"/>
        </w:rPr>
        <w:t>H</w:t>
      </w:r>
      <w:r>
        <w:rPr>
          <w:spacing w:val="-10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9ABC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spacing w:val="-5"/>
          <w:w w:val="99"/>
        </w:rPr>
        <w:t>H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pict>
          <v:group id="_x0000_s1042" o:spid="_x0000_s1042" o:spt="203" style="position:absolute;left:0pt;margin-left:289.75pt;margin-top:16.25pt;height:100.2pt;width:0.1pt;mso-position-horizontal-relative:page;z-index:2048;mso-width-relative:page;mso-height-relative:page;" coordorigin="5796,325" coordsize="2,2004">
            <o:lock v:ext="edit"/>
            <v:shape id="_x0000_s1043" o:spid="_x0000_s1043" style="position:absolute;left:5796;top:325;height:2004;width:2;" filled="f" stroked="t" coordorigin="5796,325" coordsize="0,2004" path="m5796,325l5796,2329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t>5.4.8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现有程序段如下：</w:t>
      </w:r>
    </w:p>
    <w:p>
      <w:pPr>
        <w:spacing w:after="0" w:line="322" w:lineRule="exact"/>
        <w:jc w:val="left"/>
        <w:rPr>
          <w:rFonts w:hint="default" w:ascii="宋体" w:hAnsi="宋体" w:eastAsia="宋体" w:cs="宋体"/>
        </w:rPr>
        <w:sectPr>
          <w:pgSz w:w="11910" w:h="16840"/>
          <w:pgMar w:top="1300" w:right="1220" w:bottom="1160" w:left="1300" w:header="0" w:footer="969" w:gutter="0"/>
        </w:sectPr>
      </w:pPr>
    </w:p>
    <w:p>
      <w:pPr>
        <w:pStyle w:val="3"/>
        <w:spacing w:line="294" w:lineRule="exact"/>
        <w:ind w:left="1358" w:right="1622"/>
        <w:jc w:val="center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：</w:t>
      </w:r>
    </w:p>
    <w:p>
      <w:pPr>
        <w:pStyle w:val="3"/>
        <w:tabs>
          <w:tab w:val="left" w:pos="1376"/>
          <w:tab w:val="left" w:pos="2216"/>
        </w:tabs>
        <w:spacing w:before="54" w:line="266" w:lineRule="exact"/>
        <w:ind w:left="536" w:right="-15"/>
        <w:jc w:val="left"/>
      </w:pPr>
      <w:r>
        <w:t>BUF</w:t>
      </w:r>
      <w:r>
        <w:tab/>
      </w:r>
      <w:r>
        <w:rPr>
          <w:spacing w:val="-1"/>
          <w:w w:val="95"/>
        </w:rPr>
        <w:t>DW</w:t>
      </w:r>
      <w:r>
        <w:rPr>
          <w:spacing w:val="-1"/>
          <w:w w:val="95"/>
        </w:rPr>
        <w:tab/>
      </w:r>
      <w:r>
        <w:t>18</w:t>
      </w:r>
      <w:r>
        <w:rPr>
          <w:spacing w:val="-1"/>
        </w:rPr>
        <w:t xml:space="preserve"> DUP(?)</w:t>
      </w:r>
    </w:p>
    <w:p>
      <w:pPr>
        <w:pStyle w:val="3"/>
        <w:spacing w:line="304" w:lineRule="exact"/>
        <w:ind w:left="1358" w:right="1622"/>
        <w:jc w:val="center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：</w:t>
      </w:r>
    </w:p>
    <w:p>
      <w:pPr>
        <w:pStyle w:val="3"/>
        <w:tabs>
          <w:tab w:val="left" w:pos="2216"/>
        </w:tabs>
        <w:spacing w:before="54" w:line="271" w:lineRule="auto"/>
        <w:ind w:left="1377" w:right="300"/>
        <w:jc w:val="left"/>
      </w:pPr>
      <w:r>
        <w:rPr>
          <w:spacing w:val="-1"/>
        </w:rPr>
        <w:t>LEA</w:t>
      </w:r>
      <w:r>
        <w:rPr>
          <w:spacing w:val="-1"/>
        </w:rPr>
        <w:tab/>
      </w:r>
      <w:r>
        <w:rPr>
          <w:spacing w:val="-1"/>
        </w:rPr>
        <w:t>SI,BUF</w:t>
      </w:r>
      <w:r>
        <w:rPr>
          <w:spacing w:val="-56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CX,18</w:t>
      </w:r>
      <w:r>
        <w:rPr>
          <w:spacing w:val="-58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AX,0</w:t>
      </w:r>
    </w:p>
    <w:p>
      <w:pPr>
        <w:pStyle w:val="3"/>
        <w:tabs>
          <w:tab w:val="left" w:pos="2216"/>
        </w:tabs>
        <w:spacing w:before="1" w:line="240" w:lineRule="auto"/>
        <w:ind w:left="1377" w:right="-15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2"/>
        </w:rPr>
        <w:t>BX,1</w:t>
      </w:r>
    </w:p>
    <w:p>
      <w:pPr>
        <w:pStyle w:val="3"/>
        <w:tabs>
          <w:tab w:val="left" w:pos="1377"/>
          <w:tab w:val="left" w:pos="2216"/>
        </w:tabs>
        <w:spacing w:before="36" w:line="240" w:lineRule="auto"/>
        <w:ind w:left="536" w:right="0"/>
        <w:jc w:val="left"/>
      </w:pPr>
      <w:r>
        <w:rPr>
          <w:spacing w:val="-1"/>
        </w:rPr>
        <w:br w:type="column"/>
      </w:r>
      <w:r>
        <w:rPr>
          <w:spacing w:val="-1"/>
        </w:rPr>
        <w:t>LOP:</w:t>
      </w:r>
      <w:r>
        <w:rPr>
          <w:spacing w:val="-1"/>
        </w:rPr>
        <w:tab/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[SI],AX</w:t>
      </w:r>
    </w:p>
    <w:p>
      <w:pPr>
        <w:pStyle w:val="3"/>
        <w:tabs>
          <w:tab w:val="left" w:pos="2216"/>
        </w:tabs>
        <w:spacing w:before="36" w:line="271" w:lineRule="auto"/>
        <w:ind w:left="1377" w:right="167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2"/>
        </w:rPr>
        <w:t>DX,AX</w:t>
      </w:r>
      <w:r>
        <w:rPr>
          <w:spacing w:val="-58"/>
        </w:rPr>
        <w:t xml:space="preserve"> </w:t>
      </w:r>
      <w:r>
        <w:rPr>
          <w:spacing w:val="-2"/>
        </w:rPr>
        <w:t>ADD</w:t>
      </w:r>
      <w:r>
        <w:rPr>
          <w:spacing w:val="-2"/>
        </w:rPr>
        <w:tab/>
      </w:r>
      <w:r>
        <w:rPr>
          <w:spacing w:val="-2"/>
        </w:rPr>
        <w:t>AX,BX</w:t>
      </w:r>
      <w:r>
        <w:rPr>
          <w:spacing w:val="-57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2"/>
        </w:rPr>
        <w:t>BX,DX</w:t>
      </w:r>
      <w:r>
        <w:rPr>
          <w:spacing w:val="-57"/>
        </w:rPr>
        <w:t xml:space="preserve"> </w:t>
      </w:r>
      <w:r>
        <w:rPr>
          <w:spacing w:val="-2"/>
        </w:rPr>
        <w:t>ADD</w:t>
      </w:r>
      <w:r>
        <w:rPr>
          <w:spacing w:val="-2"/>
        </w:rPr>
        <w:tab/>
      </w:r>
      <w:r>
        <w:rPr>
          <w:spacing w:val="-2"/>
        </w:rPr>
        <w:t>SI,2</w:t>
      </w:r>
      <w:r>
        <w:rPr>
          <w:w w:val="99"/>
        </w:rPr>
        <w:t xml:space="preserve"> </w:t>
      </w:r>
      <w:r>
        <w:rPr>
          <w:spacing w:val="-1"/>
        </w:rPr>
        <w:t>LOOP</w:t>
      </w:r>
      <w:r>
        <w:rPr>
          <w:spacing w:val="-1"/>
        </w:rPr>
        <w:tab/>
      </w:r>
      <w:r>
        <w:rPr>
          <w:spacing w:val="-2"/>
        </w:rPr>
        <w:t>LOP</w:t>
      </w:r>
    </w:p>
    <w:p>
      <w:pPr>
        <w:pStyle w:val="3"/>
        <w:spacing w:line="259" w:lineRule="exact"/>
        <w:ind w:left="1377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：</w:t>
      </w:r>
    </w:p>
    <w:p>
      <w:pPr>
        <w:spacing w:after="0" w:line="259" w:lineRule="exact"/>
        <w:jc w:val="left"/>
        <w:rPr>
          <w:rFonts w:hint="default" w:ascii="宋体" w:hAnsi="宋体" w:eastAsia="宋体" w:cs="宋体"/>
        </w:rPr>
        <w:sectPr>
          <w:type w:val="continuous"/>
          <w:pgSz w:w="11910" w:h="16840"/>
          <w:pgMar w:top="1580" w:right="1220" w:bottom="280" w:left="1300" w:header="720" w:footer="720" w:gutter="0"/>
          <w:cols w:equalWidth="0" w:num="2">
            <w:col w:w="3261" w:space="1488"/>
            <w:col w:w="4641"/>
          </w:cols>
        </w:sectPr>
      </w:pPr>
    </w:p>
    <w:p>
      <w:pPr>
        <w:pStyle w:val="3"/>
        <w:tabs>
          <w:tab w:val="left" w:pos="9043"/>
        </w:tabs>
        <w:spacing w:line="302" w:lineRule="exact"/>
        <w:ind w:right="0"/>
        <w:jc w:val="both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161"/>
        </w:rPr>
        <w:t>：</w:t>
      </w: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  <w:spacing w:val="-41"/>
        </w:rPr>
        <w:t>）</w:t>
      </w:r>
      <w:r>
        <w:rPr>
          <w:rFonts w:hint="default" w:ascii="宋体" w:hAnsi="宋体" w:eastAsia="宋体" w:cs="宋体"/>
        </w:rPr>
        <w:t>该程序完成的功能是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在BUF中产生FIBO数列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8986"/>
        </w:tabs>
        <w:spacing w:line="312" w:lineRule="exact"/>
        <w:ind w:left="89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）程序运行后，</w:t>
      </w:r>
      <w:r>
        <w:t>BUF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中的前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10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</w:rPr>
        <w:t>个数的内容为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0,1,1,2,3,5,8,13,21,34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line="303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五、程序填空题</w:t>
      </w:r>
    </w:p>
    <w:p>
      <w:pPr>
        <w:pStyle w:val="3"/>
        <w:spacing w:before="29" w:line="312" w:lineRule="exact"/>
        <w:ind w:right="195"/>
        <w:jc w:val="both"/>
        <w:rPr>
          <w:rFonts w:hint="default" w:ascii="宋体" w:hAnsi="宋体" w:eastAsia="宋体" w:cs="宋体"/>
        </w:rPr>
      </w:pPr>
      <w:r>
        <w:t>5.5.1</w:t>
      </w:r>
      <w:r>
        <w:rPr>
          <w:spacing w:val="56"/>
        </w:rPr>
        <w:t xml:space="preserve"> </w:t>
      </w:r>
      <w:r>
        <w:rPr>
          <w:rFonts w:hint="default" w:ascii="宋体" w:hAnsi="宋体" w:eastAsia="宋体" w:cs="宋体"/>
        </w:rPr>
        <w:t>下面的程序段是判断两个无符号字数据</w:t>
      </w:r>
      <w:r>
        <w:rPr>
          <w:rFonts w:hint="default" w:ascii="宋体" w:hAnsi="宋体" w:eastAsia="宋体" w:cs="宋体"/>
          <w:spacing w:val="-49"/>
        </w:rPr>
        <w:t xml:space="preserve"> </w:t>
      </w:r>
      <w:r>
        <w:t>X</w:t>
      </w:r>
      <w:r>
        <w:rPr>
          <w:spacing w:val="8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0"/>
        </w:rPr>
        <w:t xml:space="preserve"> </w:t>
      </w:r>
      <w:r>
        <w:t>Y</w:t>
      </w:r>
      <w:r>
        <w:rPr>
          <w:spacing w:val="8"/>
        </w:rPr>
        <w:t xml:space="preserve"> </w:t>
      </w:r>
      <w:r>
        <w:rPr>
          <w:rFonts w:hint="default" w:ascii="宋体" w:hAnsi="宋体" w:eastAsia="宋体" w:cs="宋体"/>
        </w:rPr>
        <w:t>的大小，当</w:t>
      </w:r>
      <w:r>
        <w:rPr>
          <w:rFonts w:hint="default" w:ascii="宋体" w:hAnsi="宋体" w:eastAsia="宋体" w:cs="宋体"/>
          <w:spacing w:val="-50"/>
        </w:rPr>
        <w:t xml:space="preserve"> </w:t>
      </w:r>
      <w:r>
        <w:t>X&gt;Y</w:t>
      </w:r>
      <w:r>
        <w:rPr>
          <w:spacing w:val="9"/>
        </w:rPr>
        <w:t xml:space="preserve"> </w:t>
      </w:r>
      <w:r>
        <w:rPr>
          <w:rFonts w:hint="default" w:ascii="宋体" w:hAnsi="宋体" w:eastAsia="宋体" w:cs="宋体"/>
        </w:rPr>
        <w:t>时计算</w:t>
      </w:r>
      <w:r>
        <w:rPr>
          <w:rFonts w:hint="default" w:ascii="宋体" w:hAnsi="宋体" w:eastAsia="宋体" w:cs="宋体"/>
          <w:spacing w:val="-50"/>
        </w:rPr>
        <w:t xml:space="preserve"> </w:t>
      </w:r>
      <w:r>
        <w:t>X-Y</w:t>
      </w:r>
      <w:r>
        <w:rPr>
          <w:rFonts w:hint="default" w:ascii="宋体" w:hAnsi="宋体" w:eastAsia="宋体" w:cs="宋体"/>
        </w:rPr>
        <w:t xml:space="preserve">，当 </w:t>
      </w:r>
      <w:r>
        <w:t>X&lt;Y</w:t>
      </w:r>
      <w:r>
        <w:rPr>
          <w:spacing w:val="11"/>
        </w:rPr>
        <w:t xml:space="preserve"> </w:t>
      </w:r>
      <w:r>
        <w:rPr>
          <w:rFonts w:hint="default" w:ascii="宋体" w:hAnsi="宋体" w:eastAsia="宋体" w:cs="宋体"/>
        </w:rPr>
        <w:t>时计算</w:t>
      </w:r>
      <w:r>
        <w:rPr>
          <w:rFonts w:hint="default" w:ascii="宋体" w:hAnsi="宋体" w:eastAsia="宋体" w:cs="宋体"/>
          <w:spacing w:val="-43"/>
        </w:rPr>
        <w:t xml:space="preserve"> </w:t>
      </w:r>
      <w:r>
        <w:rPr>
          <w:spacing w:val="-6"/>
        </w:rPr>
        <w:t>Y-X</w:t>
      </w:r>
      <w:r>
        <w:rPr>
          <w:rFonts w:hint="default" w:ascii="宋体" w:hAnsi="宋体" w:eastAsia="宋体" w:cs="宋体"/>
          <w:spacing w:val="-6"/>
        </w:rPr>
        <w:t>，当</w:t>
      </w:r>
      <w:r>
        <w:rPr>
          <w:rFonts w:hint="default" w:ascii="宋体" w:hAnsi="宋体" w:eastAsia="宋体" w:cs="宋体"/>
          <w:spacing w:val="-48"/>
        </w:rPr>
        <w:t xml:space="preserve"> </w:t>
      </w:r>
      <w:r>
        <w:t>X=Y</w:t>
      </w:r>
      <w:r>
        <w:rPr>
          <w:spacing w:val="11"/>
        </w:rPr>
        <w:t xml:space="preserve"> </w:t>
      </w:r>
      <w:r>
        <w:rPr>
          <w:rFonts w:hint="default" w:ascii="宋体" w:hAnsi="宋体" w:eastAsia="宋体" w:cs="宋体"/>
        </w:rPr>
        <w:t>时计算</w:t>
      </w:r>
      <w:r>
        <w:rPr>
          <w:rFonts w:hint="default" w:ascii="宋体" w:hAnsi="宋体" w:eastAsia="宋体" w:cs="宋体"/>
          <w:spacing w:val="-43"/>
        </w:rPr>
        <w:t xml:space="preserve"> </w:t>
      </w:r>
      <w:r>
        <w:t>X+Y</w:t>
      </w:r>
      <w:r>
        <w:rPr>
          <w:rFonts w:hint="default" w:ascii="宋体" w:hAnsi="宋体" w:eastAsia="宋体" w:cs="宋体"/>
        </w:rPr>
        <w:t>，运算后的结果存入字变量</w:t>
      </w:r>
      <w:r>
        <w:rPr>
          <w:rFonts w:hint="default" w:ascii="宋体" w:hAnsi="宋体" w:eastAsia="宋体" w:cs="宋体"/>
          <w:spacing w:val="-43"/>
        </w:rPr>
        <w:t xml:space="preserve"> </w:t>
      </w:r>
      <w:r>
        <w:t>W</w:t>
      </w:r>
      <w:r>
        <w:rPr>
          <w:spacing w:val="10"/>
        </w:rPr>
        <w:t xml:space="preserve"> </w:t>
      </w:r>
      <w:r>
        <w:rPr>
          <w:rFonts w:hint="default" w:ascii="宋体" w:hAnsi="宋体" w:eastAsia="宋体" w:cs="宋体"/>
        </w:rPr>
        <w:t>中。请在程序的 空格处填写适当的指令。</w:t>
      </w:r>
    </w:p>
    <w:p>
      <w:pPr>
        <w:spacing w:after="0" w:line="312" w:lineRule="exact"/>
        <w:jc w:val="both"/>
        <w:rPr>
          <w:rFonts w:hint="default" w:ascii="宋体" w:hAnsi="宋体" w:eastAsia="宋体" w:cs="宋体"/>
        </w:rPr>
        <w:sectPr>
          <w:type w:val="continuous"/>
          <w:pgSz w:w="11910" w:h="16840"/>
          <w:pgMar w:top="1580" w:right="1220" w:bottom="280" w:left="1300" w:header="720" w:footer="720" w:gutter="0"/>
        </w:sectPr>
      </w:pPr>
    </w:p>
    <w:p>
      <w:pPr>
        <w:pStyle w:val="3"/>
        <w:tabs>
          <w:tab w:val="left" w:pos="2216"/>
        </w:tabs>
        <w:spacing w:before="25" w:line="240" w:lineRule="auto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AX,X</w:t>
      </w:r>
    </w:p>
    <w:p>
      <w:pPr>
        <w:pStyle w:val="3"/>
        <w:tabs>
          <w:tab w:val="left" w:pos="2216"/>
        </w:tabs>
        <w:spacing w:before="36" w:line="240" w:lineRule="auto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BX,Y</w:t>
      </w:r>
    </w:p>
    <w:p>
      <w:pPr>
        <w:pStyle w:val="3"/>
        <w:tabs>
          <w:tab w:val="left" w:pos="2216"/>
        </w:tabs>
        <w:spacing w:before="36" w:line="240" w:lineRule="auto"/>
        <w:ind w:left="1377" w:right="0"/>
        <w:jc w:val="left"/>
      </w:pPr>
      <w:r>
        <w:rPr>
          <w:spacing w:val="-1"/>
        </w:rPr>
        <w:t>CMP</w:t>
      </w:r>
      <w:r>
        <w:rPr>
          <w:spacing w:val="-1"/>
        </w:rPr>
        <w:tab/>
      </w:r>
      <w:r>
        <w:rPr>
          <w:spacing w:val="-2"/>
        </w:rPr>
        <w:t>AX,BX</w:t>
      </w:r>
    </w:p>
    <w:p>
      <w:pPr>
        <w:pStyle w:val="3"/>
        <w:tabs>
          <w:tab w:val="left" w:pos="2216"/>
          <w:tab w:val="left" w:pos="3537"/>
        </w:tabs>
        <w:spacing w:before="36" w:line="271" w:lineRule="auto"/>
        <w:ind w:left="1377" w:right="0"/>
        <w:jc w:val="left"/>
      </w:pP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JA L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>;(1) JB</w:t>
      </w:r>
      <w:r>
        <w:tab/>
      </w:r>
      <w:r>
        <w:t>M</w:t>
      </w:r>
    </w:p>
    <w:p>
      <w:pPr>
        <w:pStyle w:val="3"/>
        <w:tabs>
          <w:tab w:val="left" w:pos="2216"/>
        </w:tabs>
        <w:spacing w:before="1" w:line="240" w:lineRule="auto"/>
        <w:ind w:left="1377" w:right="0"/>
        <w:jc w:val="left"/>
      </w:pPr>
      <w:r>
        <w:rPr>
          <w:spacing w:val="-2"/>
        </w:rPr>
        <w:t>ADD</w:t>
      </w:r>
      <w:r>
        <w:rPr>
          <w:spacing w:val="-2"/>
        </w:rPr>
        <w:tab/>
      </w:r>
      <w:r>
        <w:rPr>
          <w:spacing w:val="-2"/>
        </w:rPr>
        <w:t>AX,BX</w:t>
      </w:r>
    </w:p>
    <w:p>
      <w:pPr>
        <w:pStyle w:val="3"/>
        <w:tabs>
          <w:tab w:val="left" w:pos="3537"/>
        </w:tabs>
        <w:spacing w:before="36" w:line="240" w:lineRule="auto"/>
        <w:ind w:left="1377" w:right="-19"/>
        <w:jc w:val="left"/>
      </w:pP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JMP DOWN</w:t>
      </w:r>
      <w:r>
        <w:rPr>
          <w:u w:val="single" w:color="000000"/>
        </w:rPr>
        <w:tab/>
      </w:r>
      <w:r>
        <w:t>;(2)</w:t>
      </w:r>
    </w:p>
    <w:p>
      <w:pPr>
        <w:pStyle w:val="3"/>
        <w:tabs>
          <w:tab w:val="left" w:pos="2201"/>
          <w:tab w:val="left" w:pos="3041"/>
          <w:tab w:val="left" w:pos="4361"/>
        </w:tabs>
        <w:spacing w:before="25" w:line="271" w:lineRule="auto"/>
        <w:ind w:left="2201" w:right="751" w:hanging="841"/>
        <w:jc w:val="left"/>
      </w:pPr>
      <w:r>
        <w:rPr>
          <w:spacing w:val="-2"/>
        </w:rPr>
        <w:br w:type="column"/>
      </w:r>
      <w:r>
        <w:rPr>
          <w:spacing w:val="-2"/>
        </w:rPr>
        <w:t>L:</w:t>
      </w:r>
      <w:r>
        <w:rPr>
          <w:spacing w:val="-2"/>
        </w:rPr>
        <w:tab/>
      </w:r>
      <w:r>
        <w:rPr>
          <w:color w:val="FF0000"/>
          <w:spacing w:val="-2"/>
          <w:u w:val="single" w:color="000000"/>
        </w:rPr>
        <w:t xml:space="preserve"> </w:t>
      </w:r>
      <w:r>
        <w:rPr>
          <w:rFonts w:hint="eastAsia" w:eastAsia="宋体"/>
          <w:color w:val="FF0000"/>
          <w:spacing w:val="-2"/>
          <w:u w:val="single" w:color="000000"/>
          <w:lang w:val="en-US" w:eastAsia="zh-CN"/>
        </w:rPr>
        <w:t>SUB AX,BX</w:t>
      </w:r>
      <w:r>
        <w:rPr>
          <w:spacing w:val="-2"/>
          <w:u w:val="single" w:color="000000"/>
        </w:rPr>
        <w:tab/>
      </w:r>
      <w:r>
        <w:rPr>
          <w:spacing w:val="-2"/>
          <w:u w:val="single" w:color="000000"/>
        </w:rPr>
        <w:tab/>
      </w:r>
      <w:r>
        <w:t xml:space="preserve">;(3) </w:t>
      </w:r>
      <w:r>
        <w:rPr>
          <w:w w:val="95"/>
        </w:rPr>
        <w:t>JMP</w:t>
      </w:r>
      <w:r>
        <w:rPr>
          <w:w w:val="95"/>
        </w:rPr>
        <w:tab/>
      </w:r>
      <w:r>
        <w:t>DOWN</w:t>
      </w:r>
    </w:p>
    <w:p>
      <w:pPr>
        <w:pStyle w:val="3"/>
        <w:tabs>
          <w:tab w:val="left" w:pos="2201"/>
          <w:tab w:val="left" w:pos="3041"/>
        </w:tabs>
        <w:spacing w:before="1" w:line="271" w:lineRule="auto"/>
        <w:ind w:left="2201" w:right="1682" w:hanging="841"/>
        <w:jc w:val="left"/>
      </w:pPr>
      <w:r>
        <w:pict>
          <v:group id="_x0000_s1044" o:spid="_x0000_s1044" o:spt="203" style="position:absolute;left:0pt;margin-left:289.75pt;margin-top:-25.6pt;height:96pt;width:0.1pt;mso-position-horizontal-relative:page;z-index:2048;mso-width-relative:page;mso-height-relative:page;" coordorigin="5796,-513" coordsize="2,1920">
            <o:lock v:ext="edit"/>
            <v:shape id="_x0000_s1045" o:spid="_x0000_s1045" style="position:absolute;left:5796;top:-513;height:1920;width:2;" filled="f" stroked="t" coordorigin="5796,-513" coordsize="0,1920" path="m5796,-513l5796,1407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t>M:</w:t>
      </w:r>
      <w:r>
        <w:tab/>
      </w:r>
      <w:r>
        <w:t xml:space="preserve">XCHG </w:t>
      </w:r>
      <w:r>
        <w:rPr>
          <w:spacing w:val="30"/>
        </w:rPr>
        <w:t xml:space="preserve"> </w:t>
      </w:r>
      <w:r>
        <w:t>AX,BX</w:t>
      </w:r>
      <w:r>
        <w:rPr>
          <w:w w:val="99"/>
        </w:rPr>
        <w:t xml:space="preserve"> </w:t>
      </w:r>
      <w:r>
        <w:rPr>
          <w:w w:val="95"/>
        </w:rPr>
        <w:t>SUB</w:t>
      </w:r>
      <w:r>
        <w:rPr>
          <w:w w:val="95"/>
        </w:rPr>
        <w:tab/>
      </w:r>
      <w:r>
        <w:rPr>
          <w:spacing w:val="-2"/>
        </w:rPr>
        <w:t>AX,BX</w:t>
      </w:r>
    </w:p>
    <w:p>
      <w:pPr>
        <w:pStyle w:val="3"/>
        <w:tabs>
          <w:tab w:val="left" w:pos="3041"/>
        </w:tabs>
        <w:spacing w:before="1" w:line="240" w:lineRule="auto"/>
        <w:ind w:left="1360" w:right="1682"/>
        <w:jc w:val="left"/>
      </w:pPr>
      <w:r>
        <w:t>DOWN:</w:t>
      </w:r>
      <w:r>
        <w:rPr>
          <w:spacing w:val="-40"/>
        </w:rPr>
        <w:t xml:space="preserve"> </w:t>
      </w:r>
      <w:r>
        <w:t>MOV</w:t>
      </w:r>
      <w:r>
        <w:tab/>
      </w:r>
      <w:r>
        <w:rPr>
          <w:spacing w:val="-7"/>
        </w:rPr>
        <w:t>W,AX</w:t>
      </w:r>
    </w:p>
    <w:p>
      <w:pPr>
        <w:pStyle w:val="3"/>
        <w:tabs>
          <w:tab w:val="left" w:pos="3041"/>
        </w:tabs>
        <w:spacing w:before="36" w:line="271" w:lineRule="auto"/>
        <w:ind w:left="2201" w:right="1558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AH,4CH</w:t>
      </w:r>
      <w:r>
        <w:rPr>
          <w:spacing w:val="-56"/>
        </w:rPr>
        <w:t xml:space="preserve"> </w:t>
      </w:r>
      <w:r>
        <w:rPr>
          <w:spacing w:val="-2"/>
        </w:rPr>
        <w:t>INT</w:t>
      </w:r>
      <w:r>
        <w:rPr>
          <w:spacing w:val="-2"/>
        </w:rPr>
        <w:tab/>
      </w:r>
      <w:r>
        <w:t>21H</w:t>
      </w:r>
    </w:p>
    <w:p>
      <w:pPr>
        <w:spacing w:after="0" w:line="271" w:lineRule="auto"/>
        <w:jc w:val="left"/>
        <w:sectPr>
          <w:type w:val="continuous"/>
          <w:pgSz w:w="11910" w:h="16840"/>
          <w:pgMar w:top="1580" w:right="1220" w:bottom="280" w:left="1300" w:header="720" w:footer="720" w:gutter="0"/>
          <w:cols w:equalWidth="0" w:num="2">
            <w:col w:w="3886" w:space="40"/>
            <w:col w:w="5464"/>
          </w:cols>
        </w:sectPr>
      </w:pPr>
    </w:p>
    <w:p>
      <w:pPr>
        <w:pStyle w:val="3"/>
        <w:spacing w:line="267" w:lineRule="exact"/>
        <w:ind w:right="0"/>
        <w:jc w:val="left"/>
        <w:rPr>
          <w:rFonts w:hint="default" w:ascii="宋体" w:hAnsi="宋体" w:eastAsia="宋体" w:cs="宋体"/>
        </w:rPr>
      </w:pPr>
      <w:r>
        <w:t xml:space="preserve">5.5.2 </w:t>
      </w:r>
      <w:r>
        <w:rPr>
          <w:rFonts w:hint="default" w:ascii="宋体" w:hAnsi="宋体" w:eastAsia="宋体" w:cs="宋体"/>
        </w:rPr>
        <w:t xml:space="preserve">下面的程序是将 </w:t>
      </w:r>
      <w:r>
        <w:t xml:space="preserve">BUF1 </w:t>
      </w:r>
      <w:r>
        <w:rPr>
          <w:rFonts w:hint="default" w:ascii="宋体" w:hAnsi="宋体" w:eastAsia="宋体" w:cs="宋体"/>
        </w:rPr>
        <w:t xml:space="preserve">缓冲区的有符号字节数据中小于 </w:t>
      </w:r>
      <w:r>
        <w:t xml:space="preserve">100 </w:t>
      </w:r>
      <w:r>
        <w:rPr>
          <w:rFonts w:hint="default" w:ascii="宋体" w:hAnsi="宋体" w:eastAsia="宋体" w:cs="宋体"/>
        </w:rPr>
        <w:t xml:space="preserve">的数送 </w:t>
      </w:r>
      <w:r>
        <w:rPr>
          <w:spacing w:val="-3"/>
        </w:rPr>
        <w:t>BUF2</w:t>
      </w:r>
      <w:r>
        <w:rPr>
          <w:spacing w:val="-25"/>
        </w:rPr>
        <w:t xml:space="preserve"> </w:t>
      </w:r>
      <w:r>
        <w:rPr>
          <w:rFonts w:hint="default" w:ascii="宋体" w:hAnsi="宋体" w:eastAsia="宋体" w:cs="宋体"/>
        </w:rPr>
        <w:t>自己字</w:t>
      </w:r>
    </w:p>
    <w:p>
      <w:pPr>
        <w:pStyle w:val="3"/>
        <w:spacing w:line="303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节缓冲区中保存。请在程序的空格处填写适当的指令。</w:t>
      </w:r>
    </w:p>
    <w:p>
      <w:pPr>
        <w:pStyle w:val="3"/>
        <w:spacing w:line="313" w:lineRule="exact"/>
        <w:ind w:left="1797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：</w:t>
      </w:r>
    </w:p>
    <w:p>
      <w:pPr>
        <w:spacing w:before="1" w:line="240" w:lineRule="auto"/>
        <w:rPr>
          <w:rFonts w:hint="default" w:ascii="宋体" w:hAnsi="宋体" w:eastAsia="宋体" w:cs="宋体"/>
          <w:sz w:val="3"/>
          <w:szCs w:val="3"/>
        </w:rPr>
      </w:pPr>
    </w:p>
    <w:tbl>
      <w:tblPr>
        <w:tblStyle w:val="4"/>
        <w:tblW w:w="7327" w:type="dxa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"/>
        <w:gridCol w:w="1128"/>
        <w:gridCol w:w="512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exact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 w:line="271" w:lineRule="auto"/>
              <w:ind w:left="35" w:right="216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BUF1 </w:t>
            </w:r>
            <w:r>
              <w:rPr>
                <w:rFonts w:ascii="Times New Roman"/>
                <w:spacing w:val="-2"/>
                <w:sz w:val="24"/>
              </w:rPr>
              <w:t>COUNT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BUF2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 w:line="271" w:lineRule="auto"/>
              <w:ind w:left="218" w:right="413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 EQU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12H,56H,9DH,0D7H,0,45H,78H,89H,0F5H,60H</w:t>
            </w:r>
          </w:p>
          <w:p>
            <w:pPr>
              <w:pStyle w:val="8"/>
              <w:spacing w:before="36" w:line="271" w:lineRule="auto"/>
              <w:ind w:left="351" w:right="3144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$-BUF1 COUNT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DUP(?)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69" w:lineRule="exact"/>
              <w:ind w:left="218" w:right="0"/>
              <w:jc w:val="left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：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exact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218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1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SI,OFFSET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BUF1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 w:hRule="exact"/>
        </w:trPr>
        <w:tc>
          <w:tcPr>
            <w:tcW w:w="73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4471"/>
              </w:tabs>
              <w:spacing w:before="41" w:line="240" w:lineRule="auto"/>
              <w:ind w:left="129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MOV DI,OFFSET BUF2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;(1)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8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CX,COUNT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L: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8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AL,[SI]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exact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18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CMP</w:t>
            </w:r>
          </w:p>
        </w:tc>
        <w:tc>
          <w:tcPr>
            <w:tcW w:w="51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AL,100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exact"/>
        </w:trPr>
        <w:tc>
          <w:tcPr>
            <w:tcW w:w="73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3391"/>
                <w:tab w:val="left" w:pos="4656"/>
              </w:tabs>
              <w:spacing w:before="41" w:line="240" w:lineRule="auto"/>
              <w:ind w:left="129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JGE NEXT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>;(2)</w:t>
            </w:r>
          </w:p>
        </w:tc>
      </w:tr>
    </w:tbl>
    <w:p>
      <w:pPr>
        <w:spacing w:after="0" w:line="240" w:lineRule="auto"/>
        <w:jc w:val="left"/>
        <w:rPr>
          <w:rFonts w:hint="default" w:ascii="Times New Roman" w:hAnsi="Times New Roman" w:eastAsia="Times New Roman" w:cs="Times New Roman"/>
          <w:sz w:val="24"/>
          <w:szCs w:val="24"/>
        </w:rPr>
        <w:sectPr>
          <w:type w:val="continuous"/>
          <w:pgSz w:w="11910" w:h="16840"/>
          <w:pgMar w:top="1580" w:right="1220" w:bottom="280" w:left="1300" w:header="720" w:footer="720" w:gutter="0"/>
        </w:sectPr>
      </w:pPr>
    </w:p>
    <w:p>
      <w:pPr>
        <w:pStyle w:val="3"/>
        <w:tabs>
          <w:tab w:val="left" w:pos="3057"/>
        </w:tabs>
        <w:spacing w:before="44" w:line="240" w:lineRule="auto"/>
        <w:ind w:left="1797" w:right="-12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[DI],AL</w:t>
      </w:r>
    </w:p>
    <w:p>
      <w:pPr>
        <w:spacing w:before="3" w:line="240" w:lineRule="auto"/>
        <w:rPr>
          <w:rFonts w:hint="default" w:ascii="Times New Roman" w:hAnsi="Times New Roman" w:eastAsia="宋体" w:cs="Times New Roman"/>
          <w:sz w:val="26"/>
          <w:szCs w:val="26"/>
          <w:lang w:val="en-US" w:eastAsia="zh-CN"/>
        </w:rPr>
      </w:pPr>
      <w:r>
        <w:rPr>
          <w:rFonts w:hint="eastAsia" w:ascii="Times New Roman" w:hAnsi="Times New Roman" w:eastAsia="宋体" w:cs="Times New Roman"/>
          <w:sz w:val="26"/>
          <w:szCs w:val="26"/>
          <w:lang w:val="en-US" w:eastAsia="zh-CN"/>
        </w:rPr>
        <w:t xml:space="preserve">                           </w:t>
      </w:r>
      <w:r>
        <w:rPr>
          <w:rFonts w:hint="eastAsia" w:ascii="Times New Roman" w:hAnsi="Times New Roman" w:eastAsia="宋体" w:cs="Times New Roman"/>
          <w:color w:val="FF0000"/>
          <w:sz w:val="26"/>
          <w:szCs w:val="26"/>
          <w:lang w:val="en-US" w:eastAsia="zh-CN"/>
        </w:rPr>
        <w:t xml:space="preserve"> INC  DI</w:t>
      </w:r>
    </w:p>
    <w:p>
      <w:pPr>
        <w:spacing w:line="20" w:lineRule="exact"/>
        <w:ind w:left="1792" w:right="-42" w:firstLine="0"/>
        <w:rPr>
          <w:rFonts w:hint="default" w:ascii="Times New Roman" w:hAnsi="Times New Roman" w:eastAsia="Times New Roman" w:cs="Times New Roman"/>
          <w:sz w:val="2"/>
          <w:szCs w:val="2"/>
        </w:rPr>
      </w:pPr>
      <w:r>
        <w:rPr>
          <w:rFonts w:hint="default" w:ascii="Times New Roman" w:hAnsi="Times New Roman" w:eastAsia="Times New Roman" w:cs="Times New Roman"/>
          <w:sz w:val="2"/>
          <w:szCs w:val="2"/>
        </w:rPr>
        <w:pict>
          <v:group id="_x0000_s1046" o:spid="_x0000_s1046" o:spt="203" style="height:0.5pt;width:102.55pt;" coordsize="2051,10">
            <o:lock v:ext="edit"/>
            <v:group id="_x0000_s1047" o:spid="_x0000_s1047" o:spt="203" style="position:absolute;left:5;top:5;height:2;width:2041;" coordorigin="5,5" coordsize="2041,2">
              <o:lock v:ext="edit"/>
              <v:shape id="_x0000_s1048" o:spid="_x0000_s1048" style="position:absolute;left:5;top:5;height:2;width:2041;" filled="f" stroked="t" coordorigin="5,5" coordsize="2041,0" path="m5,5l2045,5e">
                <v:path arrowok="t"/>
                <v:fill on="f" focussize="0,0"/>
                <v:stroke weight="0.48pt" color="#000000"/>
                <v:imagedata o:title=""/>
                <o:lock v:ext="edit"/>
              </v:shape>
            </v:group>
            <w10:wrap type="none"/>
            <w10:anchorlock/>
          </v:group>
        </w:pict>
      </w:r>
    </w:p>
    <w:p>
      <w:pPr>
        <w:pStyle w:val="3"/>
        <w:tabs>
          <w:tab w:val="left" w:pos="1796"/>
          <w:tab w:val="left" w:pos="3057"/>
        </w:tabs>
        <w:spacing w:before="25" w:line="271" w:lineRule="auto"/>
        <w:ind w:left="1797" w:right="581" w:hanging="1261"/>
        <w:jc w:val="left"/>
      </w:pPr>
      <w:r>
        <w:rPr>
          <w:spacing w:val="-2"/>
          <w:w w:val="95"/>
        </w:rPr>
        <w:t>NEXT:</w:t>
      </w:r>
      <w:r>
        <w:rPr>
          <w:spacing w:val="-2"/>
          <w:w w:val="95"/>
        </w:rPr>
        <w:tab/>
      </w:r>
      <w:r>
        <w:rPr>
          <w:spacing w:val="-2"/>
        </w:rPr>
        <w:t>INC</w:t>
      </w:r>
      <w:r>
        <w:rPr>
          <w:spacing w:val="-2"/>
        </w:rPr>
        <w:tab/>
      </w:r>
      <w:r>
        <w:rPr>
          <w:spacing w:val="-2"/>
        </w:rPr>
        <w:t>SI</w:t>
      </w:r>
      <w:r>
        <w:rPr>
          <w:spacing w:val="-2"/>
          <w:w w:val="99"/>
        </w:rPr>
        <w:t xml:space="preserve"> </w:t>
      </w:r>
      <w:r>
        <w:rPr>
          <w:spacing w:val="-2"/>
        </w:rPr>
        <w:t>LOOP</w:t>
      </w:r>
      <w:r>
        <w:rPr>
          <w:spacing w:val="-2"/>
        </w:rPr>
        <w:tab/>
      </w:r>
      <w:r>
        <w:t>L</w:t>
      </w:r>
    </w:p>
    <w:p>
      <w:pPr>
        <w:pStyle w:val="3"/>
        <w:spacing w:line="259" w:lineRule="exact"/>
        <w:ind w:left="1778" w:right="1793"/>
        <w:jc w:val="center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：</w:t>
      </w:r>
    </w:p>
    <w:p>
      <w:pPr>
        <w:spacing w:before="3" w:line="240" w:lineRule="auto"/>
        <w:rPr>
          <w:rFonts w:hint="default" w:ascii="宋体" w:hAnsi="宋体" w:eastAsia="宋体" w:cs="宋体"/>
          <w:sz w:val="27"/>
          <w:szCs w:val="27"/>
        </w:rPr>
      </w:pPr>
      <w:r>
        <w:br w:type="column"/>
      </w:r>
    </w:p>
    <w:p>
      <w:pPr>
        <w:pStyle w:val="3"/>
        <w:spacing w:line="240" w:lineRule="auto"/>
        <w:ind w:left="536" w:right="0"/>
        <w:jc w:val="left"/>
      </w:pPr>
      <w:r>
        <w:t>;(3)</w:t>
      </w:r>
    </w:p>
    <w:p>
      <w:pPr>
        <w:spacing w:after="0" w:line="240" w:lineRule="auto"/>
        <w:jc w:val="left"/>
        <w:sectPr>
          <w:pgSz w:w="11910" w:h="16840"/>
          <w:pgMar w:top="1400" w:right="1300" w:bottom="1160" w:left="1300" w:header="0" w:footer="969" w:gutter="0"/>
          <w:cols w:equalWidth="0" w:num="2">
            <w:col w:w="3852" w:space="769"/>
            <w:col w:w="4689"/>
          </w:cols>
        </w:sectPr>
      </w:pPr>
    </w:p>
    <w:p>
      <w:pPr>
        <w:pStyle w:val="3"/>
        <w:spacing w:before="14" w:line="225" w:lineRule="auto"/>
        <w:ind w:right="116"/>
        <w:jc w:val="both"/>
        <w:rPr>
          <w:rFonts w:hint="default" w:ascii="宋体" w:hAnsi="宋体" w:eastAsia="宋体" w:cs="宋体"/>
        </w:rPr>
      </w:pPr>
      <w:r>
        <w:t>5.5.3</w:t>
      </w:r>
      <w:r>
        <w:rPr>
          <w:spacing w:val="55"/>
        </w:rPr>
        <w:t xml:space="preserve"> </w:t>
      </w:r>
      <w:r>
        <w:rPr>
          <w:rFonts w:hint="default" w:ascii="宋体" w:hAnsi="宋体" w:eastAsia="宋体" w:cs="宋体"/>
        </w:rPr>
        <w:t>下面的程序是是统计以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为结尾的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t>STR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 xml:space="preserve">字符串中大写字母、小写字母、数字和非 </w:t>
      </w:r>
      <w:r>
        <w:rPr>
          <w:rFonts w:hint="default" w:ascii="宋体" w:hAnsi="宋体" w:eastAsia="宋体" w:cs="宋体"/>
          <w:spacing w:val="-3"/>
        </w:rPr>
        <w:t>数字字母的个数，分别送</w:t>
      </w:r>
      <w:r>
        <w:rPr>
          <w:rFonts w:hint="default" w:ascii="宋体" w:hAnsi="宋体" w:eastAsia="宋体" w:cs="宋体"/>
          <w:spacing w:val="-66"/>
        </w:rPr>
        <w:t xml:space="preserve"> </w:t>
      </w:r>
      <w:r>
        <w:rPr>
          <w:spacing w:val="-11"/>
        </w:rPr>
        <w:t>A</w:t>
      </w:r>
      <w:r>
        <w:rPr>
          <w:rFonts w:hint="default" w:ascii="宋体" w:hAnsi="宋体" w:eastAsia="宋体" w:cs="宋体"/>
          <w:spacing w:val="-11"/>
        </w:rPr>
        <w:t>、</w:t>
      </w:r>
      <w:r>
        <w:rPr>
          <w:spacing w:val="-11"/>
        </w:rPr>
        <w:t>B</w:t>
      </w:r>
      <w:r>
        <w:rPr>
          <w:rFonts w:hint="default" w:ascii="宋体" w:hAnsi="宋体" w:eastAsia="宋体" w:cs="宋体"/>
          <w:spacing w:val="-11"/>
        </w:rPr>
        <w:t>、</w:t>
      </w:r>
      <w:r>
        <w:rPr>
          <w:spacing w:val="-11"/>
        </w:rPr>
        <w:t>C</w:t>
      </w:r>
      <w:r>
        <w:rPr>
          <w:rFonts w:hint="default" w:ascii="宋体" w:hAnsi="宋体" w:eastAsia="宋体" w:cs="宋体"/>
          <w:spacing w:val="-11"/>
        </w:rPr>
        <w:t>、</w:t>
      </w:r>
      <w:r>
        <w:rPr>
          <w:spacing w:val="-11"/>
        </w:rPr>
        <w:t>D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字节单元保存。请在程序的空格处填写适当的指 令。</w:t>
      </w:r>
    </w:p>
    <w:p>
      <w:pPr>
        <w:pStyle w:val="3"/>
        <w:spacing w:line="240" w:lineRule="auto"/>
        <w:ind w:left="1377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：</w:t>
      </w: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10" w:line="240" w:lineRule="auto"/>
        <w:rPr>
          <w:rFonts w:hint="default" w:ascii="宋体" w:hAnsi="宋体" w:eastAsia="宋体" w:cs="宋体"/>
          <w:sz w:val="18"/>
          <w:szCs w:val="18"/>
        </w:rPr>
      </w:pPr>
    </w:p>
    <w:p>
      <w:pPr>
        <w:pStyle w:val="3"/>
        <w:spacing w:line="240" w:lineRule="auto"/>
        <w:ind w:left="0" w:right="671"/>
        <w:jc w:val="right"/>
      </w:pPr>
      <w:r>
        <w:pict>
          <v:group id="_x0000_s1049" o:spid="_x0000_s1049" o:spt="203" style="position:absolute;left:0pt;margin-left:289.2pt;margin-top:-37.05pt;height:184.2pt;width:0.1pt;mso-position-horizontal-relative:page;z-index:-91136;mso-width-relative:page;mso-height-relative:page;" coordorigin="5784,-742" coordsize="2,3684">
            <o:lock v:ext="edit"/>
            <v:shape id="_x0000_s1050" o:spid="_x0000_s1050" style="position:absolute;left:5784;top:-742;height:3684;width:2;" filled="f" stroked="t" coordorigin="5784,-742" coordsize="0,3684" path="m5784,-742l5784,2942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pict>
          <v:shape id="_x0000_s1051" o:spid="_x0000_s1051" o:spt="202" type="#_x0000_t202" style="position:absolute;left:0pt;margin-left:90.05pt;margin-top:-141.1pt;height:288.3pt;width:369.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7390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675"/>
                    <w:gridCol w:w="853"/>
                    <w:gridCol w:w="5862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1" w:hRule="exact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14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STR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14" w:line="240" w:lineRule="auto"/>
                          <w:ind w:left="20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DB</w:t>
                        </w:r>
                      </w:p>
                    </w:tc>
                    <w:tc>
                      <w:tcPr>
                        <w:tcW w:w="58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14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'12+34/QWeRas?.Df"56UiOPj..kA[,%78ZcB&amp;M=huzl9',0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20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DB</w:t>
                        </w:r>
                      </w:p>
                    </w:tc>
                    <w:tc>
                      <w:tcPr>
                        <w:tcW w:w="58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?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20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DB</w:t>
                        </w:r>
                      </w:p>
                    </w:tc>
                    <w:tc>
                      <w:tcPr>
                        <w:tcW w:w="58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?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20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DB</w:t>
                        </w:r>
                      </w:p>
                    </w:tc>
                    <w:tc>
                      <w:tcPr>
                        <w:tcW w:w="58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?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4" w:hRule="exact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66" w:lineRule="exact"/>
                          <w:ind w:left="20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DB</w:t>
                        </w:r>
                      </w:p>
                      <w:p>
                        <w:pPr>
                          <w:pStyle w:val="8"/>
                          <w:spacing w:line="304" w:lineRule="exact"/>
                          <w:ind w:left="200" w:right="0"/>
                          <w:jc w:val="left"/>
                          <w:rPr>
                            <w:rFonts w:hint="default" w:ascii="宋体" w:hAnsi="宋体" w:eastAsia="宋体" w:cs="宋体"/>
                            <w:sz w:val="24"/>
                            <w:szCs w:val="24"/>
                          </w:rPr>
                        </w:pPr>
                        <w:r>
                          <w:rPr>
                            <w:rFonts w:hint="default" w:ascii="宋体" w:hAnsi="宋体" w:eastAsia="宋体" w:cs="宋体"/>
                            <w:sz w:val="24"/>
                            <w:szCs w:val="24"/>
                          </w:rPr>
                          <w:t>：</w:t>
                        </w:r>
                      </w:p>
                    </w:tc>
                    <w:tc>
                      <w:tcPr>
                        <w:tcW w:w="58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?</w:t>
                        </w:r>
                      </w:p>
                      <w:p>
                        <w:pPr>
                          <w:pStyle w:val="8"/>
                          <w:tabs>
                            <w:tab w:val="left" w:pos="839"/>
                          </w:tabs>
                          <w:spacing w:before="36" w:line="240" w:lineRule="auto"/>
                          <w:ind w:right="163"/>
                          <w:jc w:val="righ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1"/>
                            <w:w w:val="95"/>
                            <w:sz w:val="24"/>
                          </w:rPr>
                          <w:t>JA</w:t>
                        </w:r>
                        <w:r>
                          <w:rPr>
                            <w:rFonts w:ascii="Times New Roman"/>
                            <w:spacing w:val="1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NEXT2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884" w:hRule="exact"/>
                    </w:trPr>
                    <w:tc>
                      <w:tcPr>
                        <w:tcW w:w="152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71" w:lineRule="auto"/>
                          <w:ind w:left="35" w:right="94" w:firstLine="84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LEA</w:t>
                        </w: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AGAIN:MOV</w:t>
                        </w:r>
                      </w:p>
                      <w:p>
                        <w:pPr>
                          <w:pStyle w:val="8"/>
                          <w:spacing w:before="1" w:line="240" w:lineRule="auto"/>
                          <w:ind w:left="87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CMP</w:t>
                        </w:r>
                      </w:p>
                      <w:p>
                        <w:pPr>
                          <w:pStyle w:val="8"/>
                          <w:spacing w:before="8" w:line="240" w:lineRule="auto"/>
                          <w:ind w:right="0"/>
                          <w:jc w:val="left"/>
                          <w:rPr>
                            <w:rFonts w:hint="default" w:ascii="宋体" w:hAnsi="宋体" w:eastAsia="宋体" w:cs="宋体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8"/>
                          <w:spacing w:line="271" w:lineRule="auto"/>
                          <w:ind w:left="875" w:right="146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CMP</w:t>
                        </w: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JB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CMP</w:t>
                        </w: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JA</w:t>
                        </w: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INC</w:t>
                        </w:r>
                      </w:p>
                      <w:p>
                        <w:pPr>
                          <w:pStyle w:val="8"/>
                          <w:spacing w:before="12" w:line="240" w:lineRule="auto"/>
                          <w:ind w:right="0"/>
                          <w:jc w:val="left"/>
                          <w:rPr>
                            <w:rFonts w:hint="default" w:ascii="宋体" w:hAnsi="宋体" w:eastAsia="宋体" w:cs="宋体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8"/>
                          <w:spacing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NEXT1:CMP</w:t>
                        </w:r>
                      </w:p>
                      <w:p>
                        <w:pPr>
                          <w:pStyle w:val="8"/>
                          <w:spacing w:before="36" w:line="240" w:lineRule="auto"/>
                          <w:ind w:left="87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JB</w:t>
                        </w:r>
                      </w:p>
                    </w:tc>
                    <w:tc>
                      <w:tcPr>
                        <w:tcW w:w="58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tabs>
                            <w:tab w:val="left" w:pos="4097"/>
                            <w:tab w:val="left" w:pos="4936"/>
                          </w:tabs>
                          <w:spacing w:before="5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SI,STR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INC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A</w:t>
                        </w:r>
                      </w:p>
                      <w:p>
                        <w:pPr>
                          <w:pStyle w:val="8"/>
                          <w:tabs>
                            <w:tab w:val="left" w:pos="4097"/>
                            <w:tab w:val="left" w:pos="4936"/>
                          </w:tabs>
                          <w:spacing w:before="36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24"/>
                          </w:rPr>
                          <w:t>AL,[SI]</w:t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JMP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DOWN</w:t>
                        </w:r>
                      </w:p>
                      <w:p>
                        <w:pPr>
                          <w:pStyle w:val="8"/>
                          <w:tabs>
                            <w:tab w:val="left" w:pos="3256"/>
                            <w:tab w:val="left" w:pos="4936"/>
                          </w:tabs>
                          <w:spacing w:before="36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AL,0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NEXT2:MOV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AL,[SI]</w:t>
                        </w:r>
                      </w:p>
                      <w:p>
                        <w:pPr>
                          <w:pStyle w:val="8"/>
                          <w:tabs>
                            <w:tab w:val="left" w:pos="1508"/>
                            <w:tab w:val="left" w:pos="4097"/>
                            <w:tab w:val="left" w:pos="4936"/>
                            <w:tab w:val="left" w:pos="6238"/>
                          </w:tabs>
                          <w:spacing w:before="36" w:line="271" w:lineRule="auto"/>
                          <w:ind w:left="187" w:right="-396" w:hanging="84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ab/>
                        </w:r>
                        <w:r>
                          <w:rPr>
                            <w:rFonts w:hint="eastAsia" w:ascii="Times New Roman" w:eastAsia="宋体"/>
                            <w:color w:val="FF0000"/>
                            <w:sz w:val="24"/>
                            <w:u w:val="single" w:color="000000"/>
                            <w:lang w:val="en-US" w:eastAsia="zh-CN"/>
                          </w:rPr>
                          <w:t>JE EXIT</w:t>
                        </w: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;(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1)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ab/>
                        </w:r>
                        <w:r>
                          <w:rPr>
                            <w:rFonts w:hint="eastAsia" w:ascii="Times New Roman" w:eastAsia="宋体"/>
                            <w:color w:val="FF0000"/>
                            <w:sz w:val="24"/>
                            <w:u w:val="single" w:color="000000"/>
                            <w:lang w:val="en-US" w:eastAsia="zh-CN"/>
                          </w:rPr>
                          <w:t>CMP AL,61H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;(</w:t>
                        </w: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w w:val="31"/>
                            <w:sz w:val="2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AL,30H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1"/>
                            <w:w w:val="95"/>
                            <w:sz w:val="24"/>
                          </w:rPr>
                          <w:t>JB</w:t>
                        </w:r>
                        <w:r>
                          <w:rPr>
                            <w:rFonts w:ascii="Times New Roman"/>
                            <w:spacing w:val="1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OTHER</w:t>
                        </w:r>
                      </w:p>
                      <w:p>
                        <w:pPr>
                          <w:pStyle w:val="8"/>
                          <w:tabs>
                            <w:tab w:val="left" w:pos="4097"/>
                            <w:tab w:val="left" w:pos="4936"/>
                          </w:tabs>
                          <w:spacing w:before="2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OTHER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CMP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AL,7AH</w:t>
                        </w:r>
                      </w:p>
                      <w:p>
                        <w:pPr>
                          <w:pStyle w:val="8"/>
                          <w:tabs>
                            <w:tab w:val="left" w:pos="4097"/>
                            <w:tab w:val="left" w:pos="4936"/>
                          </w:tabs>
                          <w:spacing w:before="36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AL,39H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1"/>
                            <w:w w:val="95"/>
                            <w:sz w:val="24"/>
                          </w:rPr>
                          <w:t>JA</w:t>
                        </w:r>
                        <w:r>
                          <w:rPr>
                            <w:rFonts w:ascii="Times New Roman"/>
                            <w:spacing w:val="1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OTHER</w:t>
                        </w:r>
                      </w:p>
                      <w:p>
                        <w:pPr>
                          <w:pStyle w:val="8"/>
                          <w:tabs>
                            <w:tab w:val="left" w:pos="4097"/>
                            <w:tab w:val="left" w:pos="4936"/>
                          </w:tabs>
                          <w:spacing w:before="36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NEXT1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INC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B</w:t>
                        </w:r>
                      </w:p>
                      <w:p>
                        <w:pPr>
                          <w:pStyle w:val="8"/>
                          <w:tabs>
                            <w:tab w:val="left" w:pos="4097"/>
                            <w:tab w:val="left" w:pos="4936"/>
                          </w:tabs>
                          <w:spacing w:before="36" w:line="240" w:lineRule="auto"/>
                          <w:ind w:left="18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JMP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DOWN</w:t>
                        </w:r>
                      </w:p>
                      <w:p>
                        <w:pPr>
                          <w:pStyle w:val="8"/>
                          <w:tabs>
                            <w:tab w:val="left" w:pos="1508"/>
                            <w:tab w:val="left" w:pos="3256"/>
                            <w:tab w:val="left" w:pos="4936"/>
                          </w:tabs>
                          <w:spacing w:before="36" w:line="240" w:lineRule="auto"/>
                          <w:ind w:left="-653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  <w:u w:val="single" w:color="000000"/>
                          </w:rPr>
                          <w:tab/>
                        </w:r>
                        <w:r>
                          <w:rPr>
                            <w:rFonts w:hint="eastAsia" w:ascii="Times New Roman" w:eastAsia="宋体"/>
                            <w:color w:val="FF0000"/>
                            <w:sz w:val="24"/>
                            <w:u w:val="single" w:color="000000"/>
                            <w:lang w:val="en-US" w:eastAsia="zh-CN"/>
                          </w:rPr>
                          <w:t>JMP DOWN</w:t>
                        </w:r>
                        <w:r>
                          <w:rPr>
                            <w:rFonts w:ascii="Times New Roman"/>
                            <w:color w:val="FF0000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OTHER:INC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D</w:t>
                        </w:r>
                      </w:p>
                      <w:p>
                        <w:pPr>
                          <w:pStyle w:val="8"/>
                          <w:tabs>
                            <w:tab w:val="left" w:pos="3256"/>
                            <w:tab w:val="left" w:pos="4097"/>
                            <w:tab w:val="left" w:pos="4936"/>
                            <w:tab w:val="left" w:pos="6238"/>
                          </w:tabs>
                          <w:spacing w:before="36" w:line="271" w:lineRule="auto"/>
                          <w:ind w:left="187" w:right="-396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AL,41H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DOWN:</w:t>
                        </w:r>
                        <w:r>
                          <w:rPr>
                            <w:rFonts w:ascii="Times New Roman"/>
                            <w:color w:val="FF0000"/>
                            <w:spacing w:val="-1"/>
                            <w:sz w:val="24"/>
                            <w:u w:val="single" w:color="000000"/>
                          </w:rPr>
                          <w:tab/>
                        </w:r>
                        <w:r>
                          <w:rPr>
                            <w:rFonts w:hint="eastAsia" w:ascii="Times New Roman" w:eastAsia="宋体"/>
                            <w:color w:val="FF0000"/>
                            <w:spacing w:val="-1"/>
                            <w:sz w:val="24"/>
                            <w:u w:val="single" w:color="000000"/>
                            <w:lang w:val="en-US" w:eastAsia="zh-CN"/>
                          </w:rPr>
                          <w:t>INC SI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  <w:u w:val="single" w:color="000000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OTHER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JMP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AGAIN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  <w:r>
        <w:t>;(3)</w:t>
      </w: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0"/>
          <w:szCs w:val="20"/>
        </w:rPr>
      </w:pPr>
    </w:p>
    <w:p>
      <w:pPr>
        <w:spacing w:before="11" w:line="240" w:lineRule="auto"/>
        <w:rPr>
          <w:rFonts w:hint="default" w:ascii="Times New Roman" w:hAnsi="Times New Roman" w:eastAsia="Times New Roman" w:cs="Times New Roman"/>
          <w:sz w:val="19"/>
          <w:szCs w:val="19"/>
        </w:rPr>
      </w:pPr>
    </w:p>
    <w:p>
      <w:pPr>
        <w:pStyle w:val="3"/>
        <w:spacing w:before="69" w:line="240" w:lineRule="auto"/>
        <w:ind w:left="0" w:right="671"/>
        <w:jc w:val="right"/>
      </w:pPr>
      <w:r>
        <w:t>;(4)</w:t>
      </w:r>
    </w:p>
    <w:p>
      <w:pPr>
        <w:spacing w:before="2" w:line="240" w:lineRule="auto"/>
        <w:rPr>
          <w:rFonts w:hint="default" w:ascii="Times New Roman" w:hAnsi="Times New Roman" w:eastAsia="Times New Roman" w:cs="Times New Roman"/>
          <w:sz w:val="23"/>
          <w:szCs w:val="23"/>
        </w:rPr>
      </w:pPr>
    </w:p>
    <w:p>
      <w:pPr>
        <w:pStyle w:val="3"/>
        <w:tabs>
          <w:tab w:val="left" w:pos="2216"/>
          <w:tab w:val="left" w:pos="5285"/>
          <w:tab w:val="left" w:pos="6546"/>
        </w:tabs>
        <w:spacing w:before="26" w:line="240" w:lineRule="auto"/>
        <w:ind w:left="1377" w:right="0"/>
        <w:jc w:val="left"/>
        <w:rPr>
          <w:rFonts w:hint="default" w:ascii="宋体" w:hAnsi="宋体" w:eastAsia="宋体" w:cs="宋体"/>
        </w:rPr>
      </w:pPr>
      <w:r>
        <w:rPr>
          <w:spacing w:val="-1"/>
          <w:w w:val="95"/>
        </w:rPr>
        <w:t>CMP</w:t>
      </w:r>
      <w:r>
        <w:rPr>
          <w:spacing w:val="-1"/>
          <w:w w:val="95"/>
        </w:rPr>
        <w:tab/>
      </w:r>
      <w:r>
        <w:rPr>
          <w:spacing w:val="-1"/>
        </w:rPr>
        <w:t>AL,5AH</w:t>
      </w:r>
      <w:r>
        <w:rPr>
          <w:spacing w:val="-1"/>
        </w:rPr>
        <w:tab/>
      </w:r>
      <w:r>
        <w:rPr>
          <w:spacing w:val="-3"/>
        </w:rPr>
        <w:t>EXIT:</w:t>
      </w:r>
      <w:r>
        <w:rPr>
          <w:spacing w:val="-3"/>
        </w:rPr>
        <w:tab/>
      </w:r>
      <w:r>
        <w:rPr>
          <w:rFonts w:hint="default" w:ascii="宋体" w:hAnsi="宋体" w:eastAsia="宋体" w:cs="宋体"/>
        </w:rPr>
        <w:t>：</w:t>
      </w:r>
    </w:p>
    <w:p>
      <w:pPr>
        <w:pStyle w:val="3"/>
        <w:spacing w:before="10" w:line="312" w:lineRule="exact"/>
        <w:ind w:right="104"/>
        <w:jc w:val="left"/>
        <w:rPr>
          <w:rFonts w:hint="default" w:ascii="宋体" w:hAnsi="宋体" w:eastAsia="宋体" w:cs="宋体"/>
        </w:rPr>
      </w:pPr>
      <w:r>
        <w:t>5.5.4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下面程序段的功能是统计字节变量</w:t>
      </w:r>
      <w:r>
        <w:rPr>
          <w:rFonts w:hint="default" w:ascii="宋体" w:hAnsi="宋体" w:eastAsia="宋体" w:cs="宋体"/>
          <w:spacing w:val="-55"/>
        </w:rPr>
        <w:t xml:space="preserve"> </w:t>
      </w:r>
      <w:r>
        <w:t>X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</w:rPr>
        <w:t>中为</w:t>
      </w:r>
      <w:r>
        <w:rPr>
          <w:rFonts w:hint="default" w:ascii="宋体" w:hAnsi="宋体" w:eastAsia="宋体" w:cs="宋体"/>
          <w:spacing w:val="-56"/>
        </w:rPr>
        <w:t xml:space="preserve"> </w:t>
      </w:r>
      <w:r>
        <w:t>1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的位数，并将统计结果显示出来。请 在程序的空格处填写适当的指令。</w:t>
      </w:r>
    </w:p>
    <w:tbl>
      <w:tblPr>
        <w:tblStyle w:val="4"/>
        <w:tblW w:w="4199" w:type="dxa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0"/>
        <w:gridCol w:w="954"/>
        <w:gridCol w:w="1820"/>
        <w:gridCol w:w="8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9"/>
                <w:sz w:val="24"/>
              </w:rPr>
              <w:t>X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DB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5EH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DL,0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MOV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CX,8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L1: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SHL</w:t>
            </w:r>
          </w:p>
        </w:tc>
        <w:tc>
          <w:tcPr>
            <w:tcW w:w="2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4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AL,1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50"/>
              </w:tabs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JNC L2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;(1)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94"/>
              </w:tabs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INC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DL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L2:</w:t>
            </w:r>
          </w:p>
        </w:tc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50"/>
              </w:tabs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CMP AL ,0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;(2)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94"/>
              </w:tabs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JNZ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pacing w:val="-7"/>
                <w:sz w:val="24"/>
              </w:rPr>
              <w:t>L1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exact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350"/>
              </w:tabs>
              <w:spacing w:before="5" w:line="240" w:lineRule="auto"/>
              <w:ind w:left="25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ADD  DL,30H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right="33"/>
              <w:jc w:val="righ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;(3)</w:t>
            </w:r>
          </w:p>
        </w:tc>
      </w:tr>
    </w:tbl>
    <w:p>
      <w:pPr>
        <w:pStyle w:val="3"/>
        <w:tabs>
          <w:tab w:val="left" w:pos="2216"/>
        </w:tabs>
        <w:spacing w:before="20" w:line="240" w:lineRule="auto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AH,2</w:t>
      </w:r>
    </w:p>
    <w:p>
      <w:pPr>
        <w:pStyle w:val="3"/>
        <w:tabs>
          <w:tab w:val="left" w:pos="2216"/>
        </w:tabs>
        <w:spacing w:before="36" w:line="266" w:lineRule="exact"/>
        <w:ind w:left="1377" w:right="0"/>
        <w:jc w:val="left"/>
      </w:pPr>
      <w:r>
        <w:rPr>
          <w:spacing w:val="-2"/>
        </w:rPr>
        <w:t>INT</w:t>
      </w:r>
      <w:r>
        <w:rPr>
          <w:spacing w:val="-2"/>
        </w:rPr>
        <w:tab/>
      </w:r>
      <w:r>
        <w:t>21H</w:t>
      </w:r>
    </w:p>
    <w:p>
      <w:pPr>
        <w:pStyle w:val="3"/>
        <w:spacing w:line="322" w:lineRule="exact"/>
        <w:ind w:right="0"/>
        <w:jc w:val="left"/>
        <w:rPr>
          <w:rFonts w:hint="default" w:ascii="宋体" w:hAnsi="宋体" w:eastAsia="宋体" w:cs="宋体"/>
        </w:rPr>
      </w:pPr>
      <w:r>
        <w:rPr>
          <w:rFonts w:hint="default" w:ascii="黑体" w:hAnsi="黑体" w:eastAsia="黑体" w:cs="黑体"/>
        </w:rPr>
        <w:t>六、编写程序题（</w:t>
      </w:r>
      <w:r>
        <w:rPr>
          <w:rFonts w:hint="default" w:ascii="宋体" w:hAnsi="宋体" w:eastAsia="宋体" w:cs="宋体"/>
        </w:rPr>
        <w:t>编写完整的汇编语言程序，要求各段定义完整，能正常返回</w:t>
      </w:r>
      <w:r>
        <w:rPr>
          <w:rFonts w:hint="default" w:ascii="宋体" w:hAnsi="宋体" w:eastAsia="宋体" w:cs="宋体"/>
          <w:spacing w:val="32"/>
        </w:rPr>
        <w:t xml:space="preserve"> </w:t>
      </w:r>
      <w:r>
        <w:t>DOS</w:t>
      </w:r>
      <w:r>
        <w:rPr>
          <w:rFonts w:hint="default" w:ascii="宋体" w:hAnsi="宋体" w:eastAsia="宋体" w:cs="宋体"/>
        </w:rPr>
        <w:t>，</w:t>
      </w:r>
    </w:p>
    <w:p>
      <w:pPr>
        <w:spacing w:after="0" w:line="322" w:lineRule="exact"/>
        <w:jc w:val="left"/>
        <w:rPr>
          <w:rFonts w:hint="default" w:ascii="宋体" w:hAnsi="宋体" w:eastAsia="宋体" w:cs="宋体"/>
        </w:rPr>
        <w:sectPr>
          <w:type w:val="continuous"/>
          <w:pgSz w:w="11910" w:h="16840"/>
          <w:pgMar w:top="1580" w:right="1300" w:bottom="280" w:left="1300" w:header="720" w:footer="720" w:gutter="0"/>
        </w:sectPr>
      </w:pPr>
    </w:p>
    <w:p>
      <w:pPr>
        <w:pStyle w:val="3"/>
        <w:spacing w:before="39" w:line="312" w:lineRule="exact"/>
        <w:ind w:right="143"/>
        <w:jc w:val="both"/>
        <w:rPr>
          <w:rFonts w:hint="default" w:ascii="黑体" w:hAnsi="黑体" w:eastAsia="黑体" w:cs="黑体"/>
        </w:rPr>
      </w:pPr>
      <w:r>
        <w:rPr>
          <w:rFonts w:hint="default" w:ascii="宋体" w:hAnsi="宋体" w:eastAsia="宋体" w:cs="宋体"/>
          <w:spacing w:val="-2"/>
        </w:rPr>
        <w:t>经汇编、连接后能正常运行。根据自己的情况自行编程练习，并且使用上机手段验证程</w:t>
      </w:r>
      <w:r>
        <w:rPr>
          <w:rFonts w:hint="default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  <w:spacing w:val="-10"/>
        </w:rPr>
        <w:t>序是否实现规定的功能。</w:t>
      </w:r>
      <w:r>
        <w:rPr>
          <w:rFonts w:hint="default" w:ascii="黑体" w:hAnsi="黑体" w:eastAsia="黑体" w:cs="黑体"/>
          <w:spacing w:val="-10"/>
        </w:rPr>
        <w:t>）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</w:rPr>
      </w:pPr>
      <w:r>
        <w:t>5.6.1</w:t>
      </w:r>
      <w:r>
        <w:rPr>
          <w:spacing w:val="44"/>
        </w:rPr>
        <w:t xml:space="preserve"> </w:t>
      </w:r>
      <w:r>
        <w:rPr>
          <w:rFonts w:hint="default" w:ascii="宋体" w:hAnsi="宋体" w:eastAsia="宋体" w:cs="宋体"/>
        </w:rPr>
        <w:t>编写汇编语言程序，要求对键盘输入的小写字母用大写字母显示出来，注意判断</w:t>
      </w:r>
      <w:r>
        <w:rPr>
          <w:rFonts w:hint="default" w:ascii="宋体" w:hAnsi="宋体" w:eastAsia="宋体" w:cs="宋体"/>
          <w:spacing w:val="-114"/>
        </w:rPr>
        <w:t xml:space="preserve"> </w:t>
      </w:r>
      <w:r>
        <w:rPr>
          <w:rFonts w:hint="default" w:ascii="宋体" w:hAnsi="宋体" w:eastAsia="宋体" w:cs="宋体"/>
        </w:rPr>
        <w:t>输入小写字母的有效性。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data segment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mess db:'inpup error!',0ah,0dh,'$'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data ends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code segment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assume ds:data,cs:code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start:mov ax,data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ds,ax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ah,01h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cmp al,'A'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jb err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cmp al,'z'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ja err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add al,20h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dl,al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ah,02h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jmp exit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err:mov dx,offset mess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 mov ah,09h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 int 21h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 exit:mov ah,02h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 int 21h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 code ends</w:t>
      </w:r>
    </w:p>
    <w:p>
      <w:pPr>
        <w:pStyle w:val="3"/>
        <w:spacing w:line="225" w:lineRule="auto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 end start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</w:rPr>
      </w:pPr>
      <w:r>
        <w:t>5.6.2</w:t>
      </w:r>
      <w:r>
        <w:rPr>
          <w:spacing w:val="44"/>
        </w:rPr>
        <w:t xml:space="preserve"> </w:t>
      </w:r>
      <w:r>
        <w:rPr>
          <w:rFonts w:hint="default" w:ascii="宋体" w:hAnsi="宋体" w:eastAsia="宋体" w:cs="宋体"/>
        </w:rPr>
        <w:t>编写汇编语言程序，从键盘接收小写字母，然后找出它的前导和后继字符，再按</w:t>
      </w:r>
      <w:r>
        <w:rPr>
          <w:rFonts w:hint="default" w:ascii="宋体" w:hAnsi="宋体" w:eastAsia="宋体" w:cs="宋体"/>
          <w:spacing w:val="-114"/>
        </w:rPr>
        <w:t xml:space="preserve"> </w:t>
      </w:r>
      <w:r>
        <w:rPr>
          <w:rFonts w:hint="default" w:ascii="宋体" w:hAnsi="宋体" w:eastAsia="宋体" w:cs="宋体"/>
        </w:rPr>
        <w:t>顺序显示这三个字符，注意字母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 xml:space="preserve">a </w:t>
      </w:r>
      <w:r>
        <w:rPr>
          <w:rFonts w:hint="default" w:ascii="宋体" w:hAnsi="宋体" w:eastAsia="宋体" w:cs="宋体"/>
        </w:rPr>
        <w:t>的前导是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z</w:t>
      </w:r>
      <w:r>
        <w:rPr>
          <w:rFonts w:hint="default" w:ascii="宋体" w:hAnsi="宋体" w:eastAsia="宋体" w:cs="宋体"/>
        </w:rPr>
        <w:t>，</w:t>
      </w:r>
      <w:r>
        <w:t>z</w:t>
      </w:r>
      <w:r>
        <w:rPr>
          <w:spacing w:val="-4"/>
        </w:rPr>
        <w:t xml:space="preserve"> </w:t>
      </w:r>
      <w:r>
        <w:rPr>
          <w:rFonts w:hint="default" w:ascii="宋体" w:hAnsi="宋体" w:eastAsia="宋体" w:cs="宋体"/>
        </w:rPr>
        <w:t>的后继字母是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a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data segment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n db 0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data ends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code segment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assume cs:code,ds:data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p  proc far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ax,data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ds,ax   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cmp al,'a'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jb input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je behind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cmp al,'z'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ja input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je blow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jmp normal 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input:  xchg dl,al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ah,02h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jmp endd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normal :    xchg dl,al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dec dl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ah,02h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inc dl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ah,02h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inc dl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ah,02h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jmp endd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behind:    xchg dl,al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        mov ah,02h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inc dl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ah,02h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jmp endd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blow:   xchg dl,al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dec dl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ah,02h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inc dl  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ah,02h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jmp endd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>endd: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mov ah,4ch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int 21h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p endp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code ends</w:t>
      </w:r>
    </w:p>
    <w:p>
      <w:pPr>
        <w:pStyle w:val="3"/>
        <w:spacing w:before="31" w:line="312" w:lineRule="exact"/>
        <w:ind w:right="124"/>
        <w:jc w:val="both"/>
        <w:rPr>
          <w:rFonts w:hint="default" w:ascii="宋体" w:hAnsi="宋体" w:eastAsia="宋体" w:cs="宋体"/>
          <w:color w:val="FF0000"/>
        </w:rPr>
      </w:pPr>
      <w:r>
        <w:rPr>
          <w:rFonts w:hint="default" w:ascii="宋体" w:hAnsi="宋体" w:eastAsia="宋体" w:cs="宋体"/>
          <w:color w:val="FF0000"/>
        </w:rPr>
        <w:t xml:space="preserve">    end p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spacing w:val="-112"/>
          <w:w w:val="99"/>
        </w:rPr>
      </w:pPr>
      <w:r>
        <w:t xml:space="preserve">5.6.3 </w:t>
      </w:r>
      <w:r>
        <w:rPr>
          <w:rFonts w:hint="default" w:ascii="宋体" w:hAnsi="宋体" w:eastAsia="宋体" w:cs="宋体"/>
        </w:rPr>
        <w:t xml:space="preserve">编一汇编语言程序，将一个包含有 </w:t>
      </w:r>
      <w:r>
        <w:t xml:space="preserve">20 </w:t>
      </w:r>
      <w:r>
        <w:rPr>
          <w:rFonts w:hint="default" w:ascii="宋体" w:hAnsi="宋体" w:eastAsia="宋体" w:cs="宋体"/>
        </w:rPr>
        <w:t xml:space="preserve">个数据的数组 </w:t>
      </w:r>
      <w:r>
        <w:t xml:space="preserve">M </w:t>
      </w:r>
      <w:r>
        <w:rPr>
          <w:rFonts w:hint="default" w:ascii="宋体" w:hAnsi="宋体" w:eastAsia="宋体" w:cs="宋体"/>
        </w:rPr>
        <w:t>分成两个数组：正数组</w:t>
      </w:r>
      <w:r>
        <w:rPr>
          <w:rFonts w:hint="default" w:ascii="宋体" w:hAnsi="宋体" w:eastAsia="宋体" w:cs="宋体"/>
          <w:spacing w:val="-39"/>
        </w:rPr>
        <w:t xml:space="preserve"> </w:t>
      </w:r>
      <w:r>
        <w:t>P</w:t>
      </w:r>
      <w:r>
        <w:rPr>
          <w:w w:val="99"/>
        </w:rPr>
        <w:t xml:space="preserve"> </w:t>
      </w:r>
      <w:r>
        <w:rPr>
          <w:rFonts w:hint="default" w:ascii="宋体" w:hAnsi="宋体" w:eastAsia="宋体" w:cs="宋体"/>
        </w:rPr>
        <w:t>和负数组</w:t>
      </w:r>
      <w:r>
        <w:rPr>
          <w:rFonts w:hint="default" w:ascii="宋体" w:hAnsi="宋体" w:eastAsia="宋体" w:cs="宋体"/>
          <w:spacing w:val="-55"/>
        </w:rPr>
        <w:t xml:space="preserve"> </w:t>
      </w:r>
      <w:r>
        <w:rPr>
          <w:spacing w:val="-4"/>
          <w:w w:val="99"/>
        </w:rPr>
        <w:t>N</w:t>
      </w:r>
      <w:r>
        <w:rPr>
          <w:rFonts w:hint="default" w:ascii="宋体" w:hAnsi="宋体" w:eastAsia="宋体" w:cs="宋体"/>
          <w:spacing w:val="-4"/>
          <w:w w:val="99"/>
        </w:rPr>
        <w:t>，并分别把这两个数组中数据的个数显示出来（可以按十六进制数显示）。</w:t>
      </w:r>
      <w:r>
        <w:rPr>
          <w:rFonts w:hint="default" w:ascii="宋体" w:hAnsi="宋体" w:eastAsia="宋体" w:cs="宋体"/>
          <w:spacing w:val="-112"/>
          <w:w w:val="99"/>
        </w:rPr>
        <w:t xml:space="preserve"> 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DATA SEGMENT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M    DB 5 DUP(-1,-2,-1,2)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P    DW 0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N    DW 0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P1   DB "P=$"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N1   DB 0AH,"N=$"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DATA ENDS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STACK SEGMENT PARA STACK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     DW 128 DUP(?)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TOP   LABEL WORD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STACK ENDS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CODE SEGMENT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      ASSUME CS:CODE,SS:STACK,DS:DATA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MAIN PROC FAR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START: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AX,DATA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DS,AX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AX,STACK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SS,AX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LEA SP,TOP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LEA SI,M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CX,20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L0: MOV AL,[SI]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CMP AL,0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JL  L1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JG  L2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L1: INC N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JMP L3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L2: INC P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JMP L3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L3: INC SI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LOOP L0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AH,9     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LEA DX,P1    ;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INT 21H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 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AX,P     ;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BL,10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DIV BL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DL,AL     ;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ADD DL,30H    ;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BH,AH     ;显示P商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AH,2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INT 21H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DL,BH     ;显示P余数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ADD DL,30H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AH,2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INT 21H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AH,9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LEA DX,N1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INT 21H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 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AX,N</w:t>
      </w:r>
      <w:r>
        <w:rPr>
          <w:rFonts w:hint="eastAsia"/>
          <w:color w:val="FF0000"/>
        </w:rPr>
        <w:tab/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BL,10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DIV BL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DL,AL     ;显示N商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ADD DL,30H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BH,AH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AH,2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INT 21H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DL,BH     ;显示N余数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ADD DL,30H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AH,2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INT 21H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 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MOV AH,4CH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INT 21H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CODE ENDS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MAIN ENDP</w:t>
      </w:r>
    </w:p>
    <w:p>
      <w:pPr>
        <w:pStyle w:val="3"/>
        <w:spacing w:line="312" w:lineRule="exact"/>
        <w:ind w:right="115"/>
        <w:jc w:val="both"/>
        <w:rPr>
          <w:rFonts w:hint="eastAsia"/>
          <w:color w:val="FF0000"/>
        </w:rPr>
      </w:pPr>
      <w:r>
        <w:rPr>
          <w:rFonts w:hint="eastAsia"/>
          <w:color w:val="FF0000"/>
        </w:rPr>
        <w:t>      END START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 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spacing w:val="-6"/>
        </w:rPr>
      </w:pPr>
      <w:r>
        <w:t xml:space="preserve">5.6.4 </w:t>
      </w:r>
      <w:r>
        <w:rPr>
          <w:rFonts w:hint="default" w:ascii="宋体" w:hAnsi="宋体" w:eastAsia="宋体" w:cs="宋体"/>
        </w:rPr>
        <w:t xml:space="preserve">试编写一个汇编语言程序，找出首地址为 </w:t>
      </w:r>
      <w:r>
        <w:rPr>
          <w:spacing w:val="-8"/>
        </w:rPr>
        <w:t xml:space="preserve">DATE </w:t>
      </w:r>
      <w:r>
        <w:rPr>
          <w:rFonts w:hint="default" w:ascii="宋体" w:hAnsi="宋体" w:eastAsia="宋体" w:cs="宋体"/>
        </w:rPr>
        <w:t xml:space="preserve">的 </w:t>
      </w:r>
      <w:r>
        <w:t>100</w:t>
      </w:r>
      <w:r>
        <w:rPr>
          <w:spacing w:val="9"/>
        </w:rPr>
        <w:t xml:space="preserve"> </w:t>
      </w:r>
      <w:r>
        <w:rPr>
          <w:rFonts w:hint="default" w:ascii="宋体" w:hAnsi="宋体" w:eastAsia="宋体" w:cs="宋体"/>
        </w:rPr>
        <w:t>个字数组中的最小偶数， 把它存放在</w:t>
      </w:r>
      <w:r>
        <w:rPr>
          <w:rFonts w:hint="default" w:ascii="宋体" w:hAnsi="宋体" w:eastAsia="宋体" w:cs="宋体"/>
          <w:spacing w:val="-56"/>
        </w:rPr>
        <w:t xml:space="preserve"> </w:t>
      </w:r>
      <w:r>
        <w:rPr>
          <w:spacing w:val="-1"/>
          <w:w w:val="99"/>
        </w:rPr>
        <w:t>AX</w:t>
      </w:r>
      <w:r>
        <w:rPr>
          <w:spacing w:val="2"/>
          <w:w w:val="99"/>
        </w:rPr>
        <w:t xml:space="preserve"> </w:t>
      </w:r>
      <w:r>
        <w:rPr>
          <w:rFonts w:hint="default" w:ascii="宋体" w:hAnsi="宋体" w:eastAsia="宋体" w:cs="宋体"/>
          <w:spacing w:val="-6"/>
        </w:rPr>
        <w:t>寄存器中。（选做：并把该最小偶数显示出来）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DATAS SEGMENT;  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ARRAY DW 4,5,6,7,8,9,3,6,1,10,34,12,45,58,6,32,15,17,20,'$'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Z DB 100,10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DATAS ENDS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STACKS SEGMENT;此处输入堆栈段代码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DW 100 DUP(?)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STACKS ENDS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CODES SEGMENT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ASSUME CS:CODES,DS:DATAS,SS:STACKS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START: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MOV AX,DATAS</w:t>
      </w:r>
    </w:p>
    <w:p>
      <w:pPr>
        <w:pStyle w:val="3"/>
        <w:spacing w:line="312" w:lineRule="exact"/>
        <w:ind w:right="115" w:firstLine="456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MOV DS,AX        ;</w:t>
      </w:r>
    </w:p>
    <w:p>
      <w:pPr>
        <w:pStyle w:val="3"/>
        <w:spacing w:line="312" w:lineRule="exact"/>
        <w:ind w:right="115" w:firstLine="456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LEA BX,ARRAY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MOV DX,[BX]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MOV AX,4         ;AX初始值设为4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TEST1: MOV CX,DX    ;判断是否是偶数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RCR CX,1     ;带进位循环右移一位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JNC OUSHU    ;偶数跳转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JC CONTINUE  ;奇数跳转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OUSHU: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CMP AX,DX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JL  CONTINUE  ;如果小于AX,则将AX和CX的值交换，比较完之后AX中始终是最小的偶数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JNL JIAOHUAN ;较下一个数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JIAOHUAN:MOV AX,DX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 JMP CONTINUE      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CONTINUE:ADD BX,2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 MOV DX,[BX]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 CMP DX,24H    ;与结束符$比较，看是否结束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 JNZ TEST1     ;不相等跳转到比较处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 JMP SHUCHU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SHUCHU: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DIV Z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PUSH AX 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CMP AL,0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JZ AA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ADD AL,30H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MOV DL,AL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MOV AH,02H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INT 21H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AA:POP AX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MOV AL,0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ADD AH,30H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MOV DL,AH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MOV AH,02H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 INT 21H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 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MOV AH,4CH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  INT 21H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>CODES ENDS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spacing w:val="-6"/>
        </w:rPr>
      </w:pPr>
      <w:r>
        <w:rPr>
          <w:rFonts w:hint="default" w:ascii="宋体" w:hAnsi="宋体" w:eastAsia="宋体" w:cs="宋体"/>
          <w:color w:val="FF0000"/>
          <w:spacing w:val="-6"/>
        </w:rPr>
        <w:t xml:space="preserve">    END START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spacing w:val="-7"/>
        </w:rPr>
      </w:pPr>
      <w:r>
        <w:t xml:space="preserve">5.6.5 </w:t>
      </w:r>
      <w:r>
        <w:rPr>
          <w:rFonts w:hint="default" w:ascii="宋体" w:hAnsi="宋体" w:eastAsia="宋体" w:cs="宋体"/>
        </w:rPr>
        <w:t xml:space="preserve">编一汇编语言程序，从键盘输入一系列字符（小于 </w:t>
      </w:r>
      <w:r>
        <w:t>80</w:t>
      </w:r>
      <w:r>
        <w:rPr>
          <w:spacing w:val="13"/>
        </w:rPr>
        <w:t xml:space="preserve"> </w:t>
      </w:r>
      <w:r>
        <w:rPr>
          <w:rFonts w:hint="default" w:ascii="宋体" w:hAnsi="宋体" w:eastAsia="宋体" w:cs="宋体"/>
          <w:spacing w:val="-10"/>
        </w:rPr>
        <w:t>个，以回车符结束），按字</w:t>
      </w:r>
      <w:r>
        <w:rPr>
          <w:rFonts w:hint="default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  <w:spacing w:val="-2"/>
        </w:rPr>
        <w:t>母、数字以及其他字符分类统计，并显示（可以按十六进制数显示）出这三类的计数结</w:t>
      </w:r>
      <w:r>
        <w:rPr>
          <w:rFonts w:hint="default" w:ascii="宋体" w:hAnsi="宋体" w:eastAsia="宋体" w:cs="宋体"/>
          <w:spacing w:val="-92"/>
        </w:rPr>
        <w:t xml:space="preserve"> </w:t>
      </w:r>
      <w:r>
        <w:rPr>
          <w:rFonts w:hint="default" w:ascii="宋体" w:hAnsi="宋体" w:eastAsia="宋体" w:cs="宋体"/>
          <w:spacing w:val="-7"/>
        </w:rPr>
        <w:t>果。（选做：按十进制数显示计数结果）</w:t>
      </w:r>
    </w:p>
    <w:p>
      <w:pPr>
        <w:pStyle w:val="3"/>
        <w:spacing w:line="312" w:lineRule="exact"/>
        <w:ind w:right="115"/>
        <w:jc w:val="both"/>
        <w:rPr>
          <w:rFonts w:hint="default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spacing w:val="-7"/>
          <w:lang w:val="en-US" w:eastAsia="zh-CN"/>
        </w:rPr>
        <w:t>见实验报告三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spacing w:val="-5"/>
        </w:rPr>
      </w:pPr>
      <w:r>
        <w:t>5.6.6</w:t>
      </w:r>
      <w:r>
        <w:rPr>
          <w:spacing w:val="56"/>
        </w:rPr>
        <w:t xml:space="preserve"> </w:t>
      </w:r>
      <w:r>
        <w:rPr>
          <w:rFonts w:hint="default" w:ascii="宋体" w:hAnsi="宋体" w:eastAsia="宋体" w:cs="宋体"/>
        </w:rPr>
        <w:t>试编写一个汇编语言程序，要求比较两个字符串</w:t>
      </w:r>
      <w:r>
        <w:rPr>
          <w:rFonts w:hint="default" w:ascii="宋体" w:hAnsi="宋体" w:eastAsia="宋体" w:cs="宋体"/>
          <w:spacing w:val="-57"/>
        </w:rPr>
        <w:t xml:space="preserve"> </w:t>
      </w:r>
      <w:r>
        <w:t>STRING1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</w:rPr>
        <w:t>和</w:t>
      </w:r>
      <w:r>
        <w:rPr>
          <w:rFonts w:hint="default" w:ascii="宋体" w:hAnsi="宋体" w:eastAsia="宋体" w:cs="宋体"/>
          <w:spacing w:val="-58"/>
        </w:rPr>
        <w:t xml:space="preserve"> </w:t>
      </w:r>
      <w:r>
        <w:t>STRING2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</w:rPr>
        <w:t xml:space="preserve">所含字符 </w:t>
      </w:r>
      <w:r>
        <w:rPr>
          <w:rFonts w:hint="default" w:ascii="宋体" w:hAnsi="宋体" w:eastAsia="宋体" w:cs="宋体"/>
          <w:spacing w:val="-2"/>
        </w:rPr>
        <w:t>是否相同，若相同则显示</w:t>
      </w:r>
      <w:r>
        <w:rPr>
          <w:rFonts w:hint="default" w:ascii="Times New Roman" w:hAnsi="Times New Roman" w:eastAsia="Times New Roman" w:cs="Times New Roman"/>
          <w:spacing w:val="-2"/>
        </w:rPr>
        <w:t>“MATCH”</w:t>
      </w:r>
      <w:r>
        <w:rPr>
          <w:rFonts w:hint="default" w:ascii="宋体" w:hAnsi="宋体" w:eastAsia="宋体" w:cs="宋体"/>
          <w:spacing w:val="-2"/>
        </w:rPr>
        <w:t>，若不相同则显示</w:t>
      </w:r>
      <w:r>
        <w:rPr>
          <w:rFonts w:hint="default" w:ascii="Times New Roman" w:hAnsi="Times New Roman" w:eastAsia="Times New Roman" w:cs="Times New Roman"/>
          <w:spacing w:val="-2"/>
        </w:rPr>
        <w:t>“NO</w:t>
      </w:r>
      <w:r>
        <w:rPr>
          <w:rFonts w:hint="default" w:ascii="Times New Roman" w:hAnsi="Times New Roman" w:eastAsia="Times New Roman" w:cs="Times New Roman"/>
          <w:spacing w:val="9"/>
        </w:rPr>
        <w:t xml:space="preserve"> </w:t>
      </w:r>
      <w:r>
        <w:rPr>
          <w:rFonts w:hint="default" w:ascii="Times New Roman" w:hAnsi="Times New Roman" w:eastAsia="Times New Roman" w:cs="Times New Roman"/>
          <w:spacing w:val="-12"/>
        </w:rPr>
        <w:t>MATCH”</w:t>
      </w:r>
      <w:r>
        <w:rPr>
          <w:rFonts w:hint="default" w:ascii="宋体" w:hAnsi="宋体" w:eastAsia="宋体" w:cs="宋体"/>
          <w:spacing w:val="-12"/>
        </w:rPr>
        <w:t>。（提示：显示信息</w:t>
      </w:r>
      <w:r>
        <w:rPr>
          <w:rFonts w:hint="default" w:ascii="宋体" w:hAnsi="宋体" w:eastAsia="宋体" w:cs="宋体"/>
          <w:spacing w:val="-118"/>
        </w:rPr>
        <w:t xml:space="preserve"> </w:t>
      </w:r>
      <w:r>
        <w:rPr>
          <w:rFonts w:hint="default" w:ascii="宋体" w:hAnsi="宋体" w:eastAsia="宋体" w:cs="宋体"/>
        </w:rPr>
        <w:t xml:space="preserve">用 </w:t>
      </w:r>
      <w:r>
        <w:t>9</w:t>
      </w:r>
      <w:r>
        <w:rPr>
          <w:spacing w:val="-35"/>
        </w:rPr>
        <w:t xml:space="preserve"> </w:t>
      </w:r>
      <w:r>
        <w:rPr>
          <w:rFonts w:hint="default" w:ascii="宋体" w:hAnsi="宋体" w:eastAsia="宋体" w:cs="宋体"/>
          <w:spacing w:val="-5"/>
        </w:rPr>
        <w:t>号功能调用；比较字符串可以用串操作指令，也可以逐个比较。）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spacing w:val="-5"/>
        </w:rPr>
        <w:t xml:space="preserve"> </w:t>
      </w:r>
      <w:r>
        <w:rPr>
          <w:rFonts w:hint="default" w:ascii="宋体" w:hAnsi="宋体" w:eastAsia="宋体" w:cs="宋体"/>
          <w:color w:val="FF0000"/>
          <w:spacing w:val="-5"/>
        </w:rPr>
        <w:t>code  ends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end maindata segment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str1 db '123456','$'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len1 equ $-str1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str2 db '123456','$'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len2 equ $-str2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match db 'MATCH!','$'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nomatch db 'NO MATCH!','$'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data ends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stack segment stack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dw 20h dup(?) 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top label word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stack ends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code segment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assume cs:code,ds:data,ss:stack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main proc far 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ax,data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ds,ax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es,ax  ;this is important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ax,stack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ss,ax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lea sp,top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ah,len1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al,len2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cmp al,ah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jne no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ch,0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cl,al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lea si,str1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lea di,str2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cld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repe cmpsb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jne no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yes: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lea dx,match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ah,09h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int 21h 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jmp exit    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no: lea dx,nomatch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ah,09h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int 21h 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exit: 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mov ah,4ch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 xml:space="preserve">    int 21h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color w:val="FF0000"/>
          <w:spacing w:val="-5"/>
        </w:rPr>
      </w:pPr>
      <w:r>
        <w:rPr>
          <w:rFonts w:hint="default" w:ascii="宋体" w:hAnsi="宋体" w:eastAsia="宋体" w:cs="宋体"/>
          <w:color w:val="FF0000"/>
          <w:spacing w:val="-5"/>
        </w:rPr>
        <w:t>main endp</w:t>
      </w:r>
    </w:p>
    <w:p>
      <w:pPr>
        <w:pStyle w:val="3"/>
        <w:spacing w:line="312" w:lineRule="exact"/>
        <w:ind w:right="119"/>
        <w:jc w:val="both"/>
        <w:rPr>
          <w:rFonts w:hint="default" w:ascii="宋体" w:hAnsi="宋体" w:eastAsia="宋体" w:cs="宋体"/>
          <w:spacing w:val="-5"/>
        </w:rPr>
      </w:pPr>
    </w:p>
    <w:p>
      <w:pPr>
        <w:pStyle w:val="3"/>
        <w:spacing w:line="312" w:lineRule="exact"/>
        <w:ind w:right="124"/>
        <w:jc w:val="both"/>
        <w:rPr>
          <w:rFonts w:hint="default" w:ascii="宋体" w:hAnsi="宋体" w:eastAsia="宋体" w:cs="宋体"/>
        </w:rPr>
      </w:pPr>
      <w:r>
        <w:t>5.6.7</w:t>
      </w:r>
      <w:r>
        <w:rPr>
          <w:spacing w:val="44"/>
        </w:rPr>
        <w:t xml:space="preserve"> </w:t>
      </w:r>
      <w:r>
        <w:rPr>
          <w:rFonts w:hint="default" w:ascii="宋体" w:hAnsi="宋体" w:eastAsia="宋体" w:cs="宋体"/>
        </w:rPr>
        <w:t>试编写一个汇编语言程序，要求从键盘接收一个四位的十六进制数，并在屏幕上</w:t>
      </w:r>
      <w:r>
        <w:rPr>
          <w:rFonts w:hint="default" w:ascii="宋体" w:hAnsi="宋体" w:eastAsia="宋体" w:cs="宋体"/>
          <w:spacing w:val="-114"/>
        </w:rPr>
        <w:t xml:space="preserve"> </w:t>
      </w:r>
      <w:r>
        <w:rPr>
          <w:rFonts w:hint="default" w:ascii="宋体" w:hAnsi="宋体" w:eastAsia="宋体" w:cs="宋体"/>
        </w:rPr>
        <w:t>显示出与它等值的二进制数。注意判断输入的有效性。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DATA SEGMENT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STR1    DB  'INPUT A HEX NUM: $'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HEX     DB  5                       ;计划输入的字符个数(含回车符)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NNN     DB  0                       ;存放实际输入的字符个数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    DB  5  DUP(?)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BIN     DW  ?                       ;输入数字的二进制形式的存放单元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ERR     DB  0AH, 0DH, ' ERROR !'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    DB  0AH, 0DH, ' I  HAVE  NO  TIME  TO  PLAY  WITH  YOU ! $'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STR2    DB  13, 10, 'BINARY IS: $'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DATA    ENDS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STACK SEGMENT PARA STACK  'STACK'    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DB 100 DUP(?)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STACK ENDS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CODE SEGMENT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ASSUME  CS:CODE, SS:STACK, DS:DATA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START: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AX, DATA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DS, AX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AX, STACK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SS, AX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LEA  DX, STR1   ;'INPUT A HEX NUM'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AH, 9      ;显示字符串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INT  21H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LEA  DX, HEX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AH, 10     ;等着输入四位HEX数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INT  21H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BIN, 0     ;先把二进制数字单元清零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LEA  SI, HEX + 2;取输入字符串的首地址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CH, NNN    ;取输入字符的个数，用来控制循环处理的次数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CONV: 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BL, [SI]   ;取来一个字符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CMP  BL, 0DH    ;和回车符进行比较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JZ   END0       ;是, 即结束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CMP  BL, '0'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JB   ERROR      ;小于'0'转移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CMP  BL, 'F'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JA   ERROR      ;大于'F'转移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CMP  BL, '9'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JNA  A2B        ;不大于'9', 就去变换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CMP  BL, 'A'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JNB  A2B        ;不小于'A', 就去变换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JMP  ERROR      ;其它符号都是错误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A2B: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SUB  BL, 30H    ;ASC--&gt;BIN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CMP  BL, 10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JB   A2B_END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SUB  BL, 07H    ;ASC--&gt;BIN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A2B_END: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BH, 0      ;弄成16位数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PUSH CX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AX, BIN    ;把原来的数字乘以16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CX, 16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MUL  CX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ADD  AX, BX     ;加上新输入的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BIN, AX    ;存结果，这就是二进制数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INC  SI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POP  CX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DEC  CH         ;处理次数减一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JNZ  CONV       ;非零转移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DISP: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LEA  DX, STR2   ;'BINARY IS:  $'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AH, 9      ;显示字符串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INT  21H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AX, BIN    ;取来数字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CX, 16     ;显示16位数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DDDD: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DL, '0'    ;先计划显示0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TEST AX, 8000H  ;测试最高位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JZ   DDD1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INC  DL         ;非0就显示1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DDD1: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PUSH AX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AH, 2      ;显示DL中的ASCII码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INT  21H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POP  AX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SHL  AX, 1      ;左移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LOOP DDDD       ;CX-1，非零转移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JMP  END0       ;16位显示完毕，转到结束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ERROR: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LEA  DX, ERR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AH, 09H    ;错误信息提示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INT  21H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END0: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DL, 10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AH, 2      ;显示DL中的ASCII码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INT  21H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DL, 13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AH, 2      ;显示DL中的ASCII码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INT  21H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AX, BIN    ;取来数字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CALL DISP_AX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AH, 4CH    ;返回DOS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INT  21H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DISP_AX: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BX, 10        ;10进制.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CX, 5         ;5位.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ABC: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DX, 0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DIV  BX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PUSH DX            ;保存余数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LOOP ABC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CX, 5         ;显示5位.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ASD: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POP  DX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CMP  DL, 10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JB   A48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ADD  DL, 7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A48: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ADD  DL, 48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MOV  AH, 2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INT  21H           ;输出.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LOOP ASD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RET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CODE  ENDS 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</w:rPr>
      </w:pPr>
      <w:r>
        <w:rPr>
          <w:rFonts w:hint="default" w:ascii="宋体" w:hAnsi="宋体" w:eastAsia="宋体" w:cs="宋体"/>
          <w:color w:val="FF0000"/>
          <w:sz w:val="24"/>
          <w:szCs w:val="24"/>
        </w:rPr>
        <w:t xml:space="preserve">    END START 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</w:p>
    <w:p>
      <w:pPr>
        <w:pStyle w:val="2"/>
        <w:spacing w:line="240" w:lineRule="auto"/>
        <w:ind w:left="2762" w:right="2762"/>
        <w:jc w:val="center"/>
      </w:pPr>
      <w:r>
        <w:t xml:space="preserve">第 </w:t>
      </w:r>
      <w:r>
        <w:rPr>
          <w:rFonts w:hint="default" w:ascii="Times New Roman" w:hAnsi="Times New Roman" w:eastAsia="Times New Roman" w:cs="Times New Roman"/>
        </w:rPr>
        <w:t xml:space="preserve">6 </w:t>
      </w:r>
      <w:r>
        <w:t>章</w:t>
      </w:r>
      <w:r>
        <w:rPr>
          <w:spacing w:val="-107"/>
        </w:rPr>
        <w:t xml:space="preserve"> </w:t>
      </w:r>
      <w:r>
        <w:t>子程序设计</w:t>
      </w:r>
    </w:p>
    <w:p>
      <w:pPr>
        <w:pStyle w:val="3"/>
        <w:spacing w:before="51" w:line="312" w:lineRule="exact"/>
        <w:ind w:right="117"/>
        <w:jc w:val="both"/>
        <w:rPr>
          <w:rFonts w:hint="default" w:ascii="宋体" w:hAnsi="宋体" w:eastAsia="宋体" w:cs="宋体"/>
        </w:rPr>
      </w:pPr>
      <w:r>
        <w:rPr>
          <w:rFonts w:hint="default" w:ascii="黑体" w:hAnsi="黑体" w:eastAsia="黑体" w:cs="黑体"/>
        </w:rPr>
        <w:t>本章要点:</w:t>
      </w:r>
      <w:r>
        <w:rPr>
          <w:rFonts w:hint="default" w:ascii="黑体" w:hAnsi="黑体" w:eastAsia="黑体" w:cs="黑体"/>
          <w:spacing w:val="-48"/>
        </w:rPr>
        <w:t xml:space="preserve"> </w:t>
      </w:r>
      <w:r>
        <w:rPr>
          <w:rFonts w:hint="default" w:ascii="宋体" w:hAnsi="宋体" w:eastAsia="宋体" w:cs="宋体"/>
        </w:rPr>
        <w:t>子程序的定义、调用和返回，寄存器的保护盒恢复，参数传递方法尤其是堆 栈传递参数，模块化程序设计的基本方法，</w:t>
      </w:r>
      <w:r>
        <w:t>DOS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功能调用。</w:t>
      </w:r>
    </w:p>
    <w:p>
      <w:pPr>
        <w:pStyle w:val="3"/>
        <w:spacing w:line="282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一、单项选择题</w:t>
      </w:r>
    </w:p>
    <w:p>
      <w:pPr>
        <w:pStyle w:val="3"/>
        <w:spacing w:line="321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6.1.1  </w:t>
      </w:r>
      <w:r>
        <w:rPr>
          <w:rFonts w:hint="default" w:ascii="宋体" w:hAnsi="宋体" w:eastAsia="宋体" w:cs="宋体"/>
        </w:rPr>
        <w:t>下列叙述不正确的是（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A</w:t>
      </w:r>
      <w:r>
        <w:rPr>
          <w:rFonts w:hint="default" w:ascii="宋体" w:hAnsi="宋体" w:eastAsia="宋体" w:cs="宋体"/>
        </w:rPr>
        <w:t xml:space="preserve">   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在子程序中的保护现场只能用堆栈来实现</w:t>
      </w:r>
    </w:p>
    <w:p>
      <w:pPr>
        <w:pStyle w:val="3"/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B. </w:t>
      </w:r>
      <w:r>
        <w:rPr>
          <w:spacing w:val="6"/>
        </w:rPr>
        <w:t xml:space="preserve"> </w:t>
      </w:r>
      <w:r>
        <w:rPr>
          <w:rFonts w:hint="default" w:ascii="宋体" w:hAnsi="宋体" w:eastAsia="宋体" w:cs="宋体"/>
        </w:rPr>
        <w:t>在子程序中的保护现场用堆栈来实现是其中的一种方法</w:t>
      </w:r>
    </w:p>
    <w:p>
      <w:pPr>
        <w:pStyle w:val="3"/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t>C.</w:t>
      </w:r>
      <w:r>
        <w:rPr>
          <w:spacing w:val="58"/>
        </w:rPr>
        <w:t xml:space="preserve"> </w:t>
      </w:r>
      <w:r>
        <w:rPr>
          <w:rFonts w:hint="default" w:ascii="宋体" w:hAnsi="宋体" w:eastAsia="宋体" w:cs="宋体"/>
        </w:rPr>
        <w:t>在子程序中的保护现场可以有多种实现方法</w:t>
      </w:r>
    </w:p>
    <w:p>
      <w:pPr>
        <w:pStyle w:val="3"/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t>D.</w:t>
      </w:r>
      <w:r>
        <w:rPr>
          <w:spacing w:val="57"/>
        </w:rPr>
        <w:t xml:space="preserve"> </w:t>
      </w:r>
      <w:r>
        <w:rPr>
          <w:rFonts w:hint="default" w:ascii="宋体" w:hAnsi="宋体" w:eastAsia="宋体" w:cs="宋体"/>
        </w:rPr>
        <w:t>在子程序中的保护现场可以将要保护的内容送内存变量来实现</w:t>
      </w:r>
    </w:p>
    <w:p>
      <w:pPr>
        <w:pStyle w:val="3"/>
        <w:spacing w:line="312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6.1.2  </w:t>
      </w:r>
      <w:r>
        <w:rPr>
          <w:rFonts w:hint="default" w:ascii="宋体" w:hAnsi="宋体" w:eastAsia="宋体" w:cs="宋体"/>
        </w:rPr>
        <w:t>下列叙述不正确的是（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</w:rPr>
        <w:t xml:space="preserve">   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</w:rPr>
        <w:t>在汇编语言程序中，每一个过程允许有多条</w:t>
      </w:r>
      <w:r>
        <w:rPr>
          <w:rFonts w:hint="default" w:ascii="宋体" w:hAnsi="宋体" w:eastAsia="宋体" w:cs="宋体"/>
          <w:spacing w:val="-58"/>
        </w:rPr>
        <w:t xml:space="preserve"> </w:t>
      </w:r>
      <w:r>
        <w:t>RET</w:t>
      </w:r>
      <w:r>
        <w:rPr>
          <w:spacing w:val="3"/>
        </w:rPr>
        <w:t xml:space="preserve"> </w:t>
      </w:r>
      <w:r>
        <w:rPr>
          <w:rFonts w:hint="default" w:ascii="宋体" w:hAnsi="宋体" w:eastAsia="宋体" w:cs="宋体"/>
        </w:rPr>
        <w:t>指令</w:t>
      </w:r>
    </w:p>
    <w:p>
      <w:pPr>
        <w:pStyle w:val="3"/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B. 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在汇编语言程序中，每一个过程只允许出现一条</w:t>
      </w:r>
      <w:r>
        <w:rPr>
          <w:rFonts w:hint="default" w:ascii="宋体" w:hAnsi="宋体" w:eastAsia="宋体" w:cs="宋体"/>
          <w:spacing w:val="-57"/>
        </w:rPr>
        <w:t xml:space="preserve"> </w:t>
      </w:r>
      <w:r>
        <w:t>RET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</w:rPr>
        <w:t>指令</w:t>
      </w:r>
    </w:p>
    <w:p>
      <w:pPr>
        <w:pStyle w:val="3"/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t xml:space="preserve">C. </w:t>
      </w:r>
      <w:r>
        <w:rPr>
          <w:rFonts w:hint="default" w:ascii="宋体" w:hAnsi="宋体" w:eastAsia="宋体" w:cs="宋体"/>
        </w:rPr>
        <w:t xml:space="preserve">在汇编语言程序中，每一个过程结束之前一定有一条 </w:t>
      </w:r>
      <w:r>
        <w:t>RET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</w:rPr>
        <w:t>指令</w:t>
      </w:r>
    </w:p>
    <w:p>
      <w:pPr>
        <w:pStyle w:val="3"/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t xml:space="preserve">D. </w:t>
      </w:r>
      <w:r>
        <w:rPr>
          <w:rFonts w:hint="default" w:ascii="宋体" w:hAnsi="宋体" w:eastAsia="宋体" w:cs="宋体"/>
        </w:rPr>
        <w:t xml:space="preserve">在汇编语言程序中，以过程形式表示的代码段一定有一条 </w:t>
      </w:r>
      <w:r>
        <w:t>RET</w:t>
      </w:r>
      <w:r>
        <w:rPr>
          <w:spacing w:val="2"/>
        </w:rPr>
        <w:t xml:space="preserve"> </w:t>
      </w:r>
      <w:r>
        <w:rPr>
          <w:rFonts w:hint="default" w:ascii="宋体" w:hAnsi="宋体" w:eastAsia="宋体" w:cs="宋体"/>
        </w:rPr>
        <w:t>指令存在</w:t>
      </w:r>
    </w:p>
    <w:p>
      <w:pPr>
        <w:pStyle w:val="3"/>
        <w:spacing w:line="312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6.1.3  </w:t>
      </w:r>
      <w:r>
        <w:rPr>
          <w:rFonts w:hint="default" w:ascii="宋体" w:hAnsi="宋体" w:eastAsia="宋体" w:cs="宋体"/>
        </w:rPr>
        <w:t>下列叙述正确的是（</w:t>
      </w:r>
      <w:r>
        <w:rPr>
          <w:rFonts w:hint="eastAsia" w:ascii="宋体" w:hAnsi="宋体" w:eastAsia="宋体" w:cs="宋体"/>
          <w:color w:val="FF0000"/>
          <w:lang w:val="en-US" w:eastAsia="zh-CN"/>
        </w:rPr>
        <w:t>B</w:t>
      </w:r>
      <w:r>
        <w:rPr>
          <w:rFonts w:hint="default" w:ascii="宋体" w:hAnsi="宋体" w:eastAsia="宋体" w:cs="宋体"/>
          <w:color w:val="FF0000"/>
        </w:rPr>
        <w:t xml:space="preserve"> </w:t>
      </w:r>
      <w:r>
        <w:rPr>
          <w:rFonts w:hint="default" w:ascii="宋体" w:hAnsi="宋体" w:eastAsia="宋体" w:cs="宋体"/>
        </w:rPr>
        <w:t xml:space="preserve"> 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spacing w:before="20" w:line="312" w:lineRule="exact"/>
        <w:ind w:left="536" w:right="1115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rPr>
          <w:rFonts w:hint="default" w:ascii="宋体" w:hAnsi="宋体" w:eastAsia="宋体" w:cs="宋体"/>
        </w:rPr>
        <w:t>执行一条段内返回指令，先从堆栈弹出两个字节的内容，然后</w:t>
      </w:r>
      <w:r>
        <w:rPr>
          <w:rFonts w:hint="default" w:ascii="宋体" w:hAnsi="宋体" w:eastAsia="宋体" w:cs="宋体"/>
          <w:spacing w:val="-54"/>
        </w:rPr>
        <w:t xml:space="preserve"> </w:t>
      </w:r>
      <w:r>
        <w:t>SP-2</w:t>
      </w:r>
      <w:r>
        <w:rPr>
          <w:rFonts w:hint="default" w:ascii="宋体" w:hAnsi="宋体" w:eastAsia="宋体" w:cs="宋体"/>
        </w:rPr>
        <w:t>。</w:t>
      </w:r>
      <w:r>
        <w:rPr>
          <w:rFonts w:hint="default" w:ascii="宋体" w:hAnsi="宋体" w:eastAsia="宋体" w:cs="宋体"/>
          <w:w w:val="99"/>
        </w:rPr>
        <w:t xml:space="preserve"> </w:t>
      </w:r>
      <w:r>
        <w:rPr>
          <w:spacing w:val="-3"/>
        </w:rPr>
        <w:t xml:space="preserve">B.  </w:t>
      </w:r>
      <w:r>
        <w:rPr>
          <w:rFonts w:hint="default" w:ascii="宋体" w:hAnsi="宋体" w:eastAsia="宋体" w:cs="宋体"/>
        </w:rPr>
        <w:t>执行一条段内返回指令，先从堆栈弹出两个字节的内容，然后</w:t>
      </w:r>
      <w:r>
        <w:rPr>
          <w:rFonts w:hint="default" w:ascii="宋体" w:hAnsi="宋体" w:eastAsia="宋体" w:cs="宋体"/>
          <w:spacing w:val="-54"/>
        </w:rPr>
        <w:t xml:space="preserve"> </w:t>
      </w:r>
      <w:r>
        <w:t>SP+2</w:t>
      </w:r>
      <w:r>
        <w:rPr>
          <w:rFonts w:hint="default" w:ascii="宋体" w:hAnsi="宋体" w:eastAsia="宋体" w:cs="宋体"/>
        </w:rPr>
        <w:t>。</w:t>
      </w:r>
    </w:p>
    <w:p>
      <w:pPr>
        <w:pStyle w:val="3"/>
        <w:spacing w:line="312" w:lineRule="exact"/>
        <w:ind w:left="536" w:right="858"/>
        <w:jc w:val="left"/>
        <w:rPr>
          <w:rFonts w:hint="default" w:ascii="宋体" w:hAnsi="宋体" w:eastAsia="宋体" w:cs="宋体"/>
        </w:rPr>
      </w:pPr>
      <w:r>
        <w:t xml:space="preserve">C. </w:t>
      </w:r>
      <w:r>
        <w:rPr>
          <w:rFonts w:hint="default" w:ascii="宋体" w:hAnsi="宋体" w:eastAsia="宋体" w:cs="宋体"/>
        </w:rPr>
        <w:t>执行一条段内返回指令，先从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t>SP-2</w:t>
      </w:r>
      <w:r>
        <w:rPr>
          <w:rFonts w:hint="default" w:ascii="宋体" w:hAnsi="宋体" w:eastAsia="宋体" w:cs="宋体"/>
        </w:rPr>
        <w:t>，然后从堆栈弹出两个字节的内容。</w:t>
      </w:r>
      <w:r>
        <w:rPr>
          <w:rFonts w:hint="default" w:ascii="宋体" w:hAnsi="宋体" w:eastAsia="宋体" w:cs="宋体"/>
          <w:w w:val="99"/>
        </w:rPr>
        <w:t xml:space="preserve"> </w:t>
      </w:r>
      <w:r>
        <w:t xml:space="preserve">D.  </w:t>
      </w:r>
      <w:r>
        <w:rPr>
          <w:rFonts w:hint="default" w:ascii="宋体" w:hAnsi="宋体" w:eastAsia="宋体" w:cs="宋体"/>
        </w:rPr>
        <w:t>执行一条段内返回指令，先从</w:t>
      </w:r>
      <w:r>
        <w:rPr>
          <w:rFonts w:hint="default" w:ascii="宋体" w:hAnsi="宋体" w:eastAsia="宋体" w:cs="宋体"/>
          <w:spacing w:val="-62"/>
        </w:rPr>
        <w:t xml:space="preserve"> </w:t>
      </w:r>
      <w:r>
        <w:t>SP+2</w:t>
      </w:r>
      <w:r>
        <w:rPr>
          <w:rFonts w:hint="default" w:ascii="宋体" w:hAnsi="宋体" w:eastAsia="宋体" w:cs="宋体"/>
        </w:rPr>
        <w:t>，然后从堆栈弹出两个字节的内容。</w:t>
      </w:r>
    </w:p>
    <w:p>
      <w:pPr>
        <w:pStyle w:val="3"/>
        <w:spacing w:line="291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6.1.4  </w:t>
      </w:r>
      <w:r>
        <w:rPr>
          <w:rFonts w:hint="default" w:ascii="宋体" w:hAnsi="宋体" w:eastAsia="宋体" w:cs="宋体"/>
        </w:rPr>
        <w:t xml:space="preserve">在进行 </w:t>
      </w:r>
      <w:r>
        <w:t xml:space="preserve">DOS </w:t>
      </w:r>
      <w:r>
        <w:rPr>
          <w:rFonts w:hint="default" w:ascii="宋体" w:hAnsi="宋体" w:eastAsia="宋体" w:cs="宋体"/>
        </w:rPr>
        <w:t>功能调用时，其功能号应先送（</w:t>
      </w:r>
      <w:r>
        <w:rPr>
          <w:rFonts w:hint="eastAsia" w:ascii="宋体" w:hAnsi="宋体" w:eastAsia="宋体" w:cs="宋体"/>
          <w:color w:val="FF0000"/>
          <w:lang w:val="en-US" w:eastAsia="zh-CN"/>
        </w:rPr>
        <w:t>C</w:t>
      </w:r>
      <w:r>
        <w:rPr>
          <w:rFonts w:hint="default" w:ascii="宋体" w:hAnsi="宋体" w:eastAsia="宋体" w:cs="宋体"/>
          <w:color w:val="FF0000"/>
        </w:rPr>
        <w:t xml:space="preserve"> </w:t>
      </w:r>
      <w:r>
        <w:rPr>
          <w:rFonts w:hint="default" w:ascii="宋体" w:hAnsi="宋体" w:eastAsia="宋体" w:cs="宋体"/>
          <w:spacing w:val="56"/>
        </w:rPr>
        <w:t xml:space="preserve"> 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line="312" w:lineRule="exact"/>
        <w:ind w:left="536" w:right="0"/>
        <w:jc w:val="left"/>
        <w:rPr>
          <w:rFonts w:hint="default" w:ascii="宋体" w:hAnsi="宋体" w:eastAsia="宋体" w:cs="宋体"/>
        </w:rPr>
      </w:pPr>
      <w:r>
        <w:rPr>
          <w:spacing w:val="-3"/>
        </w:rPr>
        <w:t xml:space="preserve">A. </w:t>
      </w:r>
      <w:r>
        <w:t>AL</w:t>
      </w:r>
      <w:r>
        <w:rPr>
          <w:spacing w:val="-10"/>
        </w:rPr>
        <w:t xml:space="preserve"> </w:t>
      </w:r>
      <w:r>
        <w:rPr>
          <w:rFonts w:hint="default" w:ascii="宋体" w:hAnsi="宋体" w:eastAsia="宋体" w:cs="宋体"/>
        </w:rPr>
        <w:t>寄存器</w:t>
      </w:r>
      <w:r>
        <w:rPr>
          <w:rFonts w:hint="default" w:ascii="宋体" w:hAnsi="宋体" w:eastAsia="宋体" w:cs="宋体"/>
        </w:rPr>
        <w:tab/>
      </w:r>
      <w:r>
        <w:rPr>
          <w:spacing w:val="-3"/>
        </w:rPr>
        <w:t xml:space="preserve">B. </w:t>
      </w:r>
      <w:r>
        <w:t>BL</w:t>
      </w:r>
      <w:r>
        <w:rPr>
          <w:spacing w:val="4"/>
        </w:rPr>
        <w:t xml:space="preserve"> </w:t>
      </w:r>
      <w:r>
        <w:rPr>
          <w:rFonts w:hint="default" w:ascii="宋体" w:hAnsi="宋体" w:eastAsia="宋体" w:cs="宋体"/>
        </w:rPr>
        <w:t>寄存器</w:t>
      </w:r>
      <w:r>
        <w:rPr>
          <w:rFonts w:hint="default" w:ascii="宋体" w:hAnsi="宋体" w:eastAsia="宋体" w:cs="宋体"/>
        </w:rPr>
        <w:tab/>
      </w:r>
      <w:r>
        <w:t>C.AH</w:t>
      </w:r>
      <w:r>
        <w:rPr>
          <w:spacing w:val="-6"/>
        </w:rPr>
        <w:t xml:space="preserve"> </w:t>
      </w:r>
      <w:r>
        <w:rPr>
          <w:rFonts w:hint="default" w:ascii="宋体" w:hAnsi="宋体" w:eastAsia="宋体" w:cs="宋体"/>
        </w:rPr>
        <w:t>寄存器</w:t>
      </w:r>
      <w:r>
        <w:rPr>
          <w:rFonts w:hint="default" w:ascii="宋体" w:hAnsi="宋体" w:eastAsia="宋体" w:cs="宋体"/>
        </w:rPr>
        <w:tab/>
      </w:r>
      <w:r>
        <w:t>D. DH</w:t>
      </w:r>
      <w:r>
        <w:rPr>
          <w:spacing w:val="-7"/>
        </w:rPr>
        <w:t xml:space="preserve"> </w:t>
      </w:r>
      <w:r>
        <w:rPr>
          <w:rFonts w:hint="default" w:ascii="宋体" w:hAnsi="宋体" w:eastAsia="宋体" w:cs="宋体"/>
        </w:rPr>
        <w:t>寄存器</w:t>
      </w:r>
    </w:p>
    <w:p>
      <w:pPr>
        <w:pStyle w:val="3"/>
        <w:spacing w:line="303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二、填空题</w:t>
      </w:r>
    </w:p>
    <w:p>
      <w:pPr>
        <w:pStyle w:val="3"/>
        <w:spacing w:line="331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6.2.1 </w:t>
      </w:r>
      <w:r>
        <w:rPr>
          <w:spacing w:val="31"/>
        </w:rPr>
        <w:t xml:space="preserve"> </w:t>
      </w:r>
      <w:r>
        <w:rPr>
          <w:rFonts w:hint="default" w:ascii="宋体" w:hAnsi="宋体" w:eastAsia="宋体" w:cs="宋体"/>
          <w:spacing w:val="7"/>
        </w:rPr>
        <w:t>在子程序的设计中，通常用堆栈来保护现场和恢复现场。而堆栈的操作原则是</w:t>
      </w:r>
    </w:p>
    <w:p>
      <w:pPr>
        <w:spacing w:after="0" w:line="331" w:lineRule="exact"/>
        <w:jc w:val="both"/>
        <w:rPr>
          <w:rFonts w:hint="default" w:ascii="宋体" w:hAnsi="宋体" w:eastAsia="宋体" w:cs="宋体"/>
        </w:rPr>
        <w:sectPr>
          <w:pgSz w:w="11910" w:h="16840"/>
          <w:pgMar w:top="1380" w:right="1300" w:bottom="1160" w:left="1300" w:header="0" w:footer="969" w:gutter="0"/>
        </w:sectPr>
      </w:pPr>
    </w:p>
    <w:p>
      <w:pPr>
        <w:pStyle w:val="3"/>
        <w:tabs>
          <w:tab w:val="left" w:pos="4077"/>
        </w:tabs>
        <w:spacing w:before="8" w:line="313" w:lineRule="exact"/>
        <w:ind w:right="0"/>
        <w:jc w:val="both"/>
        <w:rPr>
          <w:rFonts w:hint="default" w:ascii="宋体" w:hAnsi="宋体" w:eastAsia="宋体" w:cs="宋体"/>
        </w:rPr>
      </w:pP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先进后出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2156"/>
          <w:tab w:val="left" w:pos="9228"/>
        </w:tabs>
        <w:spacing w:before="29" w:line="312" w:lineRule="exact"/>
        <w:ind w:right="180"/>
        <w:jc w:val="both"/>
        <w:rPr>
          <w:rFonts w:hint="default" w:ascii="宋体" w:hAnsi="宋体" w:eastAsia="宋体" w:cs="宋体"/>
        </w:rPr>
      </w:pPr>
      <w:r>
        <w:t>6.2.2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如果主程序和子程序在同一代码段中，则主程序调用子程序时只改变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偏移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w w:val="21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</w:rPr>
        <w:t xml:space="preserve"> </w:t>
      </w:r>
      <w:r>
        <w:rPr>
          <w:rFonts w:hint="default" w:ascii="宋体" w:hAnsi="宋体" w:eastAsia="宋体" w:cs="宋体"/>
          <w:spacing w:val="-5"/>
        </w:rPr>
        <w:t>地址；如果主程序和子程序不在同一代码段中，则主程序调用子程序时要改变</w:t>
      </w:r>
      <w:r>
        <w:rPr>
          <w:rFonts w:hint="eastAsia" w:ascii="宋体" w:hAnsi="宋体" w:eastAsia="宋体" w:cs="宋体"/>
          <w:color w:val="FF0000"/>
          <w:spacing w:val="-5"/>
          <w:lang w:val="en-US" w:eastAsia="zh-CN"/>
        </w:rPr>
        <w:t>偏移</w:t>
      </w:r>
      <w:r>
        <w:rPr>
          <w:rFonts w:hint="default" w:ascii="Times New Roman" w:hAnsi="Times New Roman" w:eastAsia="Times New Roman" w:cs="Times New Roman"/>
          <w:spacing w:val="-5"/>
          <w:u w:val="single" w:color="000000"/>
        </w:rPr>
        <w:tab/>
      </w:r>
      <w:r>
        <w:rPr>
          <w:rFonts w:hint="default" w:ascii="Times New Roman" w:hAnsi="Times New Roman" w:eastAsia="Times New Roman" w:cs="Times New Roman"/>
        </w:rPr>
        <w:t xml:space="preserve"> </w:t>
      </w:r>
      <w:r>
        <w:rPr>
          <w:rFonts w:hint="default" w:ascii="宋体" w:hAnsi="宋体" w:eastAsia="宋体" w:cs="宋体"/>
        </w:rPr>
        <w:t>地址和</w:t>
      </w:r>
      <w:r>
        <w:rPr>
          <w:rFonts w:hint="eastAsia" w:ascii="宋体" w:hAnsi="宋体" w:eastAsia="宋体" w:cs="宋体"/>
          <w:color w:val="FF0000"/>
          <w:lang w:val="en-US" w:eastAsia="zh-CN"/>
        </w:rPr>
        <w:t>段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地址。</w:t>
      </w:r>
    </w:p>
    <w:p>
      <w:pPr>
        <w:pStyle w:val="3"/>
        <w:tabs>
          <w:tab w:val="left" w:pos="4917"/>
          <w:tab w:val="left" w:pos="6598"/>
        </w:tabs>
        <w:spacing w:line="312" w:lineRule="exact"/>
        <w:ind w:right="235"/>
        <w:jc w:val="left"/>
        <w:rPr>
          <w:rFonts w:hint="default" w:ascii="宋体" w:hAnsi="宋体" w:eastAsia="宋体" w:cs="宋体"/>
        </w:rPr>
      </w:pPr>
      <w:r>
        <w:t xml:space="preserve">6.2.3  </w:t>
      </w:r>
      <w:r>
        <w:rPr>
          <w:rFonts w:hint="default" w:ascii="宋体" w:hAnsi="宋体" w:eastAsia="宋体" w:cs="宋体"/>
        </w:rPr>
        <w:t>一个子程序调用另一个子程序称为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子程序的嵌套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  <w:spacing w:val="-5"/>
        </w:rPr>
        <w:t>；一个子程序直接或间接</w:t>
      </w:r>
      <w:r>
        <w:rPr>
          <w:rFonts w:hint="default" w:ascii="宋体" w:hAnsi="宋体" w:eastAsia="宋体" w:cs="宋体"/>
          <w:spacing w:val="-113"/>
        </w:rPr>
        <w:t xml:space="preserve"> </w:t>
      </w:r>
      <w:r>
        <w:rPr>
          <w:rFonts w:hint="default" w:ascii="宋体" w:hAnsi="宋体" w:eastAsia="宋体" w:cs="宋体"/>
        </w:rPr>
        <w:t>调用该子程序本身称为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递归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7390"/>
          <w:tab w:val="left" w:pos="9071"/>
        </w:tabs>
        <w:spacing w:line="292" w:lineRule="exact"/>
        <w:ind w:right="0"/>
        <w:jc w:val="both"/>
        <w:rPr>
          <w:rFonts w:hint="default" w:ascii="宋体" w:hAnsi="宋体" w:eastAsia="宋体" w:cs="宋体"/>
        </w:rPr>
      </w:pPr>
      <w:r>
        <w:t>6.2.4</w:t>
      </w:r>
      <w:r>
        <w:rPr>
          <w:spacing w:val="13"/>
        </w:rPr>
        <w:t xml:space="preserve"> </w:t>
      </w:r>
      <w:r>
        <w:rPr>
          <w:rFonts w:hint="default" w:ascii="宋体" w:hAnsi="宋体" w:eastAsia="宋体" w:cs="宋体"/>
        </w:rPr>
        <w:t>以过程定义的子程序有两种类型的属性，它们分别是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NEAR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和</w:t>
      </w:r>
      <w:r>
        <w:rPr>
          <w:rFonts w:hint="eastAsia" w:ascii="宋体" w:hAnsi="宋体" w:eastAsia="宋体" w:cs="宋体"/>
          <w:color w:val="FF0000"/>
          <w:lang w:val="en-US" w:eastAsia="zh-CN"/>
        </w:rPr>
        <w:t>FAR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pStyle w:val="3"/>
        <w:tabs>
          <w:tab w:val="left" w:pos="8110"/>
        </w:tabs>
        <w:spacing w:line="322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6.2.5 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在用</w:t>
      </w:r>
      <w:r>
        <w:rPr>
          <w:rFonts w:hint="default" w:ascii="宋体" w:hAnsi="宋体" w:eastAsia="宋体" w:cs="宋体"/>
          <w:spacing w:val="-72"/>
        </w:rPr>
        <w:t xml:space="preserve"> </w:t>
      </w:r>
      <w:r>
        <w:t>9</w:t>
      </w:r>
      <w:r>
        <w:rPr>
          <w:spacing w:val="-12"/>
        </w:rPr>
        <w:t xml:space="preserve"> </w:t>
      </w:r>
      <w:r>
        <w:rPr>
          <w:rFonts w:hint="default" w:ascii="宋体" w:hAnsi="宋体" w:eastAsia="宋体" w:cs="宋体"/>
        </w:rPr>
        <w:t>号</w:t>
      </w:r>
      <w:r>
        <w:rPr>
          <w:rFonts w:hint="default" w:ascii="宋体" w:hAnsi="宋体" w:eastAsia="宋体" w:cs="宋体"/>
          <w:spacing w:val="-72"/>
        </w:rPr>
        <w:t xml:space="preserve"> </w:t>
      </w:r>
      <w:r>
        <w:rPr>
          <w:spacing w:val="-2"/>
          <w:w w:val="99"/>
        </w:rPr>
        <w:t>DO</w:t>
      </w:r>
      <w:r>
        <w:rPr>
          <w:w w:val="99"/>
        </w:rPr>
        <w:t>S</w:t>
      </w:r>
      <w:r>
        <w:rPr>
          <w:spacing w:val="-14"/>
        </w:rPr>
        <w:t xml:space="preserve"> </w:t>
      </w:r>
      <w:r>
        <w:rPr>
          <w:rFonts w:hint="default" w:ascii="宋体" w:hAnsi="宋体" w:eastAsia="宋体" w:cs="宋体"/>
        </w:rPr>
        <w:t>功能调用进行字</w:t>
      </w:r>
      <w:r>
        <w:rPr>
          <w:rFonts w:hint="default" w:ascii="宋体" w:hAnsi="宋体" w:eastAsia="宋体" w:cs="宋体"/>
          <w:spacing w:val="3"/>
        </w:rPr>
        <w:t>符</w:t>
      </w:r>
      <w:r>
        <w:rPr>
          <w:rFonts w:hint="default" w:ascii="宋体" w:hAnsi="宋体" w:eastAsia="宋体" w:cs="宋体"/>
        </w:rPr>
        <w:t>串输出时</w:t>
      </w:r>
      <w:r>
        <w:rPr>
          <w:rFonts w:hint="default" w:ascii="宋体" w:hAnsi="宋体" w:eastAsia="宋体" w:cs="宋体"/>
          <w:spacing w:val="-120"/>
        </w:rPr>
        <w:t>，</w:t>
      </w:r>
      <w:r>
        <w:rPr>
          <w:rFonts w:hint="default" w:ascii="宋体" w:hAnsi="宋体" w:eastAsia="宋体" w:cs="宋体"/>
        </w:rPr>
        <w:t>要求输出字符串</w:t>
      </w:r>
      <w:r>
        <w:rPr>
          <w:rFonts w:hint="default" w:ascii="宋体" w:hAnsi="宋体" w:eastAsia="宋体" w:cs="宋体"/>
          <w:spacing w:val="1"/>
        </w:rPr>
        <w:t>以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$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为结束符。</w:t>
      </w:r>
    </w:p>
    <w:p>
      <w:pPr>
        <w:spacing w:before="4" w:line="240" w:lineRule="auto"/>
        <w:rPr>
          <w:rFonts w:hint="default" w:ascii="宋体" w:hAnsi="宋体" w:eastAsia="宋体" w:cs="宋体"/>
          <w:sz w:val="22"/>
          <w:szCs w:val="22"/>
        </w:rPr>
      </w:pPr>
    </w:p>
    <w:p>
      <w:pPr>
        <w:pStyle w:val="3"/>
        <w:spacing w:line="313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三、简答题</w:t>
      </w:r>
    </w:p>
    <w:p>
      <w:pPr>
        <w:pStyle w:val="3"/>
        <w:spacing w:line="331" w:lineRule="exact"/>
        <w:ind w:right="0"/>
        <w:jc w:val="both"/>
        <w:rPr>
          <w:rFonts w:hint="default" w:ascii="宋体" w:hAnsi="宋体" w:eastAsia="宋体" w:cs="宋体"/>
        </w:rPr>
      </w:pPr>
      <w:r>
        <w:t>6.3.1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简述一个完整的子程序结构应该包含哪几个方面的内容？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子程序定义，保存恢复现场，子程序主体，RET</w:t>
      </w: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11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3"/>
        <w:spacing w:line="240" w:lineRule="auto"/>
        <w:ind w:right="0"/>
        <w:jc w:val="both"/>
        <w:rPr>
          <w:rFonts w:hint="default" w:ascii="宋体" w:hAnsi="宋体" w:eastAsia="宋体" w:cs="宋体"/>
        </w:rPr>
      </w:pPr>
      <w:r>
        <w:t>6.3.2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调用程序和子程序之间一般使用哪几种参数传递方法？它们各自的特点是什么？</w:t>
      </w:r>
    </w:p>
    <w:p>
      <w:pPr>
        <w:spacing w:before="0"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利用寄存器传递参数：最直接简便常用，但是只适合传递较少的参数</w:t>
      </w:r>
    </w:p>
    <w:p>
      <w:pPr>
        <w:spacing w:before="0" w:line="240" w:lineRule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利用存储器传递参数：可以建立一个由参数地址构成的地址表以便传输</w:t>
      </w:r>
    </w:p>
    <w:p>
      <w:pPr>
        <w:spacing w:before="0" w:line="240" w:lineRule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利用堆栈传递参数：适用于参数较多，或子程序有多层嵌套，递归调用的情况</w:t>
      </w: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7" w:line="240" w:lineRule="auto"/>
        <w:rPr>
          <w:rFonts w:hint="default" w:ascii="宋体" w:hAnsi="宋体" w:eastAsia="宋体" w:cs="宋体"/>
          <w:sz w:val="21"/>
          <w:szCs w:val="21"/>
        </w:rPr>
      </w:pPr>
    </w:p>
    <w:p>
      <w:pPr>
        <w:pStyle w:val="3"/>
        <w:spacing w:line="313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四、程序分析题</w:t>
      </w:r>
    </w:p>
    <w:p>
      <w:pPr>
        <w:pStyle w:val="3"/>
        <w:spacing w:line="331" w:lineRule="exact"/>
        <w:ind w:right="0"/>
        <w:jc w:val="both"/>
        <w:rPr>
          <w:rFonts w:hint="default" w:ascii="宋体" w:hAnsi="宋体" w:eastAsia="宋体" w:cs="宋体"/>
        </w:rPr>
      </w:pPr>
      <w:r>
        <w:t>6.4.1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现有程序如下：</w:t>
      </w: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0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spacing w:before="11" w:line="240" w:lineRule="auto"/>
        <w:rPr>
          <w:rFonts w:hint="default" w:ascii="宋体" w:hAnsi="宋体" w:eastAsia="宋体" w:cs="宋体"/>
          <w:sz w:val="22"/>
          <w:szCs w:val="22"/>
        </w:rPr>
      </w:pPr>
    </w:p>
    <w:p>
      <w:pPr>
        <w:pStyle w:val="3"/>
        <w:tabs>
          <w:tab w:val="left" w:pos="2216"/>
          <w:tab w:val="left" w:pos="6126"/>
          <w:tab w:val="left" w:pos="6966"/>
        </w:tabs>
        <w:spacing w:before="69" w:line="240" w:lineRule="auto"/>
        <w:ind w:left="1377" w:right="110"/>
        <w:jc w:val="left"/>
      </w:pPr>
      <w:r>
        <w:pict>
          <v:shape id="_x0000_s1052" o:spid="_x0000_s1052" o:spt="202" type="#_x0000_t202" style="position:absolute;left:0pt;margin-left:90.05pt;margin-top:-262.85pt;height:268.8pt;width:418.35pt;mso-position-horizontal-relative:page;z-index:20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8367" w:type="dxa"/>
                    <w:tblInd w:w="0" w:type="dxa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007"/>
                    <w:gridCol w:w="1423"/>
                    <w:gridCol w:w="928"/>
                    <w:gridCol w:w="2009"/>
                  </w:tblGrid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9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875"/>
                          </w:tabs>
                          <w:spacing w:before="22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SEGMENT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22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INT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22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21H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875"/>
                            <w:tab w:val="left" w:pos="1715"/>
                          </w:tabs>
                          <w:spacing w:before="5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BUF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24"/>
                          </w:rPr>
                          <w:t>DB</w:t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80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DUP(0)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MOV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BYTE PTR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[DI],'$'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875"/>
                          </w:tabs>
                          <w:spacing w:before="5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>DATA</w:t>
                        </w:r>
                        <w:r>
                          <w:rPr>
                            <w:rFonts w:ascii="Times New Roman"/>
                            <w:spacing w:val="-1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ENDS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LEA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DX,BUF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CODE </w:t>
                        </w:r>
                        <w:r>
                          <w:rPr>
                            <w:rFonts w:ascii="Times New Roman"/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SEGMENT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MOV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AH,9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454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w w:val="95"/>
                            <w:sz w:val="24"/>
                          </w:rPr>
                          <w:t>ASSUME</w:t>
                        </w:r>
                        <w:r>
                          <w:rPr>
                            <w:rFonts w:ascii="Times New Roman"/>
                            <w:spacing w:val="-1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>CS:CODE,DS:DATA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INT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21H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>START: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MOV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>AX,DATA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MOV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AH,4CH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87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MOV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DS,AX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INT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21H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87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LEA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DI,BUF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770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STO</w:t>
                        </w:r>
                      </w:p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PROC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/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 xml:space="preserve">NEXT: </w:t>
                        </w:r>
                        <w:r>
                          <w:rPr>
                            <w:rFonts w:ascii="Times New Roman"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MOV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AH,1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CMP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AL,30H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87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21H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JB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DOWN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87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CMP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AL,0DH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CMP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AL,39H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87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JZ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EXIT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JA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DOWN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2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87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CALL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STO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MOV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[DI],AL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76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5" w:line="240" w:lineRule="auto"/>
                          <w:ind w:left="87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JMP</w:t>
                        </w: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NEXT</w:t>
                        </w:r>
                      </w:p>
                    </w:tc>
                    <w:tc>
                      <w:tcPr>
                        <w:tcW w:w="1423" w:type="dxa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/>
                    </w:tc>
                    <w:tc>
                      <w:tcPr>
                        <w:tcW w:w="9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9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INC</w:t>
                        </w:r>
                      </w:p>
                    </w:tc>
                    <w:tc>
                      <w:tcPr>
                        <w:tcW w:w="200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spacing w:before="5" w:line="240" w:lineRule="auto"/>
                          <w:ind w:left="107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DI</w:t>
                        </w:r>
                      </w:p>
                    </w:tc>
                  </w:tr>
                  <w:tr>
                    <w:tblPrEx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026" w:hRule="exact"/>
                    </w:trPr>
                    <w:tc>
                      <w:tcPr>
                        <w:tcW w:w="4007" w:type="dxa"/>
                        <w:tcBorders>
                          <w:top w:val="nil"/>
                          <w:left w:val="nil"/>
                          <w:bottom w:val="nil"/>
                          <w:right w:val="single" w:color="000000" w:sz="6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875"/>
                            <w:tab w:val="left" w:pos="1715"/>
                          </w:tabs>
                          <w:spacing w:before="41" w:line="240" w:lineRule="auto"/>
                          <w:ind w:left="35" w:right="0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>EXIT: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MOV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AH,2</w:t>
                        </w:r>
                      </w:p>
                      <w:p>
                        <w:pPr>
                          <w:pStyle w:val="8"/>
                          <w:tabs>
                            <w:tab w:val="left" w:pos="1715"/>
                          </w:tabs>
                          <w:spacing w:before="36" w:line="271" w:lineRule="auto"/>
                          <w:ind w:left="875" w:right="1436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MOV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DL,0DH</w:t>
                        </w:r>
                        <w:r>
                          <w:rPr>
                            <w:rFonts w:ascii="Times New Roman"/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INT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21H</w:t>
                        </w:r>
                      </w:p>
                    </w:tc>
                    <w:tc>
                      <w:tcPr>
                        <w:tcW w:w="4360" w:type="dxa"/>
                        <w:gridSpan w:val="3"/>
                        <w:tcBorders>
                          <w:top w:val="nil"/>
                          <w:left w:val="single" w:color="000000" w:sz="6" w:space="0"/>
                          <w:bottom w:val="nil"/>
                          <w:right w:val="nil"/>
                        </w:tcBorders>
                      </w:tcPr>
                      <w:p>
                        <w:pPr>
                          <w:pStyle w:val="8"/>
                          <w:tabs>
                            <w:tab w:val="left" w:pos="1611"/>
                          </w:tabs>
                          <w:spacing w:before="41" w:line="271" w:lineRule="auto"/>
                          <w:ind w:left="770" w:right="2113"/>
                          <w:jc w:val="left"/>
                          <w:rPr>
                            <w:rFonts w:hint="default"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DOWN:</w:t>
                        </w:r>
                        <w:r>
                          <w:rPr>
                            <w:rFonts w:ascii="Times New Roman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RET 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>STO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ENDP</w:t>
                        </w: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 xml:space="preserve">CODE  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ENDS</w:t>
                        </w:r>
                      </w:p>
                    </w:tc>
                  </w:tr>
                </w:tbl>
                <w:p/>
              </w:txbxContent>
            </v:textbox>
          </v:shape>
        </w:pic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DL,0AH</w:t>
      </w:r>
      <w:r>
        <w:rPr>
          <w:spacing w:val="-1"/>
        </w:rPr>
        <w:tab/>
      </w:r>
      <w:r>
        <w:rPr>
          <w:spacing w:val="-1"/>
        </w:rPr>
        <w:t>END</w:t>
      </w:r>
      <w:r>
        <w:rPr>
          <w:spacing w:val="-1"/>
        </w:rPr>
        <w:tab/>
      </w:r>
      <w:r>
        <w:rPr>
          <w:spacing w:val="-8"/>
        </w:rPr>
        <w:t>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233"/>
        </w:rPr>
        <w:t>：</w:t>
      </w: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  <w:spacing w:val="-112"/>
        </w:rPr>
        <w:t>）</w:t>
      </w:r>
      <w:r>
        <w:rPr>
          <w:spacing w:val="-2"/>
          <w:w w:val="99"/>
        </w:rPr>
        <w:t>S</w:t>
      </w:r>
      <w:r>
        <w:rPr>
          <w:spacing w:val="-3"/>
        </w:rPr>
        <w:t>T</w:t>
      </w:r>
      <w:r>
        <w:rPr>
          <w:w w:val="99"/>
        </w:rPr>
        <w:t>O</w:t>
      </w:r>
      <w:r>
        <w:rPr>
          <w:spacing w:val="-2"/>
        </w:rPr>
        <w:t xml:space="preserve"> </w:t>
      </w:r>
      <w:r>
        <w:rPr>
          <w:rFonts w:hint="default" w:ascii="宋体" w:hAnsi="宋体" w:eastAsia="宋体" w:cs="宋体"/>
        </w:rPr>
        <w:t>子程序完成的功能是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 xml:space="preserve">判断从键盘输入的是否为 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0~9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的数字字符</w:t>
      </w:r>
    </w:p>
    <w:p>
      <w:pPr>
        <w:pStyle w:val="3"/>
        <w:tabs>
          <w:tab w:val="left" w:pos="8998"/>
        </w:tabs>
        <w:spacing w:line="322" w:lineRule="exact"/>
        <w:ind w:left="956" w:right="11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）该程序完成的功能是</w:t>
      </w:r>
      <w:r>
        <w:rPr>
          <w:rFonts w:hint="eastAsia" w:ascii="宋体" w:hAnsi="宋体" w:eastAsia="宋体" w:cs="宋体"/>
          <w:color w:val="FF0000"/>
          <w:lang w:val="en-US" w:eastAsia="zh-CN"/>
        </w:rPr>
        <w:t>输入以回车结束的字符串，将数字字符存入BUF,并显示这些数字字符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spacing w:after="0" w:line="322" w:lineRule="exact"/>
        <w:jc w:val="left"/>
        <w:rPr>
          <w:rFonts w:hint="default" w:ascii="宋体" w:hAnsi="宋体" w:eastAsia="宋体" w:cs="宋体"/>
        </w:rPr>
        <w:sectPr>
          <w:pgSz w:w="11910" w:h="16840"/>
          <w:pgMar w:top="1380" w:right="1180" w:bottom="1160" w:left="1300" w:header="0" w:footer="969" w:gutter="0"/>
        </w:sectPr>
      </w:pPr>
    </w:p>
    <w:p>
      <w:pPr>
        <w:pStyle w:val="3"/>
        <w:spacing w:before="120" w:line="240" w:lineRule="auto"/>
        <w:ind w:right="1567"/>
        <w:jc w:val="left"/>
        <w:rPr>
          <w:rFonts w:hint="default" w:ascii="宋体" w:hAnsi="宋体" w:eastAsia="宋体" w:cs="宋体"/>
        </w:rPr>
      </w:pPr>
      <w:r>
        <w:t>6.4.2</w:t>
      </w:r>
      <w:r>
        <w:rPr>
          <w:spacing w:val="59"/>
        </w:rPr>
        <w:t xml:space="preserve"> </w:t>
      </w:r>
      <w:r>
        <w:rPr>
          <w:rFonts w:hint="default" w:ascii="宋体" w:hAnsi="宋体" w:eastAsia="宋体" w:cs="宋体"/>
        </w:rPr>
        <w:t>现有程序如下：</w:t>
      </w:r>
    </w:p>
    <w:p>
      <w:pPr>
        <w:pStyle w:val="3"/>
        <w:tabs>
          <w:tab w:val="left" w:pos="2216"/>
        </w:tabs>
        <w:spacing w:before="36" w:line="271" w:lineRule="auto"/>
        <w:ind w:left="1377" w:right="1567" w:hanging="841"/>
        <w:jc w:val="left"/>
      </w:pPr>
      <w:r>
        <w:rPr>
          <w:spacing w:val="-4"/>
        </w:rPr>
        <w:t xml:space="preserve">STACK </w:t>
      </w:r>
      <w:r>
        <w:t xml:space="preserve">SEGMENT </w:t>
      </w:r>
      <w:r>
        <w:rPr>
          <w:spacing w:val="-4"/>
        </w:rPr>
        <w:t>STACK</w:t>
      </w:r>
      <w:r>
        <w:rPr>
          <w:spacing w:val="9"/>
        </w:rPr>
        <w:t xml:space="preserve"> </w:t>
      </w:r>
      <w:r>
        <w:rPr>
          <w:spacing w:val="-4"/>
        </w:rPr>
        <w:t>'STACK'</w:t>
      </w:r>
      <w:r>
        <w:rPr>
          <w:w w:val="99"/>
        </w:rPr>
        <w:t xml:space="preserve"> </w:t>
      </w:r>
      <w:r>
        <w:rPr>
          <w:spacing w:val="-1"/>
          <w:w w:val="95"/>
        </w:rPr>
        <w:t>DB</w:t>
      </w:r>
      <w:r>
        <w:rPr>
          <w:spacing w:val="-1"/>
          <w:w w:val="95"/>
        </w:rPr>
        <w:tab/>
      </w:r>
      <w:r>
        <w:t>64</w:t>
      </w:r>
      <w:r>
        <w:rPr>
          <w:spacing w:val="-1"/>
        </w:rPr>
        <w:t xml:space="preserve"> DUP(?)</w:t>
      </w:r>
    </w:p>
    <w:p>
      <w:pPr>
        <w:pStyle w:val="3"/>
        <w:tabs>
          <w:tab w:val="left" w:pos="1376"/>
          <w:tab w:val="right" w:pos="2456"/>
        </w:tabs>
        <w:spacing w:before="1" w:line="271" w:lineRule="auto"/>
        <w:ind w:left="536" w:right="3307"/>
        <w:jc w:val="left"/>
      </w:pPr>
      <w:r>
        <w:rPr>
          <w:spacing w:val="-4"/>
        </w:rPr>
        <w:t>STACK</w:t>
      </w:r>
      <w:r>
        <w:rPr>
          <w:spacing w:val="10"/>
        </w:rPr>
        <w:t xml:space="preserve"> </w:t>
      </w:r>
      <w:r>
        <w:t>ENDS</w:t>
      </w:r>
      <w:r>
        <w:rPr>
          <w:w w:val="99"/>
        </w:rPr>
        <w:t xml:space="preserve"> </w:t>
      </w:r>
      <w:r>
        <w:rPr>
          <w:spacing w:val="-12"/>
        </w:rPr>
        <w:t>DATA</w:t>
      </w:r>
      <w:r>
        <w:rPr>
          <w:spacing w:val="-12"/>
        </w:rPr>
        <w:tab/>
      </w:r>
      <w:r>
        <w:rPr>
          <w:spacing w:val="-1"/>
        </w:rPr>
        <w:t>SEGMENT</w:t>
      </w:r>
      <w:r>
        <w:t xml:space="preserve"> </w:t>
      </w:r>
      <w:r>
        <w:rPr>
          <w:w w:val="95"/>
        </w:rPr>
        <w:t>A</w:t>
      </w:r>
      <w:r>
        <w:rPr>
          <w:w w:val="95"/>
        </w:rPr>
        <w:tab/>
      </w:r>
      <w:r>
        <w:t>DB</w:t>
      </w:r>
      <w:r>
        <w:tab/>
      </w:r>
      <w:r>
        <w:t>30</w:t>
      </w:r>
    </w:p>
    <w:p>
      <w:pPr>
        <w:pStyle w:val="7"/>
        <w:numPr>
          <w:ilvl w:val="0"/>
          <w:numId w:val="8"/>
        </w:numPr>
        <w:tabs>
          <w:tab w:val="left" w:pos="1377"/>
          <w:tab w:val="right" w:pos="2336"/>
        </w:tabs>
        <w:spacing w:before="1" w:after="0" w:line="240" w:lineRule="auto"/>
        <w:ind w:left="1377" w:right="0" w:hanging="84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z w:val="24"/>
        </w:rPr>
        <w:t>DB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9</w:t>
      </w:r>
    </w:p>
    <w:p>
      <w:pPr>
        <w:pStyle w:val="7"/>
        <w:numPr>
          <w:ilvl w:val="0"/>
          <w:numId w:val="8"/>
        </w:numPr>
        <w:tabs>
          <w:tab w:val="left" w:pos="1377"/>
          <w:tab w:val="right" w:pos="2336"/>
        </w:tabs>
        <w:spacing w:before="36" w:after="0" w:line="240" w:lineRule="auto"/>
        <w:ind w:left="1377" w:right="0" w:hanging="841"/>
        <w:jc w:val="left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ascii="Times New Roman"/>
          <w:sz w:val="24"/>
        </w:rPr>
        <w:t>DW</w:t>
      </w:r>
      <w:r>
        <w:rPr>
          <w:rFonts w:ascii="Times New Roman"/>
          <w:sz w:val="24"/>
        </w:rPr>
        <w:tab/>
      </w:r>
      <w:r>
        <w:rPr>
          <w:rFonts w:ascii="Times New Roman"/>
          <w:sz w:val="24"/>
        </w:rPr>
        <w:t>5</w:t>
      </w:r>
    </w:p>
    <w:p>
      <w:pPr>
        <w:pStyle w:val="3"/>
        <w:tabs>
          <w:tab w:val="left" w:pos="1376"/>
        </w:tabs>
        <w:spacing w:before="36" w:line="271" w:lineRule="auto"/>
        <w:ind w:left="536" w:right="3307"/>
        <w:jc w:val="left"/>
      </w:pPr>
      <w:r>
        <w:rPr>
          <w:spacing w:val="-12"/>
        </w:rPr>
        <w:t>DATA</w:t>
      </w:r>
      <w:r>
        <w:rPr>
          <w:spacing w:val="-12"/>
        </w:rPr>
        <w:tab/>
      </w:r>
      <w:r>
        <w:t>ENDS</w:t>
      </w:r>
      <w:r>
        <w:rPr>
          <w:w w:val="99"/>
        </w:rPr>
        <w:t xml:space="preserve"> </w:t>
      </w:r>
      <w:r>
        <w:t xml:space="preserve">CODE </w:t>
      </w:r>
      <w:r>
        <w:rPr>
          <w:spacing w:val="58"/>
        </w:rPr>
        <w:t xml:space="preserve"> </w:t>
      </w:r>
      <w:r>
        <w:t>SEGMENT</w:t>
      </w:r>
    </w:p>
    <w:p>
      <w:pPr>
        <w:pStyle w:val="3"/>
        <w:tabs>
          <w:tab w:val="left" w:pos="1376"/>
          <w:tab w:val="left" w:pos="2216"/>
          <w:tab w:val="left" w:pos="2588"/>
        </w:tabs>
        <w:spacing w:before="1" w:line="271" w:lineRule="auto"/>
        <w:ind w:left="536" w:right="0" w:firstLine="840"/>
        <w:jc w:val="left"/>
      </w:pPr>
      <w:r>
        <w:pict>
          <v:group id="_x0000_s1053" o:spid="_x0000_s1053" o:spt="203" style="position:absolute;left:0pt;margin-left:290.35pt;margin-top:29.6pt;height:368.4pt;width:0.1pt;mso-position-horizontal-relative:page;z-index:-91136;mso-width-relative:page;mso-height-relative:page;" coordorigin="5808,592" coordsize="2,7368">
            <o:lock v:ext="edit"/>
            <v:shape id="_x0000_s1054" o:spid="_x0000_s1054" style="position:absolute;left:5808;top:592;height:7368;width:2;" filled="f" stroked="t" coordorigin="5808,592" coordsize="0,7368" path="m5808,592l5808,7960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spacing w:val="-1"/>
          <w:w w:val="95"/>
        </w:rPr>
        <w:t>ASSUME</w:t>
      </w:r>
      <w:r>
        <w:rPr>
          <w:spacing w:val="-1"/>
          <w:w w:val="95"/>
        </w:rPr>
        <w:tab/>
      </w:r>
      <w:r>
        <w:rPr>
          <w:spacing w:val="-4"/>
        </w:rPr>
        <w:t>CS:CODE,DS:DATA,SS:STACK</w:t>
      </w:r>
      <w:r>
        <w:rPr>
          <w:w w:val="99"/>
        </w:rPr>
        <w:t xml:space="preserve"> </w:t>
      </w:r>
      <w:r>
        <w:rPr>
          <w:spacing w:val="-1"/>
          <w:w w:val="95"/>
        </w:rPr>
        <w:t>MAIN</w:t>
      </w:r>
      <w:r>
        <w:rPr>
          <w:spacing w:val="-1"/>
          <w:w w:val="95"/>
        </w:rPr>
        <w:tab/>
      </w:r>
      <w:r>
        <w:rPr>
          <w:spacing w:val="-1"/>
          <w:w w:val="95"/>
        </w:rPr>
        <w:t>PROC</w:t>
      </w:r>
      <w:r>
        <w:rPr>
          <w:spacing w:val="-1"/>
          <w:w w:val="95"/>
        </w:rPr>
        <w:tab/>
      </w:r>
      <w:r>
        <w:rPr>
          <w:spacing w:val="-8"/>
        </w:rPr>
        <w:t>FAR</w:t>
      </w:r>
    </w:p>
    <w:p>
      <w:pPr>
        <w:pStyle w:val="3"/>
        <w:tabs>
          <w:tab w:val="left" w:pos="2216"/>
        </w:tabs>
        <w:spacing w:before="2" w:line="271" w:lineRule="auto"/>
        <w:ind w:left="1377" w:right="3073"/>
        <w:jc w:val="left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DS</w:t>
      </w:r>
      <w:r>
        <w:rPr>
          <w:spacing w:val="-2"/>
          <w:w w:val="99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AX,0</w:t>
      </w:r>
      <w:r>
        <w:t xml:space="preserve"> </w:t>
      </w: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AX</w:t>
      </w: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  <w:r>
        <w:br w:type="column"/>
      </w: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24"/>
          <w:szCs w:val="24"/>
        </w:rPr>
      </w:pPr>
    </w:p>
    <w:p>
      <w:pPr>
        <w:spacing w:before="10" w:line="240" w:lineRule="auto"/>
        <w:rPr>
          <w:rFonts w:hint="default" w:ascii="Times New Roman" w:hAnsi="Times New Roman" w:eastAsia="Times New Roman" w:cs="Times New Roman"/>
          <w:sz w:val="25"/>
          <w:szCs w:val="25"/>
        </w:rPr>
      </w:pPr>
    </w:p>
    <w:p>
      <w:pPr>
        <w:pStyle w:val="3"/>
        <w:tabs>
          <w:tab w:val="left" w:pos="956"/>
        </w:tabs>
        <w:spacing w:line="240" w:lineRule="auto"/>
        <w:ind w:right="0"/>
        <w:jc w:val="left"/>
      </w:pPr>
      <w:r>
        <w:rPr>
          <w:w w:val="95"/>
        </w:rPr>
        <w:t>JNZ</w:t>
      </w:r>
      <w:r>
        <w:rPr>
          <w:w w:val="95"/>
        </w:rPr>
        <w:tab/>
      </w:r>
      <w:r>
        <w:rPr>
          <w:spacing w:val="-7"/>
        </w:rPr>
        <w:t>L2</w:t>
      </w:r>
    </w:p>
    <w:p>
      <w:pPr>
        <w:pStyle w:val="3"/>
        <w:tabs>
          <w:tab w:val="left" w:pos="956"/>
        </w:tabs>
        <w:spacing w:before="36" w:line="240" w:lineRule="auto"/>
        <w:ind w:right="0"/>
        <w:jc w:val="left"/>
      </w:pP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2"/>
        </w:rPr>
        <w:t>DX</w:t>
      </w:r>
    </w:p>
    <w:p>
      <w:pPr>
        <w:pStyle w:val="3"/>
        <w:tabs>
          <w:tab w:val="left" w:pos="956"/>
        </w:tabs>
        <w:spacing w:before="36" w:line="271" w:lineRule="auto"/>
        <w:ind w:right="2035"/>
        <w:jc w:val="left"/>
      </w:pP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2"/>
        </w:rPr>
        <w:t>AX</w:t>
      </w:r>
      <w:r>
        <w:rPr>
          <w:spacing w:val="-2"/>
          <w:w w:val="99"/>
        </w:rPr>
        <w:t xml:space="preserve"> </w:t>
      </w:r>
      <w:r>
        <w:t>RET</w:t>
      </w:r>
    </w:p>
    <w:p>
      <w:pPr>
        <w:spacing w:after="0" w:line="271" w:lineRule="auto"/>
        <w:jc w:val="left"/>
        <w:sectPr>
          <w:pgSz w:w="11910" w:h="16840"/>
          <w:pgMar w:top="1580" w:right="1260" w:bottom="1160" w:left="1300" w:header="0" w:footer="969" w:gutter="0"/>
          <w:cols w:equalWidth="0" w:num="2">
            <w:col w:w="5817" w:space="193"/>
            <w:col w:w="3340"/>
          </w:cols>
        </w:sectPr>
      </w:pPr>
    </w:p>
    <w:p>
      <w:pPr>
        <w:pStyle w:val="3"/>
        <w:tabs>
          <w:tab w:val="left" w:pos="2216"/>
        </w:tabs>
        <w:spacing w:before="1" w:line="271" w:lineRule="auto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7"/>
        </w:rPr>
        <w:t>AX,DATA</w:t>
      </w:r>
      <w:r>
        <w:rPr>
          <w:w w:val="99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2"/>
        </w:rPr>
        <w:t>DS,AX</w:t>
      </w:r>
      <w:r>
        <w:rPr>
          <w:spacing w:val="-58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CX,C</w:t>
      </w:r>
    </w:p>
    <w:p>
      <w:pPr>
        <w:pStyle w:val="3"/>
        <w:tabs>
          <w:tab w:val="left" w:pos="2216"/>
        </w:tabs>
        <w:spacing w:before="1" w:line="240" w:lineRule="auto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BH,B</w:t>
      </w:r>
    </w:p>
    <w:p>
      <w:pPr>
        <w:pStyle w:val="3"/>
        <w:tabs>
          <w:tab w:val="left" w:pos="2216"/>
        </w:tabs>
        <w:spacing w:before="36" w:line="240" w:lineRule="auto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BL,A</w:t>
      </w:r>
    </w:p>
    <w:p>
      <w:pPr>
        <w:pStyle w:val="3"/>
        <w:tabs>
          <w:tab w:val="left" w:pos="1376"/>
          <w:tab w:val="left" w:pos="2216"/>
        </w:tabs>
        <w:spacing w:before="36" w:line="271" w:lineRule="auto"/>
        <w:ind w:left="1377" w:right="443" w:hanging="841"/>
        <w:jc w:val="left"/>
      </w:pPr>
      <w:r>
        <w:rPr>
          <w:spacing w:val="-2"/>
        </w:rPr>
        <w:t>L1:</w:t>
      </w:r>
      <w:r>
        <w:rPr>
          <w:spacing w:val="-2"/>
        </w:rPr>
        <w:tab/>
      </w: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5"/>
        </w:rPr>
        <w:t>BX</w:t>
      </w:r>
      <w:r>
        <w:rPr>
          <w:spacing w:val="-5"/>
          <w:w w:val="99"/>
        </w:rPr>
        <w:t xml:space="preserve"> </w:t>
      </w:r>
      <w:r>
        <w:rPr>
          <w:spacing w:val="-1"/>
        </w:rPr>
        <w:t>CALL</w:t>
      </w:r>
      <w:r>
        <w:rPr>
          <w:spacing w:val="-1"/>
        </w:rPr>
        <w:tab/>
      </w:r>
      <w:r>
        <w:rPr>
          <w:spacing w:val="-2"/>
        </w:rPr>
        <w:t>SUB1</w:t>
      </w:r>
      <w:r>
        <w:t xml:space="preserve"> </w:t>
      </w:r>
      <w:r>
        <w:rPr>
          <w:spacing w:val="-1"/>
        </w:rPr>
        <w:t>CALL</w:t>
      </w:r>
      <w:r>
        <w:rPr>
          <w:spacing w:val="-1"/>
        </w:rPr>
        <w:tab/>
      </w:r>
      <w:r>
        <w:rPr>
          <w:spacing w:val="-2"/>
        </w:rPr>
        <w:t>SUB2</w:t>
      </w:r>
      <w:r>
        <w:t xml:space="preserve"> </w:t>
      </w: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5"/>
        </w:rPr>
        <w:t>BX</w:t>
      </w:r>
    </w:p>
    <w:p>
      <w:pPr>
        <w:pStyle w:val="3"/>
        <w:tabs>
          <w:tab w:val="left" w:pos="2216"/>
        </w:tabs>
        <w:spacing w:before="1" w:line="240" w:lineRule="auto"/>
        <w:ind w:left="1377" w:right="0"/>
        <w:jc w:val="left"/>
      </w:pPr>
      <w:r>
        <w:rPr>
          <w:spacing w:val="-2"/>
        </w:rPr>
        <w:t>INC</w:t>
      </w:r>
      <w:r>
        <w:rPr>
          <w:spacing w:val="-2"/>
        </w:rPr>
        <w:tab/>
      </w:r>
      <w:r>
        <w:rPr>
          <w:spacing w:val="3"/>
        </w:rPr>
        <w:t>BL</w:t>
      </w:r>
    </w:p>
    <w:p>
      <w:pPr>
        <w:pStyle w:val="3"/>
        <w:tabs>
          <w:tab w:val="left" w:pos="2216"/>
        </w:tabs>
        <w:spacing w:before="36" w:line="271" w:lineRule="auto"/>
        <w:ind w:left="1377" w:right="518"/>
        <w:jc w:val="left"/>
      </w:pPr>
      <w:r>
        <w:rPr>
          <w:w w:val="95"/>
        </w:rPr>
        <w:t>SUB</w:t>
      </w:r>
      <w:r>
        <w:rPr>
          <w:w w:val="95"/>
        </w:rPr>
        <w:tab/>
      </w:r>
      <w:r>
        <w:rPr>
          <w:spacing w:val="-2"/>
        </w:rPr>
        <w:t>BH,2</w:t>
      </w:r>
      <w:r>
        <w:t xml:space="preserve"> </w:t>
      </w:r>
      <w:r>
        <w:rPr>
          <w:spacing w:val="-1"/>
        </w:rPr>
        <w:t>LOOP</w:t>
      </w:r>
      <w:r>
        <w:rPr>
          <w:spacing w:val="-1"/>
        </w:rPr>
        <w:tab/>
      </w:r>
      <w:r>
        <w:rPr>
          <w:spacing w:val="-7"/>
        </w:rPr>
        <w:t xml:space="preserve">L1 </w:t>
      </w:r>
      <w:r>
        <w:t>RET</w:t>
      </w:r>
    </w:p>
    <w:p>
      <w:pPr>
        <w:pStyle w:val="3"/>
        <w:tabs>
          <w:tab w:val="left" w:pos="1376"/>
        </w:tabs>
        <w:spacing w:before="1" w:line="271" w:lineRule="auto"/>
        <w:ind w:left="536" w:right="1241"/>
        <w:jc w:val="left"/>
      </w:pPr>
      <w:r>
        <w:rPr>
          <w:spacing w:val="-1"/>
          <w:w w:val="95"/>
        </w:rPr>
        <w:t>MAIN</w:t>
      </w:r>
      <w:r>
        <w:rPr>
          <w:spacing w:val="-1"/>
          <w:w w:val="95"/>
        </w:rPr>
        <w:tab/>
      </w:r>
      <w:r>
        <w:rPr>
          <w:spacing w:val="-1"/>
        </w:rPr>
        <w:t>ENDP</w:t>
      </w:r>
      <w:r>
        <w:rPr>
          <w:w w:val="99"/>
        </w:rPr>
        <w:t xml:space="preserve"> </w:t>
      </w:r>
      <w:r>
        <w:rPr>
          <w:spacing w:val="-1"/>
          <w:w w:val="95"/>
        </w:rPr>
        <w:t>SUB1</w:t>
      </w:r>
      <w:r>
        <w:rPr>
          <w:spacing w:val="-1"/>
          <w:w w:val="95"/>
        </w:rPr>
        <w:tab/>
      </w:r>
      <w:r>
        <w:rPr>
          <w:spacing w:val="-1"/>
        </w:rPr>
        <w:t>PROC</w:t>
      </w:r>
    </w:p>
    <w:p>
      <w:pPr>
        <w:pStyle w:val="3"/>
        <w:tabs>
          <w:tab w:val="left" w:pos="2216"/>
        </w:tabs>
        <w:spacing w:before="1" w:line="271" w:lineRule="auto"/>
        <w:ind w:left="1377" w:right="682"/>
        <w:jc w:val="left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AX</w:t>
      </w:r>
      <w:r>
        <w:rPr>
          <w:spacing w:val="-2"/>
          <w:w w:val="99"/>
        </w:rPr>
        <w:t xml:space="preserve"> </w:t>
      </w: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DX</w:t>
      </w:r>
    </w:p>
    <w:p>
      <w:pPr>
        <w:pStyle w:val="3"/>
        <w:tabs>
          <w:tab w:val="left" w:pos="1376"/>
          <w:tab w:val="left" w:pos="2216"/>
        </w:tabs>
        <w:spacing w:before="1" w:line="271" w:lineRule="auto"/>
        <w:ind w:left="1377" w:right="234" w:hanging="841"/>
        <w:jc w:val="left"/>
      </w:pPr>
      <w:r>
        <w:rPr>
          <w:spacing w:val="-2"/>
        </w:rPr>
        <w:t>L2:</w:t>
      </w:r>
      <w:r>
        <w:rPr>
          <w:spacing w:val="-2"/>
        </w:rPr>
        <w:tab/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DL,20H</w:t>
      </w:r>
      <w:r>
        <w:rPr>
          <w:spacing w:val="-57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AH,2</w:t>
      </w:r>
    </w:p>
    <w:p>
      <w:pPr>
        <w:pStyle w:val="3"/>
        <w:tabs>
          <w:tab w:val="left" w:pos="2216"/>
        </w:tabs>
        <w:spacing w:before="2" w:line="240" w:lineRule="auto"/>
        <w:ind w:left="1377" w:right="0"/>
        <w:jc w:val="left"/>
      </w:pPr>
      <w:r>
        <w:rPr>
          <w:spacing w:val="-2"/>
        </w:rPr>
        <w:t>INT</w:t>
      </w:r>
      <w:r>
        <w:rPr>
          <w:spacing w:val="-2"/>
        </w:rPr>
        <w:tab/>
      </w:r>
      <w:r>
        <w:t>21H</w:t>
      </w:r>
    </w:p>
    <w:p>
      <w:pPr>
        <w:pStyle w:val="3"/>
        <w:tabs>
          <w:tab w:val="left" w:pos="2216"/>
        </w:tabs>
        <w:spacing w:before="36" w:line="240" w:lineRule="auto"/>
        <w:ind w:left="1377" w:right="0"/>
        <w:jc w:val="left"/>
      </w:pPr>
      <w:r>
        <w:rPr>
          <w:spacing w:val="-1"/>
        </w:rPr>
        <w:t>DEC</w:t>
      </w:r>
      <w:r>
        <w:rPr>
          <w:spacing w:val="-1"/>
        </w:rPr>
        <w:tab/>
      </w:r>
      <w:r>
        <w:rPr>
          <w:spacing w:val="3"/>
        </w:rPr>
        <w:t>BL</w:t>
      </w:r>
    </w:p>
    <w:p>
      <w:pPr>
        <w:pStyle w:val="3"/>
        <w:tabs>
          <w:tab w:val="left" w:pos="1377"/>
        </w:tabs>
        <w:spacing w:before="1" w:line="271" w:lineRule="auto"/>
        <w:ind w:left="536" w:right="2593"/>
        <w:jc w:val="left"/>
      </w:pPr>
      <w:r>
        <w:rPr>
          <w:spacing w:val="-2"/>
        </w:rPr>
        <w:br w:type="column"/>
      </w:r>
      <w:r>
        <w:rPr>
          <w:spacing w:val="-2"/>
        </w:rPr>
        <w:t>SUB1</w:t>
      </w:r>
      <w:r>
        <w:rPr>
          <w:spacing w:val="-2"/>
        </w:rPr>
        <w:tab/>
      </w:r>
      <w:r>
        <w:rPr>
          <w:spacing w:val="-1"/>
        </w:rPr>
        <w:t>ENDP</w:t>
      </w:r>
      <w:r>
        <w:rPr>
          <w:w w:val="99"/>
        </w:rPr>
        <w:t xml:space="preserve"> </w:t>
      </w:r>
      <w:r>
        <w:rPr>
          <w:spacing w:val="-2"/>
        </w:rPr>
        <w:t>SUB2</w:t>
      </w:r>
      <w:r>
        <w:rPr>
          <w:spacing w:val="-2"/>
        </w:rPr>
        <w:tab/>
      </w:r>
      <w:r>
        <w:rPr>
          <w:spacing w:val="-1"/>
        </w:rPr>
        <w:t>PROC</w:t>
      </w:r>
    </w:p>
    <w:p>
      <w:pPr>
        <w:pStyle w:val="3"/>
        <w:tabs>
          <w:tab w:val="left" w:pos="2216"/>
        </w:tabs>
        <w:spacing w:before="1" w:line="271" w:lineRule="auto"/>
        <w:ind w:left="1377" w:right="2035"/>
        <w:jc w:val="left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AX</w:t>
      </w:r>
      <w:r>
        <w:rPr>
          <w:spacing w:val="-2"/>
          <w:w w:val="99"/>
        </w:rPr>
        <w:t xml:space="preserve"> </w:t>
      </w: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DX</w:t>
      </w:r>
    </w:p>
    <w:p>
      <w:pPr>
        <w:pStyle w:val="3"/>
        <w:tabs>
          <w:tab w:val="left" w:pos="1377"/>
          <w:tab w:val="left" w:pos="2216"/>
        </w:tabs>
        <w:spacing w:before="2" w:line="271" w:lineRule="auto"/>
        <w:ind w:left="1377" w:right="1793" w:hanging="841"/>
        <w:jc w:val="left"/>
      </w:pPr>
      <w:r>
        <w:rPr>
          <w:spacing w:val="-2"/>
        </w:rPr>
        <w:t>L3:</w:t>
      </w:r>
      <w:r>
        <w:rPr>
          <w:spacing w:val="-2"/>
        </w:rPr>
        <w:tab/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DL,'*'</w:t>
      </w:r>
      <w:r>
        <w:rPr>
          <w:spacing w:val="-58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AH,2</w:t>
      </w:r>
    </w:p>
    <w:p>
      <w:pPr>
        <w:pStyle w:val="3"/>
        <w:tabs>
          <w:tab w:val="left" w:pos="2216"/>
        </w:tabs>
        <w:spacing w:before="1" w:line="240" w:lineRule="auto"/>
        <w:ind w:left="1377" w:right="1793"/>
        <w:jc w:val="left"/>
      </w:pPr>
      <w:r>
        <w:rPr>
          <w:spacing w:val="-2"/>
        </w:rPr>
        <w:t>INT</w:t>
      </w:r>
      <w:r>
        <w:rPr>
          <w:spacing w:val="-2"/>
        </w:rPr>
        <w:tab/>
      </w:r>
      <w:r>
        <w:t>21H</w:t>
      </w:r>
    </w:p>
    <w:p>
      <w:pPr>
        <w:pStyle w:val="3"/>
        <w:tabs>
          <w:tab w:val="left" w:pos="2216"/>
        </w:tabs>
        <w:spacing w:before="36" w:line="240" w:lineRule="auto"/>
        <w:ind w:left="1377" w:right="1793"/>
        <w:jc w:val="left"/>
      </w:pPr>
      <w:r>
        <w:rPr>
          <w:spacing w:val="-1"/>
        </w:rPr>
        <w:t>DEC</w:t>
      </w:r>
      <w:r>
        <w:rPr>
          <w:spacing w:val="-1"/>
        </w:rPr>
        <w:tab/>
      </w:r>
      <w:r>
        <w:rPr>
          <w:spacing w:val="-1"/>
        </w:rPr>
        <w:t>BH</w:t>
      </w:r>
    </w:p>
    <w:p>
      <w:pPr>
        <w:pStyle w:val="3"/>
        <w:tabs>
          <w:tab w:val="left" w:pos="2216"/>
        </w:tabs>
        <w:spacing w:before="36" w:line="271" w:lineRule="auto"/>
        <w:ind w:left="1377" w:right="1535"/>
        <w:jc w:val="left"/>
      </w:pPr>
      <w:r>
        <w:rPr>
          <w:w w:val="95"/>
        </w:rPr>
        <w:t>JNZ</w:t>
      </w:r>
      <w:r>
        <w:rPr>
          <w:w w:val="95"/>
        </w:rPr>
        <w:tab/>
      </w:r>
      <w:r>
        <w:rPr>
          <w:spacing w:val="-7"/>
        </w:rPr>
        <w:t xml:space="preserve">L3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DL,0DH</w:t>
      </w:r>
      <w:r>
        <w:rPr>
          <w:spacing w:val="-58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AH,2</w:t>
      </w:r>
    </w:p>
    <w:p>
      <w:pPr>
        <w:pStyle w:val="3"/>
        <w:tabs>
          <w:tab w:val="left" w:pos="2216"/>
        </w:tabs>
        <w:spacing w:before="2" w:line="271" w:lineRule="auto"/>
        <w:ind w:left="1377" w:right="1535"/>
        <w:jc w:val="left"/>
      </w:pPr>
      <w:r>
        <w:rPr>
          <w:spacing w:val="-2"/>
        </w:rPr>
        <w:t>INT</w:t>
      </w:r>
      <w:r>
        <w:rPr>
          <w:spacing w:val="-2"/>
        </w:rPr>
        <w:tab/>
      </w:r>
      <w:r>
        <w:t xml:space="preserve">21H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DL,0AH</w:t>
      </w:r>
      <w:r>
        <w:rPr>
          <w:spacing w:val="-2"/>
          <w:w w:val="99"/>
        </w:rPr>
        <w:t xml:space="preserve"> </w:t>
      </w:r>
      <w:r>
        <w:rPr>
          <w:spacing w:val="-2"/>
        </w:rPr>
        <w:t>INT</w:t>
      </w:r>
      <w:r>
        <w:rPr>
          <w:spacing w:val="-2"/>
        </w:rPr>
        <w:tab/>
      </w:r>
      <w:r>
        <w:t>21H</w:t>
      </w:r>
    </w:p>
    <w:p>
      <w:pPr>
        <w:pStyle w:val="3"/>
        <w:tabs>
          <w:tab w:val="left" w:pos="2216"/>
        </w:tabs>
        <w:spacing w:before="1" w:line="240" w:lineRule="auto"/>
        <w:ind w:left="1377" w:right="1793"/>
        <w:jc w:val="left"/>
      </w:pP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2"/>
        </w:rPr>
        <w:t>DX</w:t>
      </w:r>
    </w:p>
    <w:p>
      <w:pPr>
        <w:pStyle w:val="3"/>
        <w:tabs>
          <w:tab w:val="left" w:pos="2216"/>
        </w:tabs>
        <w:spacing w:before="36" w:line="271" w:lineRule="auto"/>
        <w:ind w:left="1377" w:right="2035"/>
        <w:jc w:val="left"/>
      </w:pP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2"/>
        </w:rPr>
        <w:t>AX</w:t>
      </w:r>
      <w:r>
        <w:rPr>
          <w:spacing w:val="-2"/>
          <w:w w:val="99"/>
        </w:rPr>
        <w:t xml:space="preserve"> </w:t>
      </w:r>
      <w:r>
        <w:t>RET</w:t>
      </w:r>
    </w:p>
    <w:p>
      <w:pPr>
        <w:pStyle w:val="3"/>
        <w:tabs>
          <w:tab w:val="left" w:pos="1377"/>
        </w:tabs>
        <w:spacing w:before="1" w:line="271" w:lineRule="auto"/>
        <w:ind w:left="536" w:right="2593"/>
        <w:jc w:val="left"/>
      </w:pPr>
      <w:r>
        <w:rPr>
          <w:spacing w:val="-2"/>
        </w:rPr>
        <w:t>SUB2</w:t>
      </w:r>
      <w:r>
        <w:rPr>
          <w:spacing w:val="-2"/>
        </w:rPr>
        <w:tab/>
      </w:r>
      <w:r>
        <w:rPr>
          <w:spacing w:val="-1"/>
        </w:rPr>
        <w:t>ENDP</w:t>
      </w:r>
      <w:r>
        <w:rPr>
          <w:w w:val="99"/>
        </w:rPr>
        <w:t xml:space="preserve"> </w:t>
      </w:r>
      <w:r>
        <w:t xml:space="preserve">CODE  </w:t>
      </w:r>
      <w:r>
        <w:rPr>
          <w:spacing w:val="2"/>
        </w:rPr>
        <w:t xml:space="preserve"> </w:t>
      </w:r>
      <w:r>
        <w:t>ENDS</w:t>
      </w:r>
    </w:p>
    <w:p>
      <w:pPr>
        <w:pStyle w:val="3"/>
        <w:tabs>
          <w:tab w:val="left" w:pos="2216"/>
        </w:tabs>
        <w:spacing w:before="2" w:line="240" w:lineRule="auto"/>
        <w:ind w:left="1377" w:right="1535"/>
        <w:jc w:val="left"/>
      </w:pPr>
      <w:r>
        <w:rPr>
          <w:spacing w:val="-1"/>
        </w:rPr>
        <w:t>END</w:t>
      </w:r>
      <w:r>
        <w:rPr>
          <w:spacing w:val="-1"/>
        </w:rPr>
        <w:tab/>
      </w:r>
      <w:r>
        <w:rPr>
          <w:spacing w:val="-1"/>
        </w:rPr>
        <w:t>MAIN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260" w:bottom="280" w:left="1300" w:header="720" w:footer="720" w:gutter="0"/>
          <w:cols w:equalWidth="0" w:num="2">
            <w:col w:w="3246" w:space="1503"/>
            <w:col w:w="4601"/>
          </w:cols>
        </w:sectPr>
      </w:pPr>
    </w:p>
    <w:p>
      <w:pPr>
        <w:pStyle w:val="3"/>
        <w:tabs>
          <w:tab w:val="left" w:pos="8926"/>
        </w:tabs>
        <w:spacing w:line="302" w:lineRule="exact"/>
        <w:ind w:right="92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请回答</w:t>
      </w:r>
      <w:r>
        <w:rPr>
          <w:rFonts w:hint="default" w:ascii="宋体" w:hAnsi="宋体" w:eastAsia="宋体" w:cs="宋体"/>
          <w:spacing w:val="-120"/>
        </w:rPr>
        <w:t>：</w:t>
      </w:r>
      <w:r>
        <w:rPr>
          <w:rFonts w:hint="default" w:ascii="宋体" w:hAnsi="宋体" w:eastAsia="宋体" w:cs="宋体"/>
        </w:rPr>
        <w:t>（</w:t>
      </w:r>
      <w:r>
        <w:t>1</w:t>
      </w:r>
      <w:r>
        <w:rPr>
          <w:rFonts w:hint="default" w:ascii="宋体" w:hAnsi="宋体" w:eastAsia="宋体" w:cs="宋体"/>
        </w:rPr>
        <w:t>）</w:t>
      </w:r>
      <w:r>
        <w:rPr>
          <w:spacing w:val="-2"/>
          <w:w w:val="99"/>
        </w:rPr>
        <w:t>S</w:t>
      </w:r>
      <w:r>
        <w:rPr>
          <w:spacing w:val="2"/>
          <w:w w:val="99"/>
        </w:rPr>
        <w:t>U</w:t>
      </w:r>
      <w:r>
        <w:rPr>
          <w:spacing w:val="-5"/>
        </w:rPr>
        <w:t>B</w:t>
      </w:r>
      <w:r>
        <w:t xml:space="preserve">1 </w:t>
      </w:r>
      <w:r>
        <w:rPr>
          <w:rFonts w:hint="default" w:ascii="宋体" w:hAnsi="宋体" w:eastAsia="宋体" w:cs="宋体"/>
        </w:rPr>
        <w:t>子程序完成的功</w:t>
      </w:r>
      <w:r>
        <w:rPr>
          <w:rFonts w:hint="default" w:ascii="宋体" w:hAnsi="宋体" w:eastAsia="宋体" w:cs="宋体"/>
          <w:spacing w:val="3"/>
        </w:rPr>
        <w:t>能</w:t>
      </w:r>
      <w:r>
        <w:rPr>
          <w:rFonts w:hint="default" w:ascii="宋体" w:hAnsi="宋体" w:eastAsia="宋体" w:cs="宋体"/>
          <w:spacing w:val="1"/>
        </w:rPr>
        <w:t>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>打印BL寄存器所表示的空格数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8926"/>
        </w:tabs>
        <w:spacing w:line="312" w:lineRule="exact"/>
        <w:ind w:left="956" w:right="92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2</w:t>
      </w:r>
      <w:r>
        <w:rPr>
          <w:rFonts w:hint="default" w:ascii="宋体" w:hAnsi="宋体" w:eastAsia="宋体" w:cs="宋体"/>
        </w:rPr>
        <w:t>）</w:t>
      </w:r>
      <w:r>
        <w:t>SUB2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子程序完成的功能是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u w:val="single" w:color="000000"/>
          <w:lang w:val="en-US" w:eastAsia="zh-CN"/>
        </w:rPr>
        <w:t>打印BH寄存器所表示的‘*’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；</w:t>
      </w:r>
    </w:p>
    <w:p>
      <w:pPr>
        <w:pStyle w:val="3"/>
        <w:tabs>
          <w:tab w:val="left" w:pos="8998"/>
        </w:tabs>
        <w:spacing w:line="322" w:lineRule="exact"/>
        <w:ind w:left="956" w:right="0"/>
        <w:jc w:val="left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（</w:t>
      </w:r>
      <w:r>
        <w:t>3</w:t>
      </w:r>
      <w:r>
        <w:rPr>
          <w:rFonts w:hint="default" w:ascii="宋体" w:hAnsi="宋体" w:eastAsia="宋体" w:cs="宋体"/>
        </w:rPr>
        <w:t>）该程序完成的功能是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打印倒三角图形，共5行，第一行9个‘*’，以后逐行减二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  <w:r>
        <w:rPr>
          <w:rFonts w:hint="default" w:ascii="宋体" w:hAnsi="宋体" w:eastAsia="宋体" w:cs="宋体"/>
        </w:rPr>
        <w:t>。</w:t>
      </w: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2" w:line="240" w:lineRule="auto"/>
        <w:rPr>
          <w:rFonts w:hint="default" w:ascii="宋体" w:hAnsi="宋体" w:eastAsia="宋体" w:cs="宋体"/>
          <w:sz w:val="22"/>
          <w:szCs w:val="22"/>
        </w:rPr>
      </w:pPr>
    </w:p>
    <w:p>
      <w:pPr>
        <w:pStyle w:val="3"/>
        <w:spacing w:line="313" w:lineRule="exact"/>
        <w:ind w:right="151"/>
        <w:jc w:val="left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五、程序填空题</w:t>
      </w:r>
    </w:p>
    <w:p>
      <w:pPr>
        <w:pStyle w:val="3"/>
        <w:spacing w:line="331" w:lineRule="exact"/>
        <w:ind w:right="92"/>
        <w:jc w:val="left"/>
        <w:rPr>
          <w:rFonts w:hint="default" w:ascii="宋体" w:hAnsi="宋体" w:eastAsia="宋体" w:cs="宋体"/>
        </w:rPr>
      </w:pPr>
      <w:r>
        <w:t xml:space="preserve">6.5.1 </w:t>
      </w:r>
      <w:r>
        <w:rPr>
          <w:rFonts w:hint="default" w:ascii="宋体" w:hAnsi="宋体" w:eastAsia="宋体" w:cs="宋体"/>
        </w:rPr>
        <w:t xml:space="preserve">下面的程序是将 </w:t>
      </w:r>
      <w:r>
        <w:t xml:space="preserve">BUF1 </w:t>
      </w:r>
      <w:r>
        <w:rPr>
          <w:rFonts w:hint="default" w:ascii="宋体" w:hAnsi="宋体" w:eastAsia="宋体" w:cs="宋体"/>
        </w:rPr>
        <w:t xml:space="preserve">缓冲区的 </w:t>
      </w:r>
      <w:r>
        <w:t xml:space="preserve">100 </w:t>
      </w:r>
      <w:r>
        <w:rPr>
          <w:rFonts w:hint="default" w:ascii="宋体" w:hAnsi="宋体" w:eastAsia="宋体" w:cs="宋体"/>
        </w:rPr>
        <w:t xml:space="preserve">个字单元的内容送 </w:t>
      </w:r>
      <w:r>
        <w:t>BUF2</w:t>
      </w:r>
      <w:r>
        <w:rPr>
          <w:spacing w:val="-30"/>
        </w:rPr>
        <w:t xml:space="preserve"> </w:t>
      </w:r>
      <w:r>
        <w:rPr>
          <w:rFonts w:hint="default" w:ascii="宋体" w:hAnsi="宋体" w:eastAsia="宋体" w:cs="宋体"/>
        </w:rPr>
        <w:t>缓冲区的子程序。</w:t>
      </w:r>
    </w:p>
    <w:p>
      <w:pPr>
        <w:spacing w:after="0" w:line="331" w:lineRule="exact"/>
        <w:jc w:val="left"/>
        <w:rPr>
          <w:rFonts w:hint="default" w:ascii="宋体" w:hAnsi="宋体" w:eastAsia="宋体" w:cs="宋体"/>
        </w:rPr>
        <w:sectPr>
          <w:type w:val="continuous"/>
          <w:pgSz w:w="11910" w:h="16840"/>
          <w:pgMar w:top="1580" w:right="1260" w:bottom="280" w:left="1300" w:header="720" w:footer="720" w:gutter="0"/>
        </w:sectPr>
      </w:pPr>
    </w:p>
    <w:p>
      <w:pPr>
        <w:pStyle w:val="3"/>
        <w:spacing w:before="8" w:line="240" w:lineRule="auto"/>
        <w:ind w:right="0"/>
        <w:jc w:val="center"/>
        <w:rPr>
          <w:rFonts w:hint="default" w:ascii="宋体" w:hAnsi="宋体" w:eastAsia="宋体" w:cs="宋体"/>
        </w:rPr>
      </w:pPr>
      <w:r>
        <w:rPr>
          <w:rFonts w:hint="default" w:ascii="宋体" w:hAnsi="宋体" w:eastAsia="宋体" w:cs="宋体"/>
        </w:rPr>
        <w:t>请在程序的空格处填写适当的指令。</w:t>
      </w:r>
    </w:p>
    <w:p>
      <w:pPr>
        <w:pStyle w:val="3"/>
        <w:spacing w:before="54" w:line="240" w:lineRule="auto"/>
        <w:ind w:left="536" w:right="0"/>
        <w:jc w:val="left"/>
      </w:pPr>
      <w:r>
        <w:t xml:space="preserve">MOVE </w:t>
      </w:r>
      <w:r>
        <w:rPr>
          <w:spacing w:val="7"/>
        </w:rPr>
        <w:t xml:space="preserve"> </w:t>
      </w:r>
      <w:r>
        <w:t>PROC</w:t>
      </w:r>
    </w:p>
    <w:p>
      <w:pPr>
        <w:pStyle w:val="3"/>
        <w:tabs>
          <w:tab w:val="left" w:pos="839"/>
        </w:tabs>
        <w:spacing w:before="36" w:line="240" w:lineRule="auto"/>
        <w:ind w:left="0" w:right="16"/>
        <w:jc w:val="center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AX</w:t>
      </w:r>
    </w:p>
    <w:p>
      <w:pPr>
        <w:spacing w:before="9" w:line="240" w:lineRule="auto"/>
        <w:rPr>
          <w:rFonts w:hint="default" w:ascii="Times New Roman" w:hAnsi="Times New Roman" w:eastAsia="Times New Roman" w:cs="Times New Roman"/>
          <w:sz w:val="32"/>
          <w:szCs w:val="32"/>
        </w:rPr>
      </w:pPr>
      <w:r>
        <w:br w:type="column"/>
      </w:r>
    </w:p>
    <w:p>
      <w:pPr>
        <w:pStyle w:val="3"/>
        <w:tabs>
          <w:tab w:val="left" w:pos="956"/>
          <w:tab w:val="left" w:pos="2091"/>
        </w:tabs>
        <w:spacing w:line="271" w:lineRule="auto"/>
        <w:ind w:right="731"/>
        <w:jc w:val="left"/>
      </w:pP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ADD  SI, 2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 </w:t>
      </w:r>
      <w:r>
        <w:rPr>
          <w:spacing w:val="5"/>
        </w:rPr>
        <w:t xml:space="preserve"> </w:t>
      </w:r>
      <w:r>
        <w:t xml:space="preserve">;(3) </w:t>
      </w:r>
      <w:r>
        <w:rPr>
          <w:spacing w:val="-2"/>
        </w:rPr>
        <w:t>ADD</w:t>
      </w:r>
      <w:r>
        <w:rPr>
          <w:spacing w:val="-2"/>
        </w:rPr>
        <w:tab/>
      </w:r>
      <w:r>
        <w:rPr>
          <w:spacing w:val="-2"/>
        </w:rPr>
        <w:t>DI,2</w:t>
      </w:r>
    </w:p>
    <w:p>
      <w:pPr>
        <w:spacing w:after="0" w:line="271" w:lineRule="auto"/>
        <w:jc w:val="left"/>
        <w:sectPr>
          <w:pgSz w:w="11910" w:h="16840"/>
          <w:pgMar w:top="1380" w:right="1300" w:bottom="1160" w:left="1300" w:header="0" w:footer="969" w:gutter="0"/>
          <w:cols w:equalWidth="0" w:num="2">
            <w:col w:w="3957" w:space="2053"/>
            <w:col w:w="3300"/>
          </w:cols>
        </w:sectPr>
      </w:pPr>
    </w:p>
    <w:p>
      <w:pPr>
        <w:pStyle w:val="3"/>
        <w:tabs>
          <w:tab w:val="left" w:pos="2216"/>
          <w:tab w:val="left" w:pos="6126"/>
          <w:tab w:val="left" w:pos="8101"/>
        </w:tabs>
        <w:spacing w:before="1" w:line="240" w:lineRule="auto"/>
        <w:ind w:left="1377" w:right="0"/>
        <w:jc w:val="left"/>
      </w:pPr>
      <w:r>
        <w:pict>
          <v:group id="_x0000_s1055" o:spid="_x0000_s1055" o:spt="203" style="position:absolute;left:0pt;margin-left:287.35pt;margin-top:-19.55pt;height:140.4pt;width:0.1pt;mso-position-horizontal-relative:page;z-index:-91136;mso-width-relative:page;mso-height-relative:page;" coordorigin="5748,-391" coordsize="2,2808">
            <o:lock v:ext="edit"/>
            <v:shape id="_x0000_s1056" o:spid="_x0000_s1056" style="position:absolute;left:5748;top:-391;height:2808;width:2;" filled="f" stroked="t" coordorigin="5748,-391" coordsize="0,2808" path="m5748,-391l5748,2417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1"/>
          <w:w w:val="95"/>
        </w:rPr>
        <w:t>SI</w:t>
      </w:r>
      <w:r>
        <w:rPr>
          <w:spacing w:val="-1"/>
          <w:w w:val="95"/>
        </w:rPr>
        <w:tab/>
      </w:r>
      <w:r>
        <w:rPr>
          <w:spacing w:val="-1"/>
          <w:w w:val="95"/>
          <w:u w:val="single" w:color="000000"/>
        </w:rPr>
        <w:t xml:space="preserve"> </w:t>
      </w:r>
      <w:r>
        <w:rPr>
          <w:rFonts w:hint="eastAsia" w:eastAsia="宋体"/>
          <w:color w:val="FF0000"/>
          <w:spacing w:val="-1"/>
          <w:w w:val="95"/>
          <w:u w:val="single" w:color="000000"/>
          <w:lang w:val="en-US" w:eastAsia="zh-CN"/>
        </w:rPr>
        <w:t>LOOP  L</w:t>
      </w:r>
      <w:r>
        <w:rPr>
          <w:spacing w:val="-1"/>
          <w:w w:val="95"/>
          <w:u w:val="single" w:color="000000"/>
        </w:rPr>
        <w:tab/>
      </w:r>
      <w:r>
        <w:t>;(4)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300" w:bottom="280" w:left="1300" w:header="720" w:footer="720" w:gutter="0"/>
        </w:sectPr>
      </w:pPr>
    </w:p>
    <w:p>
      <w:pPr>
        <w:pStyle w:val="3"/>
        <w:tabs>
          <w:tab w:val="left" w:pos="2216"/>
          <w:tab w:val="left" w:pos="3472"/>
        </w:tabs>
        <w:spacing w:before="36" w:line="271" w:lineRule="auto"/>
        <w:ind w:left="1377" w:right="0"/>
        <w:jc w:val="left"/>
      </w:pP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PUSH  DI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 xml:space="preserve">;(1) </w:t>
      </w: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1"/>
        </w:rPr>
        <w:t>CX</w:t>
      </w:r>
    </w:p>
    <w:p>
      <w:pPr>
        <w:pStyle w:val="3"/>
        <w:tabs>
          <w:tab w:val="left" w:pos="2216"/>
        </w:tabs>
        <w:spacing w:before="36" w:line="240" w:lineRule="auto"/>
        <w:ind w:left="1376" w:right="0"/>
        <w:jc w:val="left"/>
      </w:pPr>
      <w:r>
        <w:rPr>
          <w:spacing w:val="-2"/>
        </w:rPr>
        <w:br w:type="column"/>
      </w: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1"/>
        </w:rPr>
        <w:t>CX</w:t>
      </w:r>
    </w:p>
    <w:p>
      <w:pPr>
        <w:pStyle w:val="3"/>
        <w:tabs>
          <w:tab w:val="left" w:pos="2216"/>
        </w:tabs>
        <w:spacing w:before="36" w:line="240" w:lineRule="auto"/>
        <w:ind w:left="1376" w:right="0"/>
        <w:jc w:val="left"/>
      </w:pP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2"/>
        </w:rPr>
        <w:t>DI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300" w:bottom="280" w:left="1300" w:header="720" w:footer="720" w:gutter="0"/>
          <w:cols w:equalWidth="0" w:num="2">
            <w:col w:w="3826" w:space="924"/>
            <w:col w:w="4560"/>
          </w:cols>
        </w:sectPr>
      </w:pPr>
    </w:p>
    <w:p>
      <w:pPr>
        <w:pStyle w:val="3"/>
        <w:tabs>
          <w:tab w:val="left" w:pos="2216"/>
          <w:tab w:val="left" w:pos="6126"/>
          <w:tab w:val="left" w:pos="8101"/>
        </w:tabs>
        <w:spacing w:line="278" w:lineRule="exact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CX</w:t>
      </w:r>
      <w:r>
        <w:rPr>
          <w:rFonts w:hint="default" w:ascii="宋体" w:hAnsi="宋体" w:eastAsia="宋体" w:cs="宋体"/>
          <w:spacing w:val="-1"/>
        </w:rPr>
        <w:t>，</w:t>
      </w:r>
      <w:r>
        <w:rPr>
          <w:spacing w:val="-1"/>
        </w:rPr>
        <w:t>100</w:t>
      </w:r>
      <w:r>
        <w:rPr>
          <w:spacing w:val="-1"/>
        </w:rPr>
        <w:tab/>
      </w:r>
      <w:r>
        <w:rPr>
          <w:rFonts w:hint="eastAsia" w:eastAsia="宋体"/>
          <w:color w:val="FF0000"/>
          <w:spacing w:val="-1"/>
          <w:lang w:val="en-US" w:eastAsia="zh-CN"/>
        </w:rPr>
        <w:t>POP  SI</w:t>
      </w:r>
      <w:r>
        <w:rPr>
          <w:color w:val="FF0000"/>
          <w:spacing w:val="-1"/>
          <w:u w:val="single" w:color="000000"/>
        </w:rPr>
        <w:t xml:space="preserve"> </w:t>
      </w:r>
      <w:r>
        <w:rPr>
          <w:spacing w:val="-1"/>
          <w:u w:val="single" w:color="000000"/>
        </w:rPr>
        <w:tab/>
      </w:r>
      <w:r>
        <w:t>;(5)</w:t>
      </w:r>
    </w:p>
    <w:p>
      <w:pPr>
        <w:spacing w:after="0" w:line="278" w:lineRule="exact"/>
        <w:jc w:val="left"/>
        <w:sectPr>
          <w:type w:val="continuous"/>
          <w:pgSz w:w="11910" w:h="16840"/>
          <w:pgMar w:top="1580" w:right="1300" w:bottom="280" w:left="1300" w:header="720" w:footer="720" w:gutter="0"/>
        </w:sectPr>
      </w:pPr>
    </w:p>
    <w:p>
      <w:pPr>
        <w:pStyle w:val="3"/>
        <w:tabs>
          <w:tab w:val="left" w:pos="2216"/>
        </w:tabs>
        <w:spacing w:before="36" w:line="240" w:lineRule="auto"/>
        <w:ind w:left="1377" w:right="0"/>
        <w:jc w:val="left"/>
      </w:pPr>
      <w:r>
        <w:rPr>
          <w:spacing w:val="-1"/>
        </w:rPr>
        <w:t>LEA</w:t>
      </w:r>
      <w:r>
        <w:rPr>
          <w:spacing w:val="-1"/>
        </w:rPr>
        <w:tab/>
      </w:r>
      <w:r>
        <w:rPr>
          <w:spacing w:val="-1"/>
        </w:rPr>
        <w:t>SI,BUF1</w:t>
      </w:r>
    </w:p>
    <w:p>
      <w:pPr>
        <w:pStyle w:val="3"/>
        <w:tabs>
          <w:tab w:val="left" w:pos="1376"/>
          <w:tab w:val="left" w:pos="2216"/>
        </w:tabs>
        <w:spacing w:before="36" w:line="271" w:lineRule="auto"/>
        <w:ind w:left="956" w:right="710" w:firstLine="420"/>
        <w:jc w:val="left"/>
      </w:pPr>
      <w:r>
        <w:rPr>
          <w:spacing w:val="-1"/>
        </w:rPr>
        <w:t>LEA</w:t>
      </w:r>
      <w:r>
        <w:rPr>
          <w:spacing w:val="-1"/>
        </w:rPr>
        <w:tab/>
      </w:r>
      <w:r>
        <w:rPr>
          <w:spacing w:val="-1"/>
        </w:rPr>
        <w:t>DI,BUF2</w:t>
      </w:r>
      <w:r>
        <w:t xml:space="preserve"> </w:t>
      </w:r>
      <w:r>
        <w:rPr>
          <w:spacing w:val="-2"/>
        </w:rPr>
        <w:t>L:</w:t>
      </w:r>
      <w:r>
        <w:rPr>
          <w:spacing w:val="-2"/>
        </w:rPr>
        <w:tab/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AX,[SI]</w:t>
      </w:r>
    </w:p>
    <w:p>
      <w:pPr>
        <w:pStyle w:val="3"/>
        <w:tabs>
          <w:tab w:val="left" w:pos="3352"/>
        </w:tabs>
        <w:spacing w:before="1" w:line="240" w:lineRule="auto"/>
        <w:ind w:left="1377" w:right="-19"/>
        <w:jc w:val="left"/>
      </w:pP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MOV  [DI], AX</w:t>
      </w:r>
      <w:r>
        <w:rPr>
          <w:u w:val="single" w:color="000000"/>
        </w:rPr>
        <w:tab/>
      </w:r>
      <w:r>
        <w:t xml:space="preserve"> </w:t>
      </w:r>
      <w:r>
        <w:rPr>
          <w:spacing w:val="5"/>
        </w:rPr>
        <w:t xml:space="preserve"> </w:t>
      </w:r>
      <w:r>
        <w:t>;(2)</w:t>
      </w:r>
    </w:p>
    <w:p>
      <w:pPr>
        <w:pStyle w:val="3"/>
        <w:tabs>
          <w:tab w:val="left" w:pos="2636"/>
        </w:tabs>
        <w:spacing w:before="36" w:line="271" w:lineRule="auto"/>
        <w:ind w:left="1796" w:right="1995"/>
        <w:jc w:val="left"/>
      </w:pPr>
      <w:r>
        <w:rPr>
          <w:spacing w:val="-2"/>
        </w:rPr>
        <w:br w:type="column"/>
      </w: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2"/>
        </w:rPr>
        <w:t>AX</w:t>
      </w:r>
      <w:r>
        <w:rPr>
          <w:spacing w:val="-2"/>
          <w:w w:val="99"/>
        </w:rPr>
        <w:t xml:space="preserve"> </w:t>
      </w:r>
      <w:r>
        <w:t>RET</w:t>
      </w:r>
    </w:p>
    <w:p>
      <w:pPr>
        <w:pStyle w:val="3"/>
        <w:spacing w:before="1" w:line="240" w:lineRule="auto"/>
        <w:ind w:left="956" w:right="1995"/>
        <w:jc w:val="left"/>
      </w:pPr>
      <w:r>
        <w:t xml:space="preserve">MOVE </w:t>
      </w:r>
      <w:r>
        <w:rPr>
          <w:spacing w:val="6"/>
        </w:rPr>
        <w:t xml:space="preserve"> </w:t>
      </w:r>
      <w:r>
        <w:t>ENDP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300" w:bottom="280" w:left="1300" w:header="720" w:footer="720" w:gutter="0"/>
          <w:cols w:equalWidth="0" w:num="2">
            <w:col w:w="3826" w:space="504"/>
            <w:col w:w="4980"/>
          </w:cols>
        </w:sectPr>
      </w:pPr>
    </w:p>
    <w:p>
      <w:pPr>
        <w:spacing w:before="1" w:line="240" w:lineRule="auto"/>
        <w:rPr>
          <w:rFonts w:hint="default" w:ascii="Times New Roman" w:hAnsi="Times New Roman" w:eastAsia="Times New Roman" w:cs="Times New Roman"/>
          <w:sz w:val="23"/>
          <w:szCs w:val="23"/>
        </w:rPr>
      </w:pPr>
    </w:p>
    <w:p>
      <w:pPr>
        <w:pStyle w:val="3"/>
        <w:spacing w:before="56" w:line="312" w:lineRule="exact"/>
        <w:ind w:right="102"/>
        <w:jc w:val="left"/>
        <w:rPr>
          <w:rFonts w:hint="default" w:ascii="宋体" w:hAnsi="宋体" w:eastAsia="宋体" w:cs="宋体"/>
        </w:rPr>
      </w:pPr>
      <w:r>
        <w:t>6.5.3</w:t>
      </w:r>
      <w:r>
        <w:rPr>
          <w:spacing w:val="58"/>
        </w:rPr>
        <w:t xml:space="preserve"> </w:t>
      </w:r>
      <w:r>
        <w:rPr>
          <w:rFonts w:hint="default" w:ascii="宋体" w:hAnsi="宋体" w:eastAsia="宋体" w:cs="宋体"/>
        </w:rPr>
        <w:t>下面的程序是将</w:t>
      </w:r>
      <w:r>
        <w:rPr>
          <w:rFonts w:hint="default" w:ascii="宋体" w:hAnsi="宋体" w:eastAsia="宋体" w:cs="宋体"/>
          <w:spacing w:val="-68"/>
        </w:rPr>
        <w:t xml:space="preserve"> </w:t>
      </w:r>
      <w:r>
        <w:rPr>
          <w:spacing w:val="-3"/>
        </w:rPr>
        <w:t>AX</w:t>
      </w:r>
      <w:r>
        <w:rPr>
          <w:spacing w:val="-9"/>
        </w:rPr>
        <w:t xml:space="preserve"> </w:t>
      </w:r>
      <w:r>
        <w:rPr>
          <w:rFonts w:hint="default" w:ascii="宋体" w:hAnsi="宋体" w:eastAsia="宋体" w:cs="宋体"/>
        </w:rPr>
        <w:t>寄存器中的</w:t>
      </w:r>
      <w:r>
        <w:rPr>
          <w:rFonts w:hint="default" w:ascii="宋体" w:hAnsi="宋体" w:eastAsia="宋体" w:cs="宋体"/>
          <w:spacing w:val="-64"/>
        </w:rPr>
        <w:t xml:space="preserve"> </w:t>
      </w:r>
      <w:r>
        <w:t>16</w:t>
      </w:r>
      <w:r>
        <w:rPr>
          <w:spacing w:val="-8"/>
        </w:rPr>
        <w:t xml:space="preserve"> </w:t>
      </w:r>
      <w:r>
        <w:rPr>
          <w:rFonts w:hint="default" w:ascii="宋体" w:hAnsi="宋体" w:eastAsia="宋体" w:cs="宋体"/>
        </w:rPr>
        <w:t>位无符号二进制数转换为十进制数显示输出的 子程序。请在程序的空格处填写适当的指令。</w:t>
      </w:r>
    </w:p>
    <w:tbl>
      <w:tblPr>
        <w:tblStyle w:val="4"/>
        <w:tblW w:w="8109" w:type="dxa"/>
        <w:tblInd w:w="50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4"/>
        <w:gridCol w:w="2200"/>
        <w:gridCol w:w="1093"/>
        <w:gridCol w:w="1552"/>
        <w:gridCol w:w="25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DISP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PROC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14" w:line="240" w:lineRule="auto"/>
              <w:ind w:left="778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DISP0: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14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CMP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CX,0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PUSH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AX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JZ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>RE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PUSH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5"/>
                <w:sz w:val="24"/>
              </w:rPr>
              <w:t>BX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POP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DX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PUCH  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CX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2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ADD  DX, 30H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  <w:r>
              <w:rPr>
                <w:rFonts w:ascii="Times New Roman"/>
                <w:sz w:val="24"/>
              </w:rPr>
              <w:t>;(3)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PUSH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DX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AH,2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CX,0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INT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21H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MOV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BX,10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DEC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CX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35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L: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37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MOV  DX, 0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6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;(1)</w:t>
            </w:r>
          </w:p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2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JMP  DISP0</w:t>
            </w:r>
            <w:r>
              <w:rPr>
                <w:rFonts w:ascii="Times New Roman"/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  <w:r>
              <w:rPr>
                <w:rFonts w:ascii="Times New Roman"/>
                <w:sz w:val="24"/>
              </w:rPr>
              <w:t>;(4)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CMP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AX,0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>
            <w:pPr>
              <w:pStyle w:val="8"/>
              <w:spacing w:before="5" w:line="240" w:lineRule="auto"/>
              <w:ind w:left="77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RE: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POP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DX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JZ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>DISP0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POP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CX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DIV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5"/>
                <w:sz w:val="24"/>
              </w:rPr>
              <w:t>BX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POP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pacing w:val="-5"/>
                <w:sz w:val="24"/>
              </w:rPr>
              <w:t>BX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37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PUSH  DX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>
            <w:pPr>
              <w:pStyle w:val="8"/>
              <w:spacing w:before="5" w:line="240" w:lineRule="auto"/>
              <w:ind w:left="62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;(2)</w:t>
            </w:r>
          </w:p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906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POP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AX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before="5" w:line="240" w:lineRule="auto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INC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CX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color="000000" w:sz="6" w:space="0"/>
            </w:tcBorders>
          </w:tcPr>
          <w:p/>
        </w:tc>
        <w:tc>
          <w:tcPr>
            <w:tcW w:w="1552" w:type="dxa"/>
            <w:tcBorders>
              <w:top w:val="nil"/>
              <w:left w:val="single" w:color="000000" w:sz="6" w:space="0"/>
              <w:bottom w:val="nil"/>
              <w:right w:val="nil"/>
            </w:tcBorders>
          </w:tcPr>
          <w:p/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2161"/>
              </w:tabs>
              <w:spacing w:before="5" w:line="240" w:lineRule="auto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u w:val="single" w:color="000000"/>
              </w:rPr>
              <w:t xml:space="preserve"> </w:t>
            </w:r>
            <w:r>
              <w:rPr>
                <w:rFonts w:hint="eastAsia" w:ascii="Times New Roman" w:eastAsia="宋体"/>
                <w:color w:val="FF0000"/>
                <w:sz w:val="24"/>
                <w:u w:val="single" w:color="000000"/>
                <w:lang w:val="en-US" w:eastAsia="zh-CN"/>
              </w:rPr>
              <w:t>RET</w:t>
            </w:r>
            <w:r>
              <w:rPr>
                <w:rFonts w:ascii="Times New Roman"/>
                <w:sz w:val="24"/>
                <w:u w:val="single" w:color="000000"/>
              </w:rPr>
              <w:tab/>
            </w:r>
            <w:r>
              <w:rPr>
                <w:rFonts w:ascii="Times New Roman"/>
                <w:sz w:val="24"/>
              </w:rPr>
              <w:t>;(5)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exact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tabs>
                <w:tab w:val="left" w:pos="1001"/>
              </w:tabs>
              <w:spacing w:line="275" w:lineRule="exact"/>
              <w:ind w:left="161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JMP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L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5" w:lineRule="exact"/>
              <w:ind w:left="778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DISP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8"/>
              <w:spacing w:line="275" w:lineRule="exact"/>
              <w:ind w:left="67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ENDP</w:t>
            </w:r>
          </w:p>
        </w:tc>
      </w:tr>
    </w:tbl>
    <w:p>
      <w:pPr>
        <w:spacing w:before="12" w:line="240" w:lineRule="auto"/>
        <w:rPr>
          <w:rFonts w:hint="default" w:ascii="宋体" w:hAnsi="宋体" w:eastAsia="宋体" w:cs="宋体"/>
          <w:sz w:val="13"/>
          <w:szCs w:val="13"/>
        </w:rPr>
      </w:pPr>
    </w:p>
    <w:p>
      <w:pPr>
        <w:pStyle w:val="3"/>
        <w:spacing w:before="56" w:line="312" w:lineRule="exact"/>
        <w:ind w:right="115"/>
        <w:jc w:val="both"/>
        <w:rPr>
          <w:rFonts w:hint="default" w:ascii="宋体" w:hAnsi="宋体" w:eastAsia="宋体" w:cs="宋体"/>
        </w:rPr>
      </w:pPr>
      <w:r>
        <w:t xml:space="preserve">6.5.2 </w:t>
      </w:r>
      <w:r>
        <w:rPr>
          <w:rFonts w:hint="default" w:ascii="宋体" w:hAnsi="宋体" w:eastAsia="宋体" w:cs="宋体"/>
        </w:rPr>
        <w:t xml:space="preserve">下面的程序通过子程序调用完成在 </w:t>
      </w:r>
      <w:r>
        <w:t>2</w:t>
      </w:r>
      <w:r>
        <w:rPr>
          <w:spacing w:val="12"/>
        </w:rPr>
        <w:t xml:space="preserve"> </w:t>
      </w:r>
      <w:r>
        <w:rPr>
          <w:rFonts w:hint="default" w:ascii="宋体" w:hAnsi="宋体" w:eastAsia="宋体" w:cs="宋体"/>
        </w:rPr>
        <w:t xml:space="preserve">个数组中找出最大数，并将最大数存放在各 </w:t>
      </w:r>
      <w:r>
        <w:rPr>
          <w:rFonts w:hint="default" w:ascii="宋体" w:hAnsi="宋体" w:eastAsia="宋体" w:cs="宋体"/>
          <w:spacing w:val="-2"/>
        </w:rPr>
        <w:t>自数组的后一个字单元。主子程序之间采用堆栈传递参数方式。请在程序的空格处填写</w:t>
      </w:r>
      <w:r>
        <w:rPr>
          <w:rFonts w:hint="default" w:ascii="宋体" w:hAnsi="宋体" w:eastAsia="宋体" w:cs="宋体"/>
          <w:spacing w:val="-91"/>
        </w:rPr>
        <w:t xml:space="preserve"> </w:t>
      </w:r>
      <w:r>
        <w:rPr>
          <w:rFonts w:hint="default" w:ascii="宋体" w:hAnsi="宋体" w:eastAsia="宋体" w:cs="宋体"/>
        </w:rPr>
        <w:t>适当的指令。</w:t>
      </w:r>
    </w:p>
    <w:p>
      <w:pPr>
        <w:pStyle w:val="3"/>
        <w:tabs>
          <w:tab w:val="left" w:pos="2216"/>
        </w:tabs>
        <w:spacing w:before="25" w:line="271" w:lineRule="auto"/>
        <w:ind w:left="1377" w:right="5058" w:hanging="841"/>
        <w:jc w:val="left"/>
      </w:pPr>
      <w:r>
        <w:rPr>
          <w:spacing w:val="-4"/>
        </w:rPr>
        <w:t xml:space="preserve">STACK </w:t>
      </w:r>
      <w:r>
        <w:t xml:space="preserve">SEGMENT </w:t>
      </w:r>
      <w:r>
        <w:rPr>
          <w:spacing w:val="-4"/>
        </w:rPr>
        <w:t>STACK</w:t>
      </w:r>
      <w:r>
        <w:rPr>
          <w:spacing w:val="9"/>
        </w:rPr>
        <w:t xml:space="preserve"> </w:t>
      </w:r>
      <w:r>
        <w:rPr>
          <w:spacing w:val="-4"/>
        </w:rPr>
        <w:t>'STACK'</w:t>
      </w:r>
      <w:r>
        <w:rPr>
          <w:w w:val="99"/>
        </w:rPr>
        <w:t xml:space="preserve"> </w:t>
      </w:r>
      <w:r>
        <w:rPr>
          <w:spacing w:val="-1"/>
          <w:w w:val="95"/>
        </w:rPr>
        <w:t>DB</w:t>
      </w:r>
      <w:r>
        <w:rPr>
          <w:spacing w:val="-1"/>
          <w:w w:val="95"/>
        </w:rPr>
        <w:tab/>
      </w:r>
      <w:r>
        <w:t>64</w:t>
      </w:r>
      <w:r>
        <w:rPr>
          <w:spacing w:val="-1"/>
        </w:rPr>
        <w:t xml:space="preserve"> DUP(?)</w:t>
      </w:r>
    </w:p>
    <w:p>
      <w:pPr>
        <w:pStyle w:val="3"/>
        <w:tabs>
          <w:tab w:val="left" w:pos="1376"/>
        </w:tabs>
        <w:spacing w:before="1" w:line="271" w:lineRule="auto"/>
        <w:ind w:left="536" w:right="6798"/>
        <w:jc w:val="left"/>
      </w:pPr>
      <w:r>
        <w:rPr>
          <w:spacing w:val="-4"/>
        </w:rPr>
        <w:t>STACK</w:t>
      </w:r>
      <w:r>
        <w:rPr>
          <w:spacing w:val="10"/>
        </w:rPr>
        <w:t xml:space="preserve"> </w:t>
      </w:r>
      <w:r>
        <w:t>ENDS</w:t>
      </w:r>
      <w:r>
        <w:rPr>
          <w:w w:val="99"/>
        </w:rPr>
        <w:t xml:space="preserve"> </w:t>
      </w:r>
      <w:r>
        <w:rPr>
          <w:spacing w:val="-12"/>
        </w:rPr>
        <w:t>DATA</w:t>
      </w:r>
      <w:r>
        <w:rPr>
          <w:spacing w:val="-12"/>
        </w:rPr>
        <w:tab/>
      </w:r>
      <w:r>
        <w:rPr>
          <w:spacing w:val="-1"/>
        </w:rPr>
        <w:t>SEGMENT</w:t>
      </w:r>
    </w:p>
    <w:p>
      <w:pPr>
        <w:pStyle w:val="3"/>
        <w:tabs>
          <w:tab w:val="left" w:pos="1376"/>
          <w:tab w:val="left" w:pos="2216"/>
        </w:tabs>
        <w:spacing w:before="1" w:line="271" w:lineRule="auto"/>
        <w:ind w:left="536" w:right="2722"/>
        <w:jc w:val="left"/>
      </w:pPr>
      <w:r>
        <w:rPr>
          <w:spacing w:val="-2"/>
        </w:rPr>
        <w:t>BUF1</w:t>
      </w:r>
      <w:r>
        <w:rPr>
          <w:spacing w:val="-2"/>
        </w:rPr>
        <w:tab/>
      </w:r>
      <w:r>
        <w:rPr>
          <w:spacing w:val="-1"/>
          <w:w w:val="95"/>
        </w:rPr>
        <w:t>DW</w:t>
      </w:r>
      <w:r>
        <w:rPr>
          <w:spacing w:val="-1"/>
          <w:w w:val="95"/>
        </w:rPr>
        <w:tab/>
      </w:r>
      <w:r>
        <w:rPr>
          <w:spacing w:val="-1"/>
        </w:rPr>
        <w:t>2001H,45E5H,1234H,678AH,905DH,08F3H</w:t>
      </w:r>
      <w:r>
        <w:rPr>
          <w:spacing w:val="-36"/>
        </w:rPr>
        <w:t xml:space="preserve"> </w:t>
      </w:r>
      <w:r>
        <w:rPr>
          <w:spacing w:val="-1"/>
          <w:w w:val="95"/>
        </w:rPr>
        <w:t>N1</w:t>
      </w:r>
      <w:r>
        <w:rPr>
          <w:spacing w:val="-1"/>
          <w:w w:val="95"/>
        </w:rPr>
        <w:tab/>
      </w:r>
      <w:r>
        <w:rPr>
          <w:spacing w:val="-1"/>
        </w:rPr>
        <w:t>EQU</w:t>
      </w:r>
      <w:r>
        <w:rPr>
          <w:spacing w:val="-1"/>
        </w:rPr>
        <w:tab/>
      </w:r>
      <w:r>
        <w:rPr>
          <w:spacing w:val="-1"/>
        </w:rPr>
        <w:t>($-BUF1)/2</w:t>
      </w:r>
    </w:p>
    <w:p>
      <w:pPr>
        <w:pStyle w:val="3"/>
        <w:spacing w:before="1" w:line="240" w:lineRule="auto"/>
        <w:ind w:left="536" w:right="0"/>
        <w:jc w:val="left"/>
      </w:pPr>
      <w:r>
        <w:t>MAX1  DW</w:t>
      </w:r>
      <w:r>
        <w:rPr>
          <w:spacing w:val="-4"/>
        </w:rPr>
        <w:t xml:space="preserve"> </w:t>
      </w:r>
      <w:r>
        <w:t>?</w:t>
      </w:r>
    </w:p>
    <w:p>
      <w:pPr>
        <w:pStyle w:val="3"/>
        <w:tabs>
          <w:tab w:val="left" w:pos="1376"/>
          <w:tab w:val="left" w:pos="2216"/>
        </w:tabs>
        <w:spacing w:before="36" w:line="271" w:lineRule="auto"/>
        <w:ind w:left="536" w:right="1984"/>
        <w:jc w:val="left"/>
      </w:pPr>
      <w:r>
        <w:rPr>
          <w:spacing w:val="-2"/>
        </w:rPr>
        <w:t>BUF2</w:t>
      </w:r>
      <w:r>
        <w:rPr>
          <w:spacing w:val="-2"/>
        </w:rPr>
        <w:tab/>
      </w:r>
      <w:r>
        <w:rPr>
          <w:spacing w:val="-1"/>
          <w:w w:val="95"/>
        </w:rPr>
        <w:t>DW</w:t>
      </w:r>
      <w:r>
        <w:rPr>
          <w:spacing w:val="-1"/>
          <w:w w:val="95"/>
        </w:rPr>
        <w:tab/>
      </w:r>
      <w:r>
        <w:rPr>
          <w:spacing w:val="-1"/>
        </w:rPr>
        <w:t>5678H,5E32H,3412H,8086H,0E234H,6635H,7329H</w:t>
      </w:r>
      <w:r>
        <w:rPr>
          <w:spacing w:val="-31"/>
        </w:rPr>
        <w:t xml:space="preserve"> </w:t>
      </w:r>
      <w:r>
        <w:rPr>
          <w:spacing w:val="-1"/>
          <w:w w:val="95"/>
        </w:rPr>
        <w:t>N2</w:t>
      </w:r>
      <w:r>
        <w:rPr>
          <w:spacing w:val="-1"/>
          <w:w w:val="95"/>
        </w:rPr>
        <w:tab/>
      </w:r>
      <w:r>
        <w:rPr>
          <w:spacing w:val="-1"/>
        </w:rPr>
        <w:t>EQU</w:t>
      </w:r>
      <w:r>
        <w:rPr>
          <w:spacing w:val="-1"/>
        </w:rPr>
        <w:tab/>
      </w:r>
      <w:r>
        <w:rPr>
          <w:spacing w:val="-1"/>
        </w:rPr>
        <w:t>($-BUF2)/2</w:t>
      </w:r>
    </w:p>
    <w:p>
      <w:pPr>
        <w:pStyle w:val="3"/>
        <w:tabs>
          <w:tab w:val="left" w:pos="1376"/>
        </w:tabs>
        <w:spacing w:before="1" w:line="271" w:lineRule="auto"/>
        <w:ind w:left="536" w:right="6799"/>
        <w:jc w:val="left"/>
      </w:pPr>
      <w:r>
        <w:t>MAX2  DW</w:t>
      </w:r>
      <w:r>
        <w:rPr>
          <w:spacing w:val="3"/>
        </w:rPr>
        <w:t xml:space="preserve"> </w:t>
      </w:r>
      <w:r>
        <w:t xml:space="preserve">? </w:t>
      </w:r>
      <w:r>
        <w:rPr>
          <w:spacing w:val="-12"/>
        </w:rPr>
        <w:t>DATA</w:t>
      </w:r>
      <w:r>
        <w:rPr>
          <w:spacing w:val="-12"/>
        </w:rPr>
        <w:tab/>
      </w:r>
      <w:r>
        <w:t>ENDS</w:t>
      </w:r>
      <w:r>
        <w:rPr>
          <w:w w:val="99"/>
        </w:rPr>
        <w:t xml:space="preserve"> </w:t>
      </w:r>
      <w:r>
        <w:t xml:space="preserve">CODE </w:t>
      </w:r>
      <w:r>
        <w:rPr>
          <w:spacing w:val="56"/>
        </w:rPr>
        <w:t xml:space="preserve"> </w:t>
      </w:r>
      <w:r>
        <w:t>SEGMENT</w:t>
      </w:r>
    </w:p>
    <w:p>
      <w:pPr>
        <w:spacing w:after="0" w:line="271" w:lineRule="auto"/>
        <w:jc w:val="left"/>
        <w:sectPr>
          <w:type w:val="continuous"/>
          <w:pgSz w:w="11910" w:h="16840"/>
          <w:pgMar w:top="1580" w:right="1300" w:bottom="280" w:left="1300" w:header="720" w:footer="720" w:gutter="0"/>
        </w:sectPr>
      </w:pPr>
    </w:p>
    <w:p>
      <w:pPr>
        <w:pStyle w:val="3"/>
        <w:tabs>
          <w:tab w:val="left" w:pos="1376"/>
          <w:tab w:val="left" w:pos="2216"/>
          <w:tab w:val="left" w:pos="2587"/>
        </w:tabs>
        <w:spacing w:before="44" w:line="271" w:lineRule="auto"/>
        <w:ind w:left="536" w:right="0" w:firstLine="840"/>
        <w:jc w:val="left"/>
      </w:pPr>
      <w:r>
        <w:pict>
          <v:group id="_x0000_s1057" o:spid="_x0000_s1057" o:spt="203" style="position:absolute;left:0pt;margin-left:289.75pt;margin-top:25.75pt;height:339pt;width:0.1pt;mso-position-horizontal-relative:page;z-index:-91136;mso-width-relative:page;mso-height-relative:page;" coordorigin="5796,515" coordsize="2,6780">
            <o:lock v:ext="edit"/>
            <v:shape id="_x0000_s1058" o:spid="_x0000_s1058" style="position:absolute;left:5796;top:515;height:6780;width:2;" filled="f" stroked="t" coordorigin="5796,515" coordsize="0,6780" path="m5796,515l5796,7295e">
              <v:path arrowok="t"/>
              <v:fill on="f" focussize="0,0"/>
              <v:stroke color="#000000"/>
              <v:imagedata o:title=""/>
              <o:lock v:ext="edit"/>
            </v:shape>
          </v:group>
        </w:pict>
      </w:r>
      <w:r>
        <w:rPr>
          <w:spacing w:val="-1"/>
          <w:w w:val="95"/>
        </w:rPr>
        <w:t>ASSUME</w:t>
      </w:r>
      <w:r>
        <w:rPr>
          <w:spacing w:val="-1"/>
          <w:w w:val="95"/>
        </w:rPr>
        <w:tab/>
      </w:r>
      <w:r>
        <w:rPr>
          <w:spacing w:val="-4"/>
        </w:rPr>
        <w:t>CS:CODE,DS:DATA,SS:STACK</w:t>
      </w:r>
      <w:r>
        <w:rPr>
          <w:w w:val="99"/>
        </w:rPr>
        <w:t xml:space="preserve"> </w:t>
      </w:r>
      <w:r>
        <w:rPr>
          <w:spacing w:val="-1"/>
          <w:w w:val="95"/>
        </w:rPr>
        <w:t>MAIN</w:t>
      </w:r>
      <w:r>
        <w:rPr>
          <w:spacing w:val="-1"/>
          <w:w w:val="95"/>
        </w:rPr>
        <w:tab/>
      </w:r>
      <w:r>
        <w:rPr>
          <w:spacing w:val="-1"/>
          <w:w w:val="95"/>
        </w:rPr>
        <w:t>PROC</w:t>
      </w:r>
      <w:r>
        <w:rPr>
          <w:spacing w:val="-1"/>
          <w:w w:val="95"/>
        </w:rPr>
        <w:tab/>
      </w:r>
      <w:r>
        <w:rPr>
          <w:spacing w:val="-8"/>
        </w:rPr>
        <w:t>FAR</w:t>
      </w:r>
    </w:p>
    <w:p>
      <w:pPr>
        <w:pStyle w:val="3"/>
        <w:tabs>
          <w:tab w:val="left" w:pos="2216"/>
        </w:tabs>
        <w:spacing w:before="1" w:line="271" w:lineRule="auto"/>
        <w:ind w:left="1377" w:right="3072"/>
        <w:jc w:val="left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DS</w:t>
      </w:r>
      <w:r>
        <w:rPr>
          <w:spacing w:val="-2"/>
          <w:w w:val="99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AX,0</w:t>
      </w:r>
    </w:p>
    <w:p>
      <w:pPr>
        <w:spacing w:before="0" w:line="240" w:lineRule="auto"/>
        <w:rPr>
          <w:rFonts w:hint="default" w:ascii="Times New Roman" w:hAnsi="Times New Roman" w:eastAsia="Times New Roman" w:cs="Times New Roman"/>
          <w:sz w:val="31"/>
          <w:szCs w:val="31"/>
        </w:rPr>
      </w:pPr>
      <w:r>
        <w:br w:type="column"/>
      </w:r>
    </w:p>
    <w:p>
      <w:pPr>
        <w:pStyle w:val="3"/>
        <w:tabs>
          <w:tab w:val="left" w:pos="1110"/>
        </w:tabs>
        <w:spacing w:line="240" w:lineRule="auto"/>
        <w:ind w:left="270" w:right="0"/>
        <w:jc w:val="left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SI</w:t>
      </w:r>
    </w:p>
    <w:p>
      <w:pPr>
        <w:pStyle w:val="3"/>
        <w:tabs>
          <w:tab w:val="left" w:pos="1110"/>
          <w:tab w:val="left" w:pos="2486"/>
          <w:tab w:val="left" w:pos="2791"/>
        </w:tabs>
        <w:spacing w:before="36" w:line="271" w:lineRule="auto"/>
        <w:ind w:left="270" w:right="331"/>
        <w:jc w:val="left"/>
      </w:pPr>
      <w:r>
        <w:rPr>
          <w:color w:val="FF0000"/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PUSHF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tab/>
      </w:r>
      <w:r>
        <w:t xml:space="preserve">;(2)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SI,[BP+6]</w:t>
      </w:r>
    </w:p>
    <w:p>
      <w:pPr>
        <w:spacing w:after="0" w:line="271" w:lineRule="auto"/>
        <w:jc w:val="left"/>
        <w:sectPr>
          <w:pgSz w:w="11910" w:h="16840"/>
          <w:pgMar w:top="1400" w:right="1280" w:bottom="1160" w:left="1300" w:header="0" w:footer="969" w:gutter="0"/>
          <w:cols w:equalWidth="0" w:num="2">
            <w:col w:w="5816" w:space="40"/>
            <w:col w:w="3474"/>
          </w:cols>
        </w:sectPr>
      </w:pPr>
    </w:p>
    <w:p>
      <w:pPr>
        <w:pStyle w:val="3"/>
        <w:tabs>
          <w:tab w:val="left" w:pos="2216"/>
        </w:tabs>
        <w:spacing w:before="1" w:line="240" w:lineRule="auto"/>
        <w:ind w:left="1377" w:right="0"/>
        <w:jc w:val="left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AX</w:t>
      </w:r>
    </w:p>
    <w:p>
      <w:pPr>
        <w:pStyle w:val="3"/>
        <w:tabs>
          <w:tab w:val="left" w:pos="2216"/>
        </w:tabs>
        <w:spacing w:before="36" w:line="271" w:lineRule="auto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7"/>
        </w:rPr>
        <w:t>AX,DATA</w:t>
      </w:r>
      <w:r>
        <w:rPr>
          <w:w w:val="99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2"/>
        </w:rPr>
        <w:t>DS,AX</w:t>
      </w:r>
      <w:r>
        <w:rPr>
          <w:spacing w:val="-58"/>
        </w:rPr>
        <w:t xml:space="preserve"> </w:t>
      </w:r>
      <w:r>
        <w:rPr>
          <w:spacing w:val="-1"/>
        </w:rPr>
        <w:t>LEA</w:t>
      </w:r>
      <w:r>
        <w:rPr>
          <w:spacing w:val="-1"/>
        </w:rPr>
        <w:tab/>
      </w:r>
      <w:r>
        <w:rPr>
          <w:spacing w:val="-2"/>
        </w:rPr>
        <w:t>AX,BUF1</w:t>
      </w:r>
      <w:r>
        <w:rPr>
          <w:spacing w:val="-57"/>
        </w:rPr>
        <w:t xml:space="preserve"> </w:t>
      </w: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AX</w:t>
      </w:r>
    </w:p>
    <w:p>
      <w:pPr>
        <w:pStyle w:val="3"/>
        <w:tabs>
          <w:tab w:val="left" w:pos="2216"/>
        </w:tabs>
        <w:spacing w:before="1" w:line="271" w:lineRule="auto"/>
        <w:ind w:left="1377" w:right="39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2"/>
        </w:rPr>
        <w:t>AX,N1</w:t>
      </w:r>
      <w:r>
        <w:rPr>
          <w:spacing w:val="-57"/>
        </w:rPr>
        <w:t xml:space="preserve"> </w:t>
      </w: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AX</w:t>
      </w:r>
      <w:r>
        <w:rPr>
          <w:spacing w:val="-2"/>
          <w:w w:val="99"/>
        </w:rPr>
        <w:t xml:space="preserve"> </w:t>
      </w:r>
      <w:r>
        <w:rPr>
          <w:spacing w:val="-1"/>
        </w:rPr>
        <w:t>CALL</w:t>
      </w:r>
      <w:r>
        <w:rPr>
          <w:spacing w:val="-1"/>
        </w:rPr>
        <w:tab/>
      </w:r>
      <w:r>
        <w:rPr>
          <w:spacing w:val="-2"/>
        </w:rPr>
        <w:t>SMAX</w:t>
      </w:r>
      <w:r>
        <w:rPr>
          <w:w w:val="99"/>
        </w:rPr>
        <w:t xml:space="preserve"> </w:t>
      </w:r>
      <w:r>
        <w:rPr>
          <w:spacing w:val="-1"/>
        </w:rPr>
        <w:t>LEA</w:t>
      </w:r>
      <w:r>
        <w:rPr>
          <w:spacing w:val="-1"/>
        </w:rPr>
        <w:tab/>
      </w:r>
      <w:r>
        <w:rPr>
          <w:spacing w:val="-2"/>
        </w:rPr>
        <w:t>AX,BUF2</w:t>
      </w:r>
    </w:p>
    <w:p>
      <w:pPr>
        <w:pStyle w:val="3"/>
        <w:tabs>
          <w:tab w:val="left" w:pos="3057"/>
          <w:tab w:val="left" w:pos="4445"/>
        </w:tabs>
        <w:spacing w:before="1" w:line="271" w:lineRule="auto"/>
        <w:ind w:left="2217" w:right="0"/>
        <w:jc w:val="left"/>
      </w:pPr>
      <w:r>
        <w:rPr>
          <w:spacing w:val="-2"/>
        </w:rPr>
        <w:br w:type="column"/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CX,</w:t>
      </w:r>
      <w:r>
        <w:rPr>
          <w:color w:val="FF0000"/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[BP+4]</w:t>
      </w:r>
      <w:r>
        <w:rPr>
          <w:u w:val="single" w:color="000000"/>
        </w:rPr>
        <w:tab/>
      </w:r>
      <w:r>
        <w:rPr>
          <w:w w:val="31"/>
          <w:u w:val="single" w:color="000000"/>
        </w:rPr>
        <w:t xml:space="preserve"> </w:t>
      </w:r>
      <w: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AX,[SI]</w:t>
      </w:r>
    </w:p>
    <w:p>
      <w:pPr>
        <w:pStyle w:val="3"/>
        <w:tabs>
          <w:tab w:val="left" w:pos="3057"/>
        </w:tabs>
        <w:spacing w:before="2" w:line="271" w:lineRule="auto"/>
        <w:ind w:left="1376" w:right="1017" w:firstLine="840"/>
        <w:jc w:val="left"/>
      </w:pPr>
      <w:r>
        <w:rPr>
          <w:spacing w:val="-1"/>
        </w:rPr>
        <w:t>DEC</w:t>
      </w:r>
      <w:r>
        <w:rPr>
          <w:spacing w:val="-1"/>
        </w:rPr>
        <w:tab/>
      </w:r>
      <w:r>
        <w:rPr>
          <w:spacing w:val="-1"/>
        </w:rPr>
        <w:t>CX</w:t>
      </w:r>
      <w:r>
        <w:rPr>
          <w:spacing w:val="-1"/>
          <w:w w:val="99"/>
        </w:rPr>
        <w:t xml:space="preserve"> </w:t>
      </w:r>
      <w:r>
        <w:rPr>
          <w:spacing w:val="-2"/>
        </w:rPr>
        <w:t>NEXT: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ADD</w:t>
      </w:r>
      <w:r>
        <w:rPr>
          <w:spacing w:val="-2"/>
        </w:rPr>
        <w:tab/>
      </w:r>
      <w:r>
        <w:rPr>
          <w:spacing w:val="-2"/>
        </w:rPr>
        <w:t>SI,2</w:t>
      </w:r>
    </w:p>
    <w:p>
      <w:pPr>
        <w:pStyle w:val="3"/>
        <w:tabs>
          <w:tab w:val="left" w:pos="3057"/>
        </w:tabs>
        <w:spacing w:before="1" w:line="240" w:lineRule="auto"/>
        <w:ind w:left="2217" w:right="0"/>
        <w:jc w:val="left"/>
      </w:pPr>
      <w:r>
        <w:rPr>
          <w:spacing w:val="-1"/>
        </w:rPr>
        <w:t>CMP</w:t>
      </w:r>
      <w:r>
        <w:rPr>
          <w:spacing w:val="-1"/>
        </w:rPr>
        <w:tab/>
      </w:r>
      <w:r>
        <w:rPr>
          <w:spacing w:val="-1"/>
        </w:rPr>
        <w:t>AX,[SI]</w:t>
      </w:r>
    </w:p>
    <w:p>
      <w:pPr>
        <w:pStyle w:val="3"/>
        <w:tabs>
          <w:tab w:val="left" w:pos="3057"/>
        </w:tabs>
        <w:spacing w:before="36" w:line="271" w:lineRule="auto"/>
        <w:ind w:left="2217" w:right="629"/>
        <w:jc w:val="left"/>
      </w:pPr>
      <w:r>
        <w:rPr>
          <w:spacing w:val="-2"/>
        </w:rPr>
        <w:t>JGE</w:t>
      </w:r>
      <w:r>
        <w:rPr>
          <w:spacing w:val="-2"/>
        </w:rPr>
        <w:tab/>
      </w:r>
      <w:r>
        <w:rPr>
          <w:spacing w:val="-2"/>
        </w:rPr>
        <w:t>MAX</w:t>
      </w:r>
      <w:r>
        <w:rPr>
          <w:w w:val="99"/>
        </w:rPr>
        <w:t xml:space="preserve"> </w:t>
      </w: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1"/>
        </w:rPr>
        <w:t>AX,[SI]</w:t>
      </w:r>
    </w:p>
    <w:p>
      <w:pPr>
        <w:pStyle w:val="3"/>
        <w:tabs>
          <w:tab w:val="left" w:pos="2217"/>
          <w:tab w:val="left" w:pos="3057"/>
        </w:tabs>
        <w:spacing w:before="1" w:line="240" w:lineRule="auto"/>
        <w:ind w:left="1376" w:right="0"/>
        <w:jc w:val="left"/>
      </w:pPr>
      <w:r>
        <w:rPr>
          <w:spacing w:val="-1"/>
        </w:rPr>
        <w:t>MAX:</w:t>
      </w:r>
      <w:r>
        <w:rPr>
          <w:spacing w:val="-1"/>
        </w:rPr>
        <w:tab/>
      </w:r>
      <w:r>
        <w:rPr>
          <w:spacing w:val="-1"/>
        </w:rPr>
        <w:t>LOOP</w:t>
      </w:r>
      <w:r>
        <w:rPr>
          <w:spacing w:val="-1"/>
        </w:rPr>
        <w:tab/>
      </w:r>
      <w:r>
        <w:rPr>
          <w:spacing w:val="-1"/>
        </w:rPr>
        <w:t>NEXT</w:t>
      </w:r>
    </w:p>
    <w:p>
      <w:pPr>
        <w:pStyle w:val="3"/>
        <w:tabs>
          <w:tab w:val="left" w:pos="3057"/>
        </w:tabs>
        <w:spacing w:before="36" w:line="240" w:lineRule="auto"/>
        <w:ind w:left="2217" w:right="0"/>
        <w:jc w:val="left"/>
      </w:pPr>
      <w:r>
        <w:rPr>
          <w:spacing w:val="-2"/>
        </w:rPr>
        <w:t>ADD</w:t>
      </w:r>
      <w:r>
        <w:rPr>
          <w:spacing w:val="-2"/>
        </w:rPr>
        <w:tab/>
      </w:r>
      <w:r>
        <w:rPr>
          <w:spacing w:val="-2"/>
        </w:rPr>
        <w:t>SI,2</w:t>
      </w:r>
    </w:p>
    <w:p>
      <w:pPr>
        <w:pStyle w:val="3"/>
        <w:spacing w:before="1" w:line="240" w:lineRule="auto"/>
        <w:ind w:left="232" w:right="0"/>
        <w:jc w:val="left"/>
      </w:pPr>
      <w:r>
        <w:br w:type="column"/>
      </w:r>
      <w:r>
        <w:t>;(3)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280" w:bottom="280" w:left="1300" w:header="720" w:footer="720" w:gutter="0"/>
          <w:cols w:equalWidth="0" w:num="3">
            <w:col w:w="3247" w:space="662"/>
            <w:col w:w="4466" w:space="40"/>
            <w:col w:w="915"/>
          </w:cols>
        </w:sectPr>
      </w:pPr>
    </w:p>
    <w:p>
      <w:pPr>
        <w:pStyle w:val="3"/>
        <w:tabs>
          <w:tab w:val="left" w:pos="2216"/>
          <w:tab w:val="left" w:pos="6126"/>
          <w:tab w:val="left" w:pos="8461"/>
        </w:tabs>
        <w:spacing w:before="2" w:line="240" w:lineRule="auto"/>
        <w:ind w:left="1377" w:right="127"/>
        <w:jc w:val="left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1"/>
          <w:w w:val="95"/>
        </w:rPr>
        <w:t>AX</w:t>
      </w:r>
      <w:r>
        <w:rPr>
          <w:spacing w:val="-1"/>
          <w:w w:val="95"/>
        </w:rPr>
        <w:tab/>
      </w:r>
      <w:r>
        <w:rPr>
          <w:color w:val="FF0000"/>
          <w:spacing w:val="-1"/>
          <w:w w:val="95"/>
          <w:u w:val="single" w:color="000000"/>
        </w:rPr>
        <w:t xml:space="preserve"> </w:t>
      </w:r>
      <w:r>
        <w:rPr>
          <w:rFonts w:hint="eastAsia" w:eastAsia="宋体"/>
          <w:color w:val="FF0000"/>
          <w:spacing w:val="-1"/>
          <w:w w:val="95"/>
          <w:u w:val="single" w:color="000000"/>
          <w:lang w:val="en-US" w:eastAsia="zh-CN"/>
        </w:rPr>
        <w:t>MOV  [SI], AX</w:t>
      </w:r>
      <w:r>
        <w:rPr>
          <w:spacing w:val="-1"/>
          <w:w w:val="95"/>
          <w:u w:val="single" w:color="000000"/>
        </w:rPr>
        <w:tab/>
      </w:r>
      <w:r>
        <w:t>;(4)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280" w:bottom="280" w:left="1300" w:header="720" w:footer="720" w:gutter="0"/>
        </w:sectPr>
      </w:pPr>
    </w:p>
    <w:p>
      <w:pPr>
        <w:pStyle w:val="3"/>
        <w:tabs>
          <w:tab w:val="left" w:pos="2216"/>
        </w:tabs>
        <w:spacing w:before="36" w:line="271" w:lineRule="auto"/>
        <w:ind w:left="1377" w:right="0"/>
        <w:jc w:val="left"/>
      </w:pPr>
      <w:r>
        <w:rPr>
          <w:spacing w:val="-2"/>
        </w:rPr>
        <w:t>MOV</w:t>
      </w:r>
      <w:r>
        <w:rPr>
          <w:spacing w:val="-2"/>
        </w:rPr>
        <w:tab/>
      </w:r>
      <w:r>
        <w:rPr>
          <w:spacing w:val="-2"/>
        </w:rPr>
        <w:t>AX,N2</w:t>
      </w:r>
      <w:r>
        <w:rPr>
          <w:spacing w:val="-57"/>
        </w:rPr>
        <w:t xml:space="preserve"> </w:t>
      </w: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AX</w:t>
      </w:r>
      <w:r>
        <w:rPr>
          <w:spacing w:val="-2"/>
          <w:w w:val="99"/>
        </w:rPr>
        <w:t xml:space="preserve"> </w:t>
      </w:r>
      <w:r>
        <w:rPr>
          <w:spacing w:val="-1"/>
        </w:rPr>
        <w:t>CALL</w:t>
      </w:r>
      <w:r>
        <w:rPr>
          <w:spacing w:val="-1"/>
        </w:rPr>
        <w:tab/>
      </w:r>
      <w:r>
        <w:rPr>
          <w:spacing w:val="-2"/>
        </w:rPr>
        <w:t>SMAX</w:t>
      </w:r>
      <w:r>
        <w:rPr>
          <w:w w:val="99"/>
        </w:rPr>
        <w:t xml:space="preserve"> </w:t>
      </w:r>
      <w:r>
        <w:t>RET</w:t>
      </w:r>
    </w:p>
    <w:p>
      <w:pPr>
        <w:pStyle w:val="3"/>
        <w:tabs>
          <w:tab w:val="left" w:pos="1376"/>
        </w:tabs>
        <w:spacing w:before="1" w:line="240" w:lineRule="auto"/>
        <w:ind w:left="536" w:right="0"/>
        <w:jc w:val="left"/>
      </w:pPr>
      <w:r>
        <w:rPr>
          <w:spacing w:val="-1"/>
          <w:w w:val="95"/>
        </w:rPr>
        <w:t>MAIN</w:t>
      </w:r>
      <w:r>
        <w:rPr>
          <w:spacing w:val="-1"/>
          <w:w w:val="95"/>
        </w:rPr>
        <w:tab/>
      </w:r>
      <w:r>
        <w:rPr>
          <w:spacing w:val="-2"/>
        </w:rPr>
        <w:t>ENDP</w:t>
      </w:r>
    </w:p>
    <w:p>
      <w:pPr>
        <w:pStyle w:val="3"/>
        <w:tabs>
          <w:tab w:val="left" w:pos="1376"/>
        </w:tabs>
        <w:spacing w:before="36" w:line="271" w:lineRule="auto"/>
        <w:ind w:left="536" w:right="2149"/>
        <w:jc w:val="left"/>
      </w:pPr>
      <w:r>
        <w:br w:type="column"/>
      </w:r>
      <w:r>
        <w:t>POPF</w:t>
      </w:r>
      <w:r>
        <w:rPr>
          <w:w w:val="99"/>
        </w:rPr>
        <w:t xml:space="preserve"> </w:t>
      </w: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2"/>
        </w:rPr>
        <w:t>SI</w:t>
      </w:r>
    </w:p>
    <w:p>
      <w:pPr>
        <w:pStyle w:val="3"/>
        <w:tabs>
          <w:tab w:val="left" w:pos="1376"/>
        </w:tabs>
        <w:spacing w:before="1" w:line="240" w:lineRule="auto"/>
        <w:ind w:left="536" w:right="0"/>
        <w:jc w:val="left"/>
      </w:pP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1"/>
        </w:rPr>
        <w:t>CX</w:t>
      </w:r>
    </w:p>
    <w:p>
      <w:pPr>
        <w:pStyle w:val="3"/>
        <w:tabs>
          <w:tab w:val="left" w:pos="1376"/>
        </w:tabs>
        <w:spacing w:before="36" w:line="240" w:lineRule="auto"/>
        <w:ind w:left="536" w:right="0"/>
        <w:jc w:val="left"/>
      </w:pP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2"/>
        </w:rPr>
        <w:t>AX</w:t>
      </w:r>
    </w:p>
    <w:p>
      <w:pPr>
        <w:pStyle w:val="3"/>
        <w:tabs>
          <w:tab w:val="left" w:pos="1376"/>
        </w:tabs>
        <w:spacing w:before="36" w:line="240" w:lineRule="auto"/>
        <w:ind w:left="536" w:right="0"/>
        <w:jc w:val="left"/>
      </w:pPr>
      <w:r>
        <w:rPr>
          <w:spacing w:val="-2"/>
        </w:rPr>
        <w:t>POP</w:t>
      </w:r>
      <w:r>
        <w:rPr>
          <w:spacing w:val="-2"/>
        </w:rPr>
        <w:tab/>
      </w:r>
      <w:r>
        <w:rPr>
          <w:spacing w:val="-5"/>
        </w:rPr>
        <w:t>BP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280" w:bottom="280" w:left="1300" w:header="720" w:footer="720" w:gutter="0"/>
          <w:cols w:equalWidth="0" w:num="2">
            <w:col w:w="2914" w:space="2676"/>
            <w:col w:w="3740"/>
          </w:cols>
        </w:sectPr>
      </w:pPr>
    </w:p>
    <w:p>
      <w:pPr>
        <w:pStyle w:val="3"/>
        <w:tabs>
          <w:tab w:val="left" w:pos="6126"/>
          <w:tab w:val="left" w:pos="8461"/>
        </w:tabs>
        <w:spacing w:before="36" w:line="240" w:lineRule="auto"/>
        <w:ind w:left="536" w:right="127"/>
        <w:jc w:val="left"/>
      </w:pPr>
      <w:r>
        <w:t xml:space="preserve">SMAX </w:t>
      </w:r>
      <w:r>
        <w:rPr>
          <w:spacing w:val="20"/>
        </w:rPr>
        <w:t xml:space="preserve"> </w:t>
      </w:r>
      <w:r>
        <w:t>PROC</w:t>
      </w:r>
      <w:r>
        <w:tab/>
      </w:r>
      <w:r>
        <w:rPr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RET  4H</w:t>
      </w:r>
      <w:r>
        <w:rPr>
          <w:u w:val="single" w:color="000000"/>
        </w:rPr>
        <w:tab/>
      </w:r>
      <w:r>
        <w:t>;(5)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280" w:bottom="280" w:left="1300" w:header="720" w:footer="720" w:gutter="0"/>
        </w:sectPr>
      </w:pPr>
    </w:p>
    <w:p>
      <w:pPr>
        <w:pStyle w:val="3"/>
        <w:tabs>
          <w:tab w:val="left" w:pos="894"/>
        </w:tabs>
        <w:spacing w:before="36" w:line="240" w:lineRule="auto"/>
        <w:ind w:left="54" w:right="0"/>
        <w:jc w:val="center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5"/>
        </w:rPr>
        <w:t>BP</w:t>
      </w:r>
    </w:p>
    <w:p>
      <w:pPr>
        <w:pStyle w:val="3"/>
        <w:tabs>
          <w:tab w:val="left" w:pos="2216"/>
          <w:tab w:val="left" w:pos="3352"/>
        </w:tabs>
        <w:spacing w:before="36" w:line="271" w:lineRule="auto"/>
        <w:ind w:left="1377" w:right="0"/>
        <w:jc w:val="left"/>
        <w:rPr>
          <w:rFonts w:hint="default" w:eastAsia="宋体"/>
          <w:lang w:val="en-US" w:eastAsia="zh-CN"/>
        </w:rPr>
      </w:pPr>
      <w:r>
        <w:rPr>
          <w:color w:val="FF0000"/>
          <w:u w:val="single" w:color="000000"/>
        </w:rPr>
        <w:t xml:space="preserve"> </w:t>
      </w:r>
      <w:r>
        <w:rPr>
          <w:rFonts w:hint="eastAsia" w:eastAsia="宋体"/>
          <w:color w:val="FF0000"/>
          <w:u w:val="single" w:color="000000"/>
          <w:lang w:val="en-US" w:eastAsia="zh-CN"/>
        </w:rPr>
        <w:t>MOV  BP, SP</w:t>
      </w:r>
      <w:r>
        <w:rPr>
          <w:u w:val="single" w:color="000000"/>
        </w:rPr>
        <w:tab/>
      </w:r>
      <w:bookmarkStart w:id="0" w:name="_GoBack"/>
      <w:bookmarkEnd w:id="0"/>
      <w:r>
        <w:rPr>
          <w:rFonts w:hint="eastAsia" w:eastAsia="宋体"/>
          <w:spacing w:val="5"/>
          <w:lang w:val="en-US" w:eastAsia="zh-CN"/>
        </w:rPr>
        <w:t>(1)</w:t>
      </w:r>
    </w:p>
    <w:p>
      <w:pPr>
        <w:pStyle w:val="3"/>
        <w:tabs>
          <w:tab w:val="left" w:pos="2216"/>
          <w:tab w:val="left" w:pos="3352"/>
        </w:tabs>
        <w:spacing w:before="36" w:line="271" w:lineRule="auto"/>
        <w:ind w:left="1377" w:right="0"/>
        <w:jc w:val="left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2"/>
        </w:rPr>
        <w:t>AX</w:t>
      </w:r>
    </w:p>
    <w:p>
      <w:pPr>
        <w:pStyle w:val="3"/>
        <w:tabs>
          <w:tab w:val="left" w:pos="2216"/>
        </w:tabs>
        <w:spacing w:before="1" w:line="240" w:lineRule="auto"/>
        <w:ind w:left="1377" w:right="0"/>
        <w:jc w:val="left"/>
      </w:pPr>
      <w:r>
        <w:rPr>
          <w:spacing w:val="-1"/>
        </w:rPr>
        <w:t>PUSH</w:t>
      </w:r>
      <w:r>
        <w:rPr>
          <w:spacing w:val="-1"/>
        </w:rPr>
        <w:tab/>
      </w:r>
      <w:r>
        <w:rPr>
          <w:spacing w:val="-1"/>
        </w:rPr>
        <w:t>CX</w:t>
      </w:r>
    </w:p>
    <w:p>
      <w:pPr>
        <w:pStyle w:val="3"/>
        <w:spacing w:before="36" w:line="271" w:lineRule="auto"/>
        <w:ind w:left="1376" w:right="2560"/>
        <w:jc w:val="left"/>
      </w:pPr>
      <w:r>
        <w:br w:type="column"/>
      </w:r>
      <w:r>
        <w:t>SMAX</w:t>
      </w:r>
      <w:r>
        <w:rPr>
          <w:spacing w:val="22"/>
        </w:rPr>
        <w:t xml:space="preserve"> </w:t>
      </w:r>
      <w:r>
        <w:t>ENDP</w:t>
      </w:r>
      <w:r>
        <w:rPr>
          <w:w w:val="99"/>
        </w:rPr>
        <w:t xml:space="preserve"> </w:t>
      </w:r>
      <w:r>
        <w:t xml:space="preserve">CODE  </w:t>
      </w:r>
      <w:r>
        <w:rPr>
          <w:spacing w:val="2"/>
        </w:rPr>
        <w:t xml:space="preserve"> </w:t>
      </w:r>
      <w:r>
        <w:t>ENDS</w:t>
      </w:r>
    </w:p>
    <w:p>
      <w:pPr>
        <w:pStyle w:val="3"/>
        <w:tabs>
          <w:tab w:val="left" w:pos="3057"/>
        </w:tabs>
        <w:spacing w:before="1" w:line="240" w:lineRule="auto"/>
        <w:ind w:left="2217" w:right="0"/>
        <w:jc w:val="left"/>
      </w:pPr>
      <w:r>
        <w:rPr>
          <w:spacing w:val="-1"/>
        </w:rPr>
        <w:t>END</w:t>
      </w:r>
      <w:r>
        <w:rPr>
          <w:spacing w:val="-1"/>
        </w:rPr>
        <w:tab/>
      </w:r>
      <w:r>
        <w:rPr>
          <w:spacing w:val="-1"/>
        </w:rPr>
        <w:t>MAIN</w:t>
      </w:r>
    </w:p>
    <w:p>
      <w:pPr>
        <w:spacing w:after="0" w:line="240" w:lineRule="auto"/>
        <w:jc w:val="left"/>
        <w:sectPr>
          <w:type w:val="continuous"/>
          <w:pgSz w:w="11910" w:h="16840"/>
          <w:pgMar w:top="1580" w:right="1280" w:bottom="280" w:left="1300" w:header="720" w:footer="720" w:gutter="0"/>
          <w:cols w:equalWidth="0" w:num="2">
            <w:col w:w="3826" w:space="83"/>
            <w:col w:w="5421"/>
          </w:cols>
        </w:sectPr>
      </w:pPr>
    </w:p>
    <w:p>
      <w:pPr>
        <w:spacing w:before="1" w:line="240" w:lineRule="auto"/>
        <w:rPr>
          <w:rFonts w:hint="default" w:ascii="Times New Roman" w:hAnsi="Times New Roman" w:eastAsia="Times New Roman" w:cs="Times New Roman"/>
          <w:sz w:val="23"/>
          <w:szCs w:val="23"/>
        </w:rPr>
      </w:pPr>
    </w:p>
    <w:p>
      <w:pPr>
        <w:pStyle w:val="3"/>
        <w:spacing w:before="26" w:line="313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六、程序设计题</w:t>
      </w:r>
    </w:p>
    <w:p>
      <w:pPr>
        <w:pStyle w:val="3"/>
        <w:spacing w:before="29" w:line="312" w:lineRule="exact"/>
        <w:ind w:right="127"/>
        <w:jc w:val="left"/>
        <w:rPr>
          <w:rFonts w:hint="default" w:ascii="宋体" w:hAnsi="宋体" w:eastAsia="宋体" w:cs="宋体"/>
        </w:rPr>
      </w:pPr>
      <w:r>
        <w:t>6.6.1</w:t>
      </w:r>
      <w:r>
        <w:rPr>
          <w:spacing w:val="12"/>
        </w:rPr>
        <w:t xml:space="preserve"> </w:t>
      </w:r>
      <w:r>
        <w:rPr>
          <w:rFonts w:hint="default" w:ascii="宋体" w:hAnsi="宋体" w:eastAsia="宋体" w:cs="宋体"/>
        </w:rPr>
        <w:t>编写子程序</w:t>
      </w:r>
      <w:r>
        <w:rPr>
          <w:rFonts w:hint="default" w:ascii="宋体" w:hAnsi="宋体" w:eastAsia="宋体" w:cs="宋体"/>
          <w:spacing w:val="-48"/>
        </w:rPr>
        <w:t xml:space="preserve"> </w:t>
      </w:r>
      <w:r>
        <w:t>DISPBX</w:t>
      </w:r>
      <w:r>
        <w:rPr>
          <w:rFonts w:hint="default" w:ascii="宋体" w:hAnsi="宋体" w:eastAsia="宋体" w:cs="宋体"/>
        </w:rPr>
        <w:t>，能将</w:t>
      </w:r>
      <w:r>
        <w:rPr>
          <w:rFonts w:hint="default" w:ascii="宋体" w:hAnsi="宋体" w:eastAsia="宋体" w:cs="宋体"/>
          <w:spacing w:val="-44"/>
        </w:rPr>
        <w:t xml:space="preserve"> </w:t>
      </w:r>
      <w:r>
        <w:t>BX</w:t>
      </w:r>
      <w:r>
        <w:rPr>
          <w:spacing w:val="14"/>
        </w:rPr>
        <w:t xml:space="preserve"> </w:t>
      </w:r>
      <w:r>
        <w:rPr>
          <w:rFonts w:hint="default" w:ascii="宋体" w:hAnsi="宋体" w:eastAsia="宋体" w:cs="宋体"/>
        </w:rPr>
        <w:t>寄存器中的</w:t>
      </w:r>
      <w:r>
        <w:rPr>
          <w:rFonts w:hint="default" w:ascii="宋体" w:hAnsi="宋体" w:eastAsia="宋体" w:cs="宋体"/>
          <w:spacing w:val="-48"/>
        </w:rPr>
        <w:t xml:space="preserve"> </w:t>
      </w:r>
      <w:r>
        <w:t>16</w:t>
      </w:r>
      <w:r>
        <w:rPr>
          <w:spacing w:val="12"/>
        </w:rPr>
        <w:t xml:space="preserve"> </w:t>
      </w:r>
      <w:r>
        <w:rPr>
          <w:rFonts w:hint="default" w:ascii="宋体" w:hAnsi="宋体" w:eastAsia="宋体" w:cs="宋体"/>
        </w:rPr>
        <w:t>位二进制数转换为十六进制数在屏 幕上显示输出。</w:t>
      </w:r>
    </w:p>
    <w:p>
      <w:pPr>
        <w:spacing w:before="0" w:line="24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>PUBLIC  DISPBX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>CODE    SEGMENT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ASSUME  CS:CODE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>DISPBX  PROC    FAR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MOV     CH,4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MOV     CL,4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>ROTATE: ROL     BX,CL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MOV     AL,BL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AND     AL,0FH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ADD     AL,30H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CMP     AL,3AH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JL      PRINTIT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ADD     AL,7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>PRINTIT:MOV     DL,AL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MOV     AH,2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INT     21H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DEC     CH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JNZ    </w:t>
      </w:r>
      <w:r>
        <w:rPr>
          <w:rFonts w:hint="default" w:ascii="宋体" w:hAnsi="宋体" w:eastAsia="宋体" w:cs="宋体"/>
          <w:color w:val="FF0000"/>
          <w:sz w:val="20"/>
          <w:szCs w:val="20"/>
        </w:rPr>
        <w:tab/>
      </w:r>
      <w:r>
        <w:rPr>
          <w:rFonts w:hint="default" w:ascii="宋体" w:hAnsi="宋体" w:eastAsia="宋体" w:cs="宋体"/>
          <w:color w:val="FF0000"/>
          <w:sz w:val="20"/>
          <w:szCs w:val="20"/>
        </w:rPr>
        <w:t>ROTATE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 RET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>DISPBX  ENDP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>CODE    ENDS</w:t>
      </w:r>
    </w:p>
    <w:p>
      <w:pPr>
        <w:spacing w:before="12" w:line="240" w:lineRule="auto"/>
        <w:rPr>
          <w:rFonts w:hint="default" w:ascii="宋体" w:hAnsi="宋体" w:eastAsia="宋体" w:cs="宋体"/>
          <w:color w:val="FF0000"/>
          <w:sz w:val="20"/>
          <w:szCs w:val="20"/>
        </w:rPr>
      </w:pPr>
      <w:r>
        <w:rPr>
          <w:rFonts w:hint="default" w:ascii="宋体" w:hAnsi="宋体" w:eastAsia="宋体" w:cs="宋体"/>
          <w:color w:val="FF0000"/>
          <w:sz w:val="20"/>
          <w:szCs w:val="20"/>
        </w:rPr>
        <w:t xml:space="preserve">       </w:t>
      </w:r>
      <w:r>
        <w:rPr>
          <w:rFonts w:hint="default" w:ascii="宋体" w:hAnsi="宋体" w:eastAsia="宋体" w:cs="宋体"/>
          <w:color w:val="FF0000"/>
          <w:sz w:val="20"/>
          <w:szCs w:val="20"/>
        </w:rPr>
        <w:tab/>
      </w:r>
      <w:r>
        <w:rPr>
          <w:rFonts w:hint="default" w:ascii="宋体" w:hAnsi="宋体" w:eastAsia="宋体" w:cs="宋体"/>
          <w:color w:val="FF0000"/>
          <w:sz w:val="20"/>
          <w:szCs w:val="20"/>
        </w:rPr>
        <w:t>END</w:t>
      </w:r>
    </w:p>
    <w:p>
      <w:pPr>
        <w:spacing w:before="12" w:line="240" w:lineRule="auto"/>
        <w:rPr>
          <w:rFonts w:hint="default" w:ascii="宋体" w:hAnsi="宋体" w:eastAsia="宋体" w:cs="宋体"/>
          <w:sz w:val="20"/>
          <w:szCs w:val="20"/>
        </w:rPr>
      </w:pPr>
    </w:p>
    <w:p>
      <w:pPr>
        <w:pStyle w:val="2"/>
        <w:tabs>
          <w:tab w:val="left" w:pos="1544"/>
        </w:tabs>
        <w:spacing w:line="240" w:lineRule="auto"/>
        <w:ind w:right="18"/>
        <w:jc w:val="center"/>
      </w:pPr>
      <w:r>
        <w:t>第</w:t>
      </w:r>
      <w:r>
        <w:rPr>
          <w:spacing w:val="-108"/>
        </w:rPr>
        <w:t xml:space="preserve"> </w:t>
      </w:r>
      <w:r>
        <w:rPr>
          <w:rFonts w:hint="default" w:ascii="Times New Roman" w:hAnsi="Times New Roman" w:eastAsia="Times New Roman" w:cs="Times New Roman"/>
        </w:rPr>
        <w:t>7</w:t>
      </w:r>
      <w:r>
        <w:rPr>
          <w:rFonts w:hint="default" w:ascii="Times New Roman" w:hAnsi="Times New Roman" w:eastAsia="Times New Roman" w:cs="Times New Roman"/>
          <w:spacing w:val="2"/>
        </w:rPr>
        <w:t xml:space="preserve"> </w:t>
      </w:r>
      <w:r>
        <w:t>章</w:t>
      </w:r>
      <w:r>
        <w:tab/>
      </w:r>
      <w:r>
        <w:t>输入</w:t>
      </w:r>
      <w:r>
        <w:rPr>
          <w:rFonts w:hint="default" w:ascii="Times New Roman" w:hAnsi="Times New Roman" w:eastAsia="Times New Roman" w:cs="Times New Roman"/>
        </w:rPr>
        <w:t>/</w:t>
      </w:r>
      <w:r>
        <w:t>输出程序设计</w:t>
      </w:r>
    </w:p>
    <w:p>
      <w:pPr>
        <w:pStyle w:val="3"/>
        <w:spacing w:before="51" w:line="312" w:lineRule="exact"/>
        <w:ind w:right="135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本章要点:</w:t>
      </w:r>
      <w:r>
        <w:rPr>
          <w:rFonts w:hint="default" w:ascii="黑体" w:hAnsi="黑体" w:eastAsia="黑体" w:cs="黑体"/>
          <w:spacing w:val="-69"/>
        </w:rPr>
        <w:t xml:space="preserve"> </w:t>
      </w:r>
      <w:r>
        <w:t>CPU</w:t>
      </w:r>
      <w:r>
        <w:rPr>
          <w:spacing w:val="-11"/>
        </w:rPr>
        <w:t xml:space="preserve"> </w:t>
      </w:r>
      <w:r>
        <w:rPr>
          <w:rFonts w:hint="default" w:ascii="宋体" w:hAnsi="宋体" w:eastAsia="宋体" w:cs="宋体"/>
        </w:rPr>
        <w:t>与外设交换数据的</w:t>
      </w:r>
      <w:r>
        <w:rPr>
          <w:rFonts w:hint="default" w:ascii="宋体" w:hAnsi="宋体" w:eastAsia="宋体" w:cs="宋体"/>
          <w:spacing w:val="-69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rPr>
          <w:rFonts w:hint="default" w:ascii="宋体" w:hAnsi="宋体" w:eastAsia="宋体" w:cs="宋体"/>
        </w:rPr>
        <w:t>种方法，查询传送方式，中断传送方式，中断向量 表的使用，以及中断程序设计的基本方法，直接使用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IN/OUT</w:t>
      </w:r>
      <w:r>
        <w:rPr>
          <w:spacing w:val="1"/>
        </w:rPr>
        <w:t xml:space="preserve"> </w:t>
      </w:r>
      <w:r>
        <w:rPr>
          <w:rFonts w:hint="default" w:ascii="宋体" w:hAnsi="宋体" w:eastAsia="宋体" w:cs="宋体"/>
        </w:rPr>
        <w:t>指令进行</w:t>
      </w:r>
      <w:r>
        <w:rPr>
          <w:rFonts w:hint="default" w:ascii="宋体" w:hAnsi="宋体" w:eastAsia="宋体" w:cs="宋体"/>
          <w:spacing w:val="-61"/>
        </w:rPr>
        <w:t xml:space="preserve"> </w:t>
      </w:r>
      <w:r>
        <w:t>I/O</w:t>
      </w:r>
      <w:r>
        <w:rPr>
          <w:spacing w:val="-3"/>
        </w:rPr>
        <w:t xml:space="preserve"> </w:t>
      </w:r>
      <w:r>
        <w:rPr>
          <w:rFonts w:hint="default" w:ascii="宋体" w:hAnsi="宋体" w:eastAsia="宋体" w:cs="宋体"/>
        </w:rPr>
        <w:t xml:space="preserve">程序设计。 </w:t>
      </w:r>
      <w:r>
        <w:rPr>
          <w:rFonts w:hint="default" w:ascii="黑体" w:hAnsi="黑体" w:eastAsia="黑体" w:cs="黑体"/>
        </w:rPr>
        <w:t>一、单项选择题</w:t>
      </w:r>
    </w:p>
    <w:p>
      <w:pPr>
        <w:pStyle w:val="3"/>
        <w:spacing w:line="292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7.1.1  </w:t>
      </w:r>
      <w:r>
        <w:rPr>
          <w:rFonts w:hint="default" w:ascii="宋体" w:hAnsi="宋体" w:eastAsia="宋体" w:cs="宋体"/>
        </w:rPr>
        <w:t>执行</w:t>
      </w:r>
      <w:r>
        <w:rPr>
          <w:rFonts w:hint="default" w:ascii="Times New Roman" w:hAnsi="Times New Roman" w:eastAsia="Times New Roman" w:cs="Times New Roman"/>
        </w:rPr>
        <w:t>“INT 10H”</w:t>
      </w:r>
      <w:r>
        <w:rPr>
          <w:rFonts w:hint="default" w:ascii="宋体" w:hAnsi="宋体" w:eastAsia="宋体" w:cs="宋体"/>
        </w:rPr>
        <w:t>指令时，其中断处理程序的入口地址在（</w:t>
      </w:r>
      <w:r>
        <w:rPr>
          <w:rFonts w:hint="eastAsia" w:ascii="宋体" w:hAnsi="宋体" w:eastAsia="宋体" w:cs="宋体"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  <w:color w:val="FF0000"/>
        </w:rPr>
        <w:t xml:space="preserve"> </w:t>
      </w:r>
      <w:r>
        <w:rPr>
          <w:rFonts w:hint="default" w:ascii="宋体" w:hAnsi="宋体" w:eastAsia="宋体" w:cs="宋体"/>
          <w:spacing w:val="110"/>
        </w:rPr>
        <w:t xml:space="preserve"> 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637"/>
          <w:tab w:val="left" w:pos="4737"/>
          <w:tab w:val="left" w:pos="6838"/>
        </w:tabs>
        <w:spacing w:line="312" w:lineRule="exact"/>
        <w:ind w:left="536" w:right="127"/>
        <w:jc w:val="left"/>
      </w:pPr>
      <w:r>
        <w:rPr>
          <w:spacing w:val="-3"/>
        </w:rPr>
        <w:t>A.</w:t>
      </w:r>
      <w:r>
        <w:rPr>
          <w:spacing w:val="4"/>
        </w:rPr>
        <w:t xml:space="preserve"> </w:t>
      </w:r>
      <w:r>
        <w:t>10H</w:t>
      </w:r>
      <w:r>
        <w:rPr>
          <w:rFonts w:hint="default" w:ascii="宋体" w:hAnsi="宋体" w:eastAsia="宋体" w:cs="宋体"/>
        </w:rPr>
        <w:t>～</w:t>
      </w:r>
      <w:r>
        <w:t>13H</w:t>
      </w:r>
      <w:r>
        <w:tab/>
      </w:r>
      <w:r>
        <w:rPr>
          <w:spacing w:val="-3"/>
        </w:rPr>
        <w:t>B.</w:t>
      </w:r>
      <w:r>
        <w:t xml:space="preserve"> 20H</w:t>
      </w:r>
      <w:r>
        <w:rPr>
          <w:rFonts w:hint="default" w:ascii="宋体" w:hAnsi="宋体" w:eastAsia="宋体" w:cs="宋体"/>
        </w:rPr>
        <w:t>～</w:t>
      </w:r>
      <w:r>
        <w:t>23H</w:t>
      </w:r>
      <w:r>
        <w:tab/>
      </w:r>
      <w:r>
        <w:t>C.</w:t>
      </w:r>
      <w:r>
        <w:rPr>
          <w:spacing w:val="-7"/>
        </w:rPr>
        <w:t xml:space="preserve"> </w:t>
      </w:r>
      <w:r>
        <w:t>30H</w:t>
      </w:r>
      <w:r>
        <w:rPr>
          <w:rFonts w:hint="default" w:ascii="宋体" w:hAnsi="宋体" w:eastAsia="宋体" w:cs="宋体"/>
        </w:rPr>
        <w:t>～</w:t>
      </w:r>
      <w:r>
        <w:t>33H</w:t>
      </w:r>
      <w:r>
        <w:tab/>
      </w:r>
      <w:r>
        <w:t>D.</w:t>
      </w:r>
      <w:r>
        <w:rPr>
          <w:spacing w:val="-2"/>
        </w:rPr>
        <w:t xml:space="preserve"> </w:t>
      </w:r>
      <w:r>
        <w:t>40H</w:t>
      </w:r>
      <w:r>
        <w:rPr>
          <w:rFonts w:hint="default" w:ascii="宋体" w:hAnsi="宋体" w:eastAsia="宋体" w:cs="宋体"/>
        </w:rPr>
        <w:t>～</w:t>
      </w:r>
      <w:r>
        <w:t>43H</w:t>
      </w:r>
    </w:p>
    <w:p>
      <w:pPr>
        <w:pStyle w:val="3"/>
        <w:spacing w:line="312" w:lineRule="exact"/>
        <w:ind w:right="0"/>
        <w:jc w:val="both"/>
        <w:rPr>
          <w:rFonts w:hint="default" w:ascii="宋体" w:hAnsi="宋体" w:eastAsia="宋体" w:cs="宋体"/>
        </w:rPr>
      </w:pPr>
      <w:r>
        <w:t xml:space="preserve">7.1.2  </w:t>
      </w:r>
      <w:r>
        <w:rPr>
          <w:rFonts w:hint="default" w:ascii="宋体" w:hAnsi="宋体" w:eastAsia="宋体" w:cs="宋体"/>
        </w:rPr>
        <w:t>执行</w:t>
      </w:r>
      <w:r>
        <w:rPr>
          <w:rFonts w:hint="default" w:ascii="Times New Roman" w:hAnsi="Times New Roman" w:eastAsia="Times New Roman" w:cs="Times New Roman"/>
        </w:rPr>
        <w:t>“INT 10H”</w:t>
      </w:r>
      <w:r>
        <w:rPr>
          <w:rFonts w:hint="default" w:ascii="宋体" w:hAnsi="宋体" w:eastAsia="宋体" w:cs="宋体"/>
        </w:rPr>
        <w:t>指令时，入栈的内容有（</w:t>
      </w:r>
      <w:r>
        <w:rPr>
          <w:rFonts w:hint="eastAsia" w:ascii="宋体" w:hAnsi="宋体" w:eastAsia="宋体" w:cs="宋体"/>
          <w:color w:val="FF0000"/>
          <w:lang w:val="en-US" w:eastAsia="zh-CN"/>
        </w:rPr>
        <w:t>D</w:t>
      </w:r>
      <w:r>
        <w:rPr>
          <w:rFonts w:hint="default" w:ascii="宋体" w:hAnsi="宋体" w:eastAsia="宋体" w:cs="宋体"/>
          <w:color w:val="FF0000"/>
        </w:rPr>
        <w:t xml:space="preserve"> </w:t>
      </w:r>
      <w:r>
        <w:rPr>
          <w:rFonts w:hint="default" w:ascii="宋体" w:hAnsi="宋体" w:eastAsia="宋体" w:cs="宋体"/>
          <w:spacing w:val="110"/>
        </w:rPr>
        <w:t xml:space="preserve"> </w:t>
      </w:r>
      <w:r>
        <w:rPr>
          <w:rFonts w:hint="default" w:ascii="宋体" w:hAnsi="宋体" w:eastAsia="宋体" w:cs="宋体"/>
          <w:spacing w:val="-120"/>
        </w:rPr>
        <w:t>）。</w:t>
      </w:r>
    </w:p>
    <w:p>
      <w:pPr>
        <w:pStyle w:val="3"/>
        <w:tabs>
          <w:tab w:val="left" w:pos="2101"/>
          <w:tab w:val="left" w:pos="4201"/>
          <w:tab w:val="left" w:pos="6302"/>
        </w:tabs>
        <w:spacing w:line="312" w:lineRule="exact"/>
        <w:ind w:left="0" w:right="182"/>
        <w:jc w:val="center"/>
      </w:pPr>
      <w:r>
        <w:rPr>
          <w:spacing w:val="-3"/>
        </w:rPr>
        <w:t>A.</w:t>
      </w:r>
      <w:r>
        <w:rPr>
          <w:spacing w:val="1"/>
        </w:rPr>
        <w:t xml:space="preserve"> </w:t>
      </w:r>
      <w:r>
        <w:t>CS</w:t>
      </w:r>
      <w:r>
        <w:rPr>
          <w:rFonts w:hint="default" w:ascii="宋体" w:hAnsi="宋体" w:eastAsia="宋体" w:cs="宋体"/>
        </w:rPr>
        <w:t>、</w:t>
      </w:r>
      <w:r>
        <w:t>IP</w:t>
      </w:r>
      <w:r>
        <w:tab/>
      </w:r>
      <w:r>
        <w:rPr>
          <w:spacing w:val="-3"/>
        </w:rPr>
        <w:t>B.</w:t>
      </w:r>
      <w:r>
        <w:rPr>
          <w:spacing w:val="1"/>
        </w:rPr>
        <w:t xml:space="preserve"> </w:t>
      </w:r>
      <w:r>
        <w:t>PSW</w:t>
      </w:r>
      <w:r>
        <w:rPr>
          <w:rFonts w:hint="default" w:ascii="宋体" w:hAnsi="宋体" w:eastAsia="宋体" w:cs="宋体"/>
        </w:rPr>
        <w:t>、</w:t>
      </w:r>
      <w:r>
        <w:t>IP</w:t>
      </w:r>
      <w:r>
        <w:tab/>
      </w:r>
      <w:r>
        <w:t>C.</w:t>
      </w:r>
      <w:r>
        <w:rPr>
          <w:spacing w:val="-5"/>
        </w:rPr>
        <w:t xml:space="preserve"> </w:t>
      </w:r>
      <w:r>
        <w:t>PSW</w:t>
      </w:r>
      <w:r>
        <w:rPr>
          <w:rFonts w:hint="default" w:ascii="宋体" w:hAnsi="宋体" w:eastAsia="宋体" w:cs="宋体"/>
        </w:rPr>
        <w:t>、</w:t>
      </w:r>
      <w:r>
        <w:t>CS</w:t>
      </w:r>
      <w:r>
        <w:tab/>
      </w:r>
      <w:r>
        <w:t>D.</w:t>
      </w:r>
      <w:r>
        <w:rPr>
          <w:spacing w:val="-9"/>
        </w:rPr>
        <w:t xml:space="preserve"> </w:t>
      </w:r>
      <w:r>
        <w:t>PSW</w:t>
      </w:r>
      <w:r>
        <w:rPr>
          <w:rFonts w:hint="default" w:ascii="宋体" w:hAnsi="宋体" w:eastAsia="宋体" w:cs="宋体"/>
        </w:rPr>
        <w:t>、</w:t>
      </w:r>
      <w:r>
        <w:t>CS</w:t>
      </w:r>
      <w:r>
        <w:rPr>
          <w:rFonts w:hint="default" w:ascii="宋体" w:hAnsi="宋体" w:eastAsia="宋体" w:cs="宋体"/>
        </w:rPr>
        <w:t>、</w:t>
      </w:r>
      <w:r>
        <w:t>IP</w:t>
      </w:r>
    </w:p>
    <w:p>
      <w:pPr>
        <w:pStyle w:val="3"/>
        <w:spacing w:line="303" w:lineRule="exact"/>
        <w:ind w:right="0"/>
        <w:jc w:val="both"/>
        <w:rPr>
          <w:rFonts w:hint="default" w:ascii="黑体" w:hAnsi="黑体" w:eastAsia="黑体" w:cs="黑体"/>
        </w:rPr>
      </w:pPr>
      <w:r>
        <w:rPr>
          <w:rFonts w:hint="default" w:ascii="黑体" w:hAnsi="黑体" w:eastAsia="黑体" w:cs="黑体"/>
        </w:rPr>
        <w:t>三、简答题</w:t>
      </w:r>
    </w:p>
    <w:p>
      <w:pPr>
        <w:pStyle w:val="3"/>
        <w:tabs>
          <w:tab w:val="left" w:pos="9149"/>
        </w:tabs>
        <w:spacing w:line="321" w:lineRule="exact"/>
        <w:ind w:right="0"/>
        <w:jc w:val="both"/>
        <w:rPr>
          <w:rFonts w:hint="default" w:ascii="Times New Roman" w:hAnsi="Times New Roman" w:eastAsia="Times New Roman" w:cs="Times New Roman"/>
        </w:rPr>
      </w:pPr>
      <w:r>
        <w:t xml:space="preserve">7.3.1  </w:t>
      </w:r>
      <w:r>
        <w:rPr>
          <w:rFonts w:hint="default" w:ascii="宋体" w:hAnsi="宋体" w:eastAsia="宋体" w:cs="宋体"/>
        </w:rPr>
        <w:t>写出分配给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rPr>
          <w:spacing w:val="-2"/>
        </w:rPr>
        <w:t>INT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rPr>
          <w:rFonts w:hint="default" w:ascii="宋体" w:hAnsi="宋体" w:eastAsia="宋体" w:cs="宋体"/>
        </w:rPr>
        <w:t>的中断向量在中断向量表中的物理地址。</w:t>
      </w:r>
      <w:r>
        <w:rPr>
          <w:rFonts w:hint="eastAsia" w:ascii="宋体" w:hAnsi="宋体" w:eastAsia="宋体" w:cs="宋体"/>
          <w:color w:val="FF0000"/>
          <w:lang w:val="en-US" w:eastAsia="zh-CN"/>
        </w:rPr>
        <w:t>20H~23H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p>
      <w:pPr>
        <w:pStyle w:val="3"/>
        <w:tabs>
          <w:tab w:val="left" w:pos="9225"/>
        </w:tabs>
        <w:spacing w:line="312" w:lineRule="exact"/>
        <w:ind w:right="0"/>
        <w:jc w:val="both"/>
        <w:rPr>
          <w:rFonts w:hint="default" w:ascii="Times New Roman" w:hAnsi="Times New Roman" w:eastAsia="Times New Roman" w:cs="Times New Roman"/>
        </w:rPr>
      </w:pPr>
      <w:r>
        <w:t xml:space="preserve">7.3.2  </w:t>
      </w:r>
      <w:r>
        <w:rPr>
          <w:rFonts w:hint="default" w:ascii="宋体" w:hAnsi="宋体" w:eastAsia="宋体" w:cs="宋体"/>
        </w:rPr>
        <w:t>中断类型号为</w:t>
      </w:r>
      <w:r>
        <w:rPr>
          <w:rFonts w:hint="default" w:ascii="宋体" w:hAnsi="宋体" w:eastAsia="宋体" w:cs="宋体"/>
          <w:spacing w:val="-60"/>
        </w:rPr>
        <w:t xml:space="preserve"> </w:t>
      </w:r>
      <w:r>
        <w:t>14H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的中断向量在存储器的哪些单元中？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0:50H~0:53H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p>
      <w:pPr>
        <w:pStyle w:val="3"/>
        <w:tabs>
          <w:tab w:val="left" w:pos="8925"/>
        </w:tabs>
        <w:spacing w:line="312" w:lineRule="exact"/>
        <w:ind w:right="0"/>
        <w:jc w:val="both"/>
        <w:rPr>
          <w:rFonts w:hint="default" w:ascii="Times New Roman" w:hAnsi="Times New Roman" w:eastAsia="Times New Roman" w:cs="Times New Roman"/>
        </w:rPr>
      </w:pPr>
      <w:r>
        <w:t xml:space="preserve">7.3.3  </w:t>
      </w:r>
      <w:r>
        <w:rPr>
          <w:rFonts w:hint="default" w:ascii="宋体" w:hAnsi="宋体" w:eastAsia="宋体" w:cs="宋体"/>
        </w:rPr>
        <w:t>写出指令将一个字节数据输出到端口</w:t>
      </w:r>
      <w:r>
        <w:rPr>
          <w:rFonts w:hint="default" w:ascii="宋体" w:hAnsi="宋体" w:eastAsia="宋体" w:cs="宋体"/>
          <w:spacing w:val="-66"/>
        </w:rPr>
        <w:t xml:space="preserve"> </w:t>
      </w:r>
      <w:r>
        <w:t>25H</w:t>
      </w:r>
      <w:r>
        <w:rPr>
          <w:rFonts w:hint="default" w:ascii="宋体" w:hAnsi="宋体" w:eastAsia="宋体" w:cs="宋体"/>
        </w:rPr>
        <w:t>。</w:t>
      </w:r>
      <w:r>
        <w:rPr>
          <w:rFonts w:hint="default" w:ascii="Times New Roman" w:hAnsi="Times New Roman" w:eastAsia="Times New Roman" w:cs="Times New Roman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OUT  25H, AL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p>
      <w:pPr>
        <w:pStyle w:val="3"/>
        <w:tabs>
          <w:tab w:val="left" w:pos="8985"/>
        </w:tabs>
        <w:spacing w:line="322" w:lineRule="exact"/>
        <w:ind w:right="0"/>
        <w:jc w:val="both"/>
        <w:rPr>
          <w:rFonts w:hint="default" w:ascii="Times New Roman" w:hAnsi="Times New Roman" w:eastAsia="Times New Roman" w:cs="Times New Roman"/>
        </w:rPr>
      </w:pPr>
      <w:r>
        <w:t xml:space="preserve">7.3.4 </w:t>
      </w:r>
      <w:r>
        <w:rPr>
          <w:rFonts w:hint="default" w:ascii="宋体" w:hAnsi="宋体" w:eastAsia="宋体" w:cs="宋体"/>
        </w:rPr>
        <w:t xml:space="preserve">写出指令将一个字数据从端口 </w:t>
      </w:r>
      <w:r>
        <w:t>1000H</w:t>
      </w:r>
      <w:r>
        <w:rPr>
          <w:spacing w:val="-5"/>
        </w:rPr>
        <w:t xml:space="preserve"> </w:t>
      </w:r>
      <w:r>
        <w:rPr>
          <w:rFonts w:hint="default" w:ascii="宋体" w:hAnsi="宋体" w:eastAsia="宋体" w:cs="宋体"/>
        </w:rPr>
        <w:t>输入。</w:t>
      </w:r>
      <w:r>
        <w:rPr>
          <w:rFonts w:hint="default" w:ascii="Times New Roman" w:hAnsi="Times New Roman" w:eastAsia="Times New Roman" w:cs="Times New Roman"/>
          <w:color w:val="FF0000"/>
          <w:u w:val="single" w:color="000000"/>
        </w:rPr>
        <w:t xml:space="preserve"> </w:t>
      </w:r>
      <w:r>
        <w:rPr>
          <w:rFonts w:hint="eastAsia" w:eastAsia="宋体" w:cs="Times New Roman"/>
          <w:color w:val="FF0000"/>
          <w:u w:val="single" w:color="000000"/>
          <w:lang w:val="en-US" w:eastAsia="zh-CN"/>
        </w:rPr>
        <w:t>MOV  DX, 1000H    IN  AX, DX</w:t>
      </w:r>
      <w:r>
        <w:rPr>
          <w:rFonts w:hint="default" w:ascii="Times New Roman" w:hAnsi="Times New Roman" w:eastAsia="Times New Roman" w:cs="Times New Roman"/>
          <w:u w:val="single" w:color="000000"/>
        </w:rPr>
        <w:tab/>
      </w:r>
    </w:p>
    <w:sectPr>
      <w:type w:val="continuous"/>
      <w:pgSz w:w="11910" w:h="16840"/>
      <w:pgMar w:top="1580" w:right="128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w:pict>
        <v:shape id="_x0000_s2049" o:spid="_x0000_s2049" o:spt="202" type="#_x0000_t202" style="position:absolute;left:0pt;margin-left:513.5pt;margin-top:782.3pt;height:11pt;width:13.2pt;mso-position-horizontal-relative:page;mso-position-vertical-relative:page;z-index:-911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4" w:lineRule="exact"/>
                  <w:ind w:left="40" w:right="0" w:firstLine="0"/>
                  <w:jc w:val="left"/>
                  <w:rPr>
                    <w:rFonts w:hint="default" w:ascii="Times New Roman" w:hAnsi="Times New Roman" w:eastAsia="Times New Roman" w:cs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AC07BE"/>
    <w:multiLevelType w:val="singleLevel"/>
    <w:tmpl w:val="A3AC07B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E306ED"/>
    <w:multiLevelType w:val="multilevel"/>
    <w:tmpl w:val="B5E306ED"/>
    <w:lvl w:ilvl="0" w:tentative="0">
      <w:start w:val="2"/>
      <w:numFmt w:val="upperLetter"/>
      <w:lvlText w:val="%1"/>
      <w:lvlJc w:val="left"/>
      <w:pPr>
        <w:ind w:left="1377" w:hanging="84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823" w:hanging="84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2267" w:hanging="84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2711" w:hanging="84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3154" w:hanging="84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3598" w:hanging="84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4042" w:hanging="84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4485" w:hanging="84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4929" w:hanging="841"/>
      </w:pPr>
      <w:rPr>
        <w:rFonts w:hint="default"/>
      </w:rPr>
    </w:lvl>
  </w:abstractNum>
  <w:abstractNum w:abstractNumId="2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536" w:hanging="600"/>
        <w:jc w:val="left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ind w:left="536" w:hanging="600"/>
        <w:jc w:val="left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536" w:hanging="600"/>
        <w:jc w:val="left"/>
      </w:pPr>
      <w:rPr>
        <w:rFonts w:hint="default" w:ascii="Times New Roman" w:hAnsi="Times New Roman" w:eastAsia="Times New Roman"/>
        <w:spacing w:val="-60"/>
        <w:w w:val="99"/>
        <w:sz w:val="24"/>
        <w:szCs w:val="24"/>
      </w:rPr>
    </w:lvl>
    <w:lvl w:ilvl="3" w:tentative="0">
      <w:start w:val="1"/>
      <w:numFmt w:val="upperLetter"/>
      <w:lvlText w:val="%4."/>
      <w:lvlJc w:val="left"/>
      <w:pPr>
        <w:ind w:left="116" w:hanging="289"/>
        <w:jc w:val="left"/>
      </w:pPr>
      <w:rPr>
        <w:rFonts w:hint="default" w:ascii="Times New Roman" w:hAnsi="Times New Roman" w:eastAsia="Times New Roman"/>
        <w:spacing w:val="-120"/>
        <w:w w:val="99"/>
        <w:sz w:val="24"/>
        <w:szCs w:val="24"/>
      </w:rPr>
    </w:lvl>
    <w:lvl w:ilvl="4" w:tentative="0">
      <w:start w:val="1"/>
      <w:numFmt w:val="bullet"/>
      <w:lvlText w:val="•"/>
      <w:lvlJc w:val="left"/>
      <w:pPr>
        <w:ind w:left="3489" w:hanging="289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472" w:hanging="289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455" w:hanging="289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438" w:hanging="289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421" w:hanging="289"/>
      </w:pPr>
      <w:rPr>
        <w:rFonts w:hint="default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upperLetter"/>
      <w:lvlText w:val="%1"/>
      <w:lvlJc w:val="left"/>
      <w:pPr>
        <w:ind w:left="2217" w:hanging="1261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2928" w:hanging="126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637" w:hanging="126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46" w:hanging="126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055" w:hanging="126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764" w:hanging="126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472" w:hanging="126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181" w:hanging="126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890" w:hanging="1261"/>
      </w:pPr>
      <w:rPr>
        <w:rFonts w:hint="default"/>
      </w:rPr>
    </w:lvl>
  </w:abstractNum>
  <w:abstractNum w:abstractNumId="4">
    <w:nsid w:val="D28F8268"/>
    <w:multiLevelType w:val="singleLevel"/>
    <w:tmpl w:val="D28F8268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0053208E"/>
    <w:multiLevelType w:val="multilevel"/>
    <w:tmpl w:val="0053208E"/>
    <w:lvl w:ilvl="0" w:tentative="0">
      <w:start w:val="3"/>
      <w:numFmt w:val="decimal"/>
      <w:lvlText w:val="%1"/>
      <w:lvlJc w:val="left"/>
      <w:pPr>
        <w:ind w:left="736" w:hanging="600"/>
        <w:jc w:val="left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36" w:hanging="600"/>
        <w:jc w:val="left"/>
      </w:pPr>
      <w:rPr>
        <w:rFonts w:hint="default"/>
      </w:rPr>
    </w:lvl>
    <w:lvl w:ilvl="2" w:tentative="0">
      <w:start w:val="7"/>
      <w:numFmt w:val="decimal"/>
      <w:lvlText w:val="%1.%2.%3"/>
      <w:lvlJc w:val="left"/>
      <w:pPr>
        <w:ind w:left="736" w:hanging="600"/>
        <w:jc w:val="left"/>
      </w:pPr>
      <w:rPr>
        <w:rFonts w:hint="default" w:ascii="Times New Roman" w:hAnsi="Times New Roman" w:eastAsia="Times New Roman"/>
        <w:spacing w:val="-60"/>
        <w:w w:val="99"/>
        <w:sz w:val="24"/>
        <w:szCs w:val="24"/>
      </w:rPr>
    </w:lvl>
    <w:lvl w:ilvl="3" w:tentative="0">
      <w:start w:val="1"/>
      <w:numFmt w:val="upperLetter"/>
      <w:lvlText w:val="%4."/>
      <w:lvlJc w:val="left"/>
      <w:pPr>
        <w:ind w:left="116" w:hanging="289"/>
        <w:jc w:val="left"/>
      </w:pPr>
      <w:rPr>
        <w:rFonts w:hint="default" w:ascii="Times New Roman" w:hAnsi="Times New Roman" w:eastAsia="Times New Roman"/>
        <w:spacing w:val="-6"/>
        <w:w w:val="99"/>
        <w:sz w:val="24"/>
        <w:szCs w:val="24"/>
      </w:rPr>
    </w:lvl>
    <w:lvl w:ilvl="4" w:tentative="0">
      <w:start w:val="1"/>
      <w:numFmt w:val="bullet"/>
      <w:lvlText w:val="•"/>
      <w:lvlJc w:val="left"/>
      <w:pPr>
        <w:ind w:left="3677" w:hanging="289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4615" w:hanging="289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5554" w:hanging="289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6492" w:hanging="289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431" w:hanging="289"/>
      </w:pPr>
      <w:rPr>
        <w:rFonts w:hint="default"/>
      </w:rPr>
    </w:lvl>
  </w:abstractNum>
  <w:abstractNum w:abstractNumId="6">
    <w:nsid w:val="59ADCABA"/>
    <w:multiLevelType w:val="multilevel"/>
    <w:tmpl w:val="59ADCABA"/>
    <w:lvl w:ilvl="0" w:tentative="0">
      <w:start w:val="3"/>
      <w:numFmt w:val="upperLetter"/>
      <w:lvlText w:val="%1"/>
      <w:lvlJc w:val="left"/>
      <w:pPr>
        <w:ind w:left="2217" w:hanging="126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2936" w:hanging="1261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653" w:hanging="1261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370" w:hanging="1261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087" w:hanging="1261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5804" w:hanging="1261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520" w:hanging="1261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237" w:hanging="1261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7954" w:hanging="1261"/>
      </w:pPr>
      <w:rPr>
        <w:rFonts w:hint="default"/>
      </w:rPr>
    </w:lvl>
  </w:abstractNum>
  <w:abstractNum w:abstractNumId="7">
    <w:nsid w:val="7A88C235"/>
    <w:multiLevelType w:val="singleLevel"/>
    <w:tmpl w:val="7A88C23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E472EA6"/>
    <w:rsid w:val="14E2499E"/>
    <w:rsid w:val="1944710C"/>
    <w:rsid w:val="25A02C4F"/>
    <w:rsid w:val="2CB07053"/>
    <w:rsid w:val="3009661A"/>
    <w:rsid w:val="32FA16E1"/>
    <w:rsid w:val="3513763E"/>
    <w:rsid w:val="3CEA2AB2"/>
    <w:rsid w:val="408D046A"/>
    <w:rsid w:val="46037FFC"/>
    <w:rsid w:val="4A382006"/>
    <w:rsid w:val="4DE17126"/>
    <w:rsid w:val="4E0F4CBA"/>
    <w:rsid w:val="54614EF1"/>
    <w:rsid w:val="631C0644"/>
    <w:rsid w:val="65774EA1"/>
    <w:rsid w:val="69502812"/>
    <w:rsid w:val="6C0F49AE"/>
    <w:rsid w:val="6E251909"/>
    <w:rsid w:val="718A1C53"/>
    <w:rsid w:val="759005C3"/>
    <w:rsid w:val="78D95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隶书" w:hAnsi="隶书" w:eastAsia="隶书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6"/>
    </w:pPr>
    <w:rPr>
      <w:rFonts w:ascii="Times New Roman" w:hAnsi="Times New Roman" w:eastAsia="Times New Roman"/>
      <w:sz w:val="24"/>
      <w:szCs w:val="24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28"/>
    <customShpInfo spid="_x0000_s1027"/>
    <customShpInfo spid="_x0000_s1026"/>
    <customShpInfo spid="_x0000_s1031"/>
    <customShpInfo spid="_x0000_s1030"/>
    <customShpInfo spid="_x0000_s1029"/>
    <customShpInfo spid="_x0000_s1034"/>
    <customShpInfo spid="_x0000_s1033"/>
    <customShpInfo spid="_x0000_s1032"/>
    <customShpInfo spid="_x0000_s1036"/>
    <customShpInfo spid="_x0000_s1035"/>
    <customShpInfo spid="_x0000_s1038"/>
    <customShpInfo spid="_x0000_s1037"/>
    <customShpInfo spid="_x0000_s1039"/>
    <customShpInfo spid="_x0000_s1041"/>
    <customShpInfo spid="_x0000_s1040"/>
    <customShpInfo spid="_x0000_s1043"/>
    <customShpInfo spid="_x0000_s1042"/>
    <customShpInfo spid="_x0000_s1045"/>
    <customShpInfo spid="_x0000_s1044"/>
    <customShpInfo spid="_x0000_s1048"/>
    <customShpInfo spid="_x0000_s1047"/>
    <customShpInfo spid="_x0000_s1046"/>
    <customShpInfo spid="_x0000_s1050"/>
    <customShpInfo spid="_x0000_s1049"/>
    <customShpInfo spid="_x0000_s1051"/>
    <customShpInfo spid="_x0000_s1052"/>
    <customShpInfo spid="_x0000_s1054"/>
    <customShpInfo spid="_x0000_s1053"/>
    <customShpInfo spid="_x0000_s1056"/>
    <customShpInfo spid="_x0000_s1055"/>
    <customShpInfo spid="_x0000_s1058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125</TotalTime>
  <ScaleCrop>false</ScaleCrop>
  <LinksUpToDate>false</LinksUpToDate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2019-07-08T23:17:00Z</dcterms:created>
  <dc:creator>user</dc:creator>
  <cp:lastModifiedBy>sunshine</cp:lastModifiedBy>
  <dcterms:modified xsi:type="dcterms:W3CDTF">2019-07-16T16:11:34Z</dcterms:modified>
  <dc:title>汇编语言程序设计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2019-06-12T00:00:00Z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2019-07-08T00:00:00Z</vt:filetime>
  </property>
  <property fmtid="{D5CDD505-2E9C-101B-9397-08002B2CF9AE}" pid="5" name="KSOProductBuildVer">
    <vt:lpwstr>2052-11.1.0.8806</vt:lpwstr>
  </property>
</Properties>
</file>